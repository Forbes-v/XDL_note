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32" w:line="240" w:lineRule="auto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631190</wp:posOffset>
                </wp:positionV>
                <wp:extent cx="0" cy="190500"/>
                <wp:effectExtent l="19050" t="0" r="19050" b="0"/>
                <wp:wrapNone/>
                <wp:docPr id="93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38116" cap="flat" cmpd="sng">
                          <a:solidFill>
                            <a:srgbClr val="DFE1E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54pt;margin-top:49.7pt;height:15pt;width:0pt;mso-position-horizontal-relative:page;z-index:251661312;mso-width-relative:page;mso-height-relative:page;" filled="f" stroked="t" coordsize="21600,21600" o:gfxdata="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weS3DUAAAACgEAAA8AAAAAAAAAAQAgAAAAIgAA&#10;AGRycy9kb3ducmV2LnhtbFBLAQIUABQAAAAIAIdO4kDIg5dw0wEAAI4DAAAOAAAAAAAAAAEAIAAA&#10;ACMBAABkcnMvZTJvRG9jLnhtbFBLBQYAAAAABgAGAFkBAABoBQAAAAA=&#10;">
                <v:fill on="f" focussize="0,0"/>
                <v:stroke weight="3.00125984251969pt" color="#DFE1E4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917575</wp:posOffset>
                </wp:positionV>
                <wp:extent cx="0" cy="190500"/>
                <wp:effectExtent l="19050" t="0" r="19050" b="0"/>
                <wp:wrapNone/>
                <wp:docPr id="94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38116" cap="flat" cmpd="sng">
                          <a:solidFill>
                            <a:srgbClr val="DFE1E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54pt;margin-top:72.25pt;height:15pt;width:0pt;mso-position-horizontal-relative:page;z-index:251662336;mso-width-relative:page;mso-height-relative:page;" filled="f" stroked="t" coordsize="21600,21600" o:gfxdata="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+OLk3UAAAACwEAAA8AAAAAAAAAAQAgAAAAIgAA&#10;AGRycy9kb3ducmV2LnhtbFBLAQIUABQAAAAIAIdO4kCyDTHR0wEAAI4DAAAOAAAAAAAAAAEAIAAA&#10;ACMBAABkcnMvZTJvRG9jLnhtbFBLBQYAAAAABgAGAFkBAABoBQAAAAA=&#10;">
                <v:fill on="f" focussize="0,0"/>
                <v:stroke weight="3.00125984251969pt" color="#DFE1E4" joinstyle="round"/>
                <v:imagedata o:title=""/>
                <o:lock v:ext="edit" aspectratio="f"/>
              </v:line>
            </w:pict>
          </mc:Fallback>
        </mc:AlternateContent>
      </w:r>
      <w:bookmarkStart w:id="0" w:name="mysql"/>
      <w:bookmarkEnd w:id="0"/>
      <w:r>
        <w:rPr>
          <w:color w:val="333333"/>
          <w:w w:val="105"/>
        </w:rPr>
        <w:t>mysql</w:t>
      </w:r>
    </w:p>
    <w:p>
      <w:pPr>
        <w:pStyle w:val="5"/>
        <w:spacing w:before="4"/>
        <w:ind w:left="0"/>
        <w:rPr>
          <w:rFonts w:ascii="Arial"/>
          <w:b/>
          <w:sz w:val="9"/>
        </w:rPr>
      </w:pP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98425</wp:posOffset>
                </wp:positionV>
                <wp:extent cx="6222365" cy="0"/>
                <wp:effectExtent l="0" t="0" r="0" b="0"/>
                <wp:wrapTopAndBottom/>
                <wp:docPr id="22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365" cy="0"/>
                        </a:xfrm>
                        <a:prstGeom prst="line">
                          <a:avLst/>
                        </a:prstGeom>
                        <a:ln w="9529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52.5pt;margin-top:7.75pt;height:0pt;width:489.95pt;mso-position-horizontal-relative:page;mso-wrap-distance-bottom:0pt;mso-wrap-distance-top:0pt;z-index:-251658240;mso-width-relative:page;mso-height-relative:page;" filled="f" stroked="t" coordsize="21600,21600" o:gfxdata="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6y5kXtIAAAAKAQAADwAAAAAAAAABACAAAAAiAAAAZHJz&#10;L2Rvd25yZXYueG1sUEsBAhQAFAAAAAgAh07iQJZQ0IbRAQAAjgMAAA4AAAAAAAAAAQAgAAAAIQEA&#10;AGRycy9lMm9Eb2MueG1sUEsFBgAAAAAGAAYAWQEAAGQFAAAAAA==&#10;">
                <v:fill on="f" focussize="0,0"/>
                <v:stroke weight="0.750314960629921pt" color="#EDEDE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140" w:line="314" w:lineRule="auto"/>
        <w:ind w:left="392" w:right="7071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777777"/>
        </w:rPr>
        <w:t>出自：兄弟连</w:t>
      </w:r>
      <w:r>
        <w:rPr>
          <w:color w:val="777777"/>
        </w:rPr>
        <w:t>IT</w:t>
      </w:r>
      <w:r>
        <w:rPr>
          <w:rFonts w:hint="eastAsia" w:ascii="微软雅黑" w:eastAsia="微软雅黑"/>
          <w:color w:val="777777"/>
        </w:rPr>
        <w:t>教育</w:t>
      </w:r>
    </w:p>
    <w:p>
      <w:pPr>
        <w:pStyle w:val="5"/>
        <w:spacing w:line="309" w:lineRule="auto"/>
        <w:ind w:left="392" w:right="8137"/>
        <w:rPr>
          <w:rFonts w:hint="eastAsia" w:asci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-269240</wp:posOffset>
                </wp:positionV>
                <wp:extent cx="0" cy="190500"/>
                <wp:effectExtent l="19050" t="0" r="19050" b="0"/>
                <wp:wrapNone/>
                <wp:docPr id="95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38116" cap="flat" cmpd="sng">
                          <a:solidFill>
                            <a:srgbClr val="DFE1E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54pt;margin-top:-21.2pt;height:15pt;width:0pt;mso-position-horizontal-relative:page;z-index:251663360;mso-width-relative:page;mso-height-relative:page;" filled="f" stroked="t" coordsize="21600,21600" o:gfxdata="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av/Lh1QAAAAsBAAAPAAAAAAAAAAEAIAAAACIA&#10;AABkcnMvZG93bnJldi54bWxQSwECFAAUAAAACACHTuJAwRLp5dMBAACOAwAADgAAAAAAAAABACAA&#10;AAAkAQAAZHJzL2Uyb0RvYy54bWxQSwUGAAAAAAYABgBZAQAAaQUAAAAA&#10;">
                <v:fill on="f" focussize="0,0"/>
                <v:stroke weight="3.00125984251969pt" color="#DFE1E4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15875</wp:posOffset>
                </wp:positionV>
                <wp:extent cx="0" cy="476250"/>
                <wp:effectExtent l="19050" t="0" r="19050" b="0"/>
                <wp:wrapNone/>
                <wp:docPr id="96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38116" cap="flat" cmpd="sng">
                          <a:solidFill>
                            <a:srgbClr val="DFE1E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54pt;margin-top:1.25pt;height:37.5pt;width:0pt;mso-position-horizontal-relative:page;z-index:251664384;mso-width-relative:page;mso-height-relative:page;" filled="f" stroked="t" coordsize="21600,21600" o:gfxdata="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/+5YnUAAAACAEAAA8AAAAAAAAAAQAgAAAAIgAA&#10;AGRycy9kb3ducmV2LnhtbFBLAQIUABQAAAAIAIdO4kC3pqT20wEAAI4DAAAOAAAAAAAAAAEAIAAA&#10;ACMBAABkcnMvZTJvRG9jLnhtbFBLBQYAAAAABgAGAFkBAABoBQAAAAA=&#10;">
                <v:fill on="f" focussize="0,0"/>
                <v:stroke weight="3.00125984251969pt" color="#DFE1E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eastAsia="微软雅黑"/>
          <w:color w:val="777777"/>
        </w:rPr>
        <w:t>转载请注明出处注意</w:t>
      </w:r>
      <w:r>
        <w:rPr>
          <w:color w:val="777777"/>
        </w:rPr>
        <w:t xml:space="preserve">:** </w:t>
      </w:r>
      <w:r>
        <w:rPr>
          <w:rFonts w:hint="eastAsia" w:ascii="微软雅黑" w:eastAsia="微软雅黑"/>
          <w:color w:val="777777"/>
        </w:rPr>
        <w:t>代表重点</w:t>
      </w:r>
    </w:p>
    <w:p>
      <w:pPr>
        <w:pStyle w:val="2"/>
        <w:spacing w:line="718" w:lineRule="exact"/>
      </w:pPr>
      <w:bookmarkStart w:id="1" w:name="第一章mysql表设计**"/>
      <w:bookmarkEnd w:id="1"/>
      <w:r>
        <w:rPr>
          <w:rFonts w:hint="eastAsia" w:ascii="微软雅黑" w:eastAsia="微软雅黑"/>
          <w:color w:val="333333"/>
          <w:w w:val="115"/>
        </w:rPr>
        <w:t>第一章</w:t>
      </w:r>
      <w:r>
        <w:rPr>
          <w:color w:val="333333"/>
          <w:w w:val="115"/>
        </w:rPr>
        <w:t>mysql</w:t>
      </w:r>
      <w:r>
        <w:rPr>
          <w:rFonts w:hint="eastAsia" w:ascii="微软雅黑" w:eastAsia="微软雅黑"/>
          <w:color w:val="333333"/>
          <w:w w:val="115"/>
        </w:rPr>
        <w:t>表设计</w:t>
      </w:r>
      <w:r>
        <w:rPr>
          <w:color w:val="333333"/>
          <w:w w:val="115"/>
        </w:rPr>
        <w:t>**</w:t>
      </w:r>
    </w:p>
    <w:p>
      <w:pPr>
        <w:pStyle w:val="5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19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18" name="直线 8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V0qfdMAAAADAQAADwAAAAAAAAABACAAAAAiAAAAZHJzL2Rvd25yZXYueG1s&#10;UEsBAhQAFAAAAAgAh07iQF00w9w2AgAAsgQAAA4AAAAAAAAAAQAgAAAAIgEAAGRycy9lMm9Eb2Mu&#10;eG1sUEsFBgAAAAAGAAYAWQEAAMoFAAAAAA==&#10;">
                <o:lock v:ext="edit" aspectratio="f"/>
                <v:line id="直线 8" o:spid="_x0000_s1026" o:spt="20" style="position:absolute;left:0;top:8;height:0;width:9799;" filled="f" stroked="t" coordsize="21600,21600" o:gfxdata="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DnlX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1"/>
          <w:numId w:val="1"/>
        </w:numPr>
        <w:tabs>
          <w:tab w:val="left" w:pos="683"/>
        </w:tabs>
        <w:spacing w:before="70" w:after="2" w:line="240" w:lineRule="auto"/>
        <w:ind w:left="682" w:right="0" w:hanging="576"/>
        <w:jc w:val="left"/>
        <w:rPr>
          <w:rFonts w:ascii="Arial" w:eastAsia="Arial"/>
        </w:rPr>
      </w:pPr>
      <w:bookmarkStart w:id="2" w:name="1.1 E-R图**"/>
      <w:bookmarkEnd w:id="2"/>
      <w:bookmarkStart w:id="3" w:name="1.1 E-R图**"/>
      <w:bookmarkEnd w:id="3"/>
      <w:r>
        <w:rPr>
          <w:rFonts w:ascii="Arial" w:eastAsia="Arial"/>
          <w:color w:val="333333"/>
        </w:rPr>
        <w:t>E-R</w:t>
      </w:r>
      <w:r>
        <w:rPr>
          <w:color w:val="333333"/>
        </w:rPr>
        <w:t>图</w:t>
      </w:r>
      <w:r>
        <w:rPr>
          <w:rFonts w:ascii="Arial" w:eastAsia="Arial"/>
          <w:color w:val="333333"/>
          <w:w w:val="120"/>
        </w:rPr>
        <w:t>**</w:t>
      </w:r>
    </w:p>
    <w:p>
      <w:pPr>
        <w:pStyle w:val="5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30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29" name="直线 10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9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V0qfdMAAAADAQAADwAAAAAAAAABACAAAAAiAAAAZHJzL2Rvd25yZXYueG1s&#10;UEsBAhQAFAAAAAgAh07iQHGo/xk2AgAAswQAAA4AAAAAAAAAAQAgAAAAIgEAAGRycy9lMm9Eb2Mu&#10;eG1sUEsFBgAAAAAGAAYAWQEAAMoFAAAAAA==&#10;">
                <o:lock v:ext="edit" aspectratio="f"/>
                <v:line id="直线 10" o:spid="_x0000_s1026" o:spt="20" style="position:absolute;left:0;top:8;height:0;width:9799;" filled="f" stroked="t" coordsize="21600,21600" o:gfxdata="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LhZx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9"/>
        <w:numPr>
          <w:ilvl w:val="2"/>
          <w:numId w:val="1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E-R</w:t>
      </w:r>
      <w:r>
        <w:rPr>
          <w:rFonts w:hint="eastAsia" w:ascii="微软雅黑" w:eastAsia="微软雅黑"/>
          <w:color w:val="333333"/>
          <w:sz w:val="19"/>
        </w:rPr>
        <w:t>图组成</w:t>
      </w:r>
    </w:p>
    <w:p>
      <w:pPr>
        <w:pStyle w:val="9"/>
        <w:numPr>
          <w:ilvl w:val="3"/>
          <w:numId w:val="1"/>
        </w:numPr>
        <w:tabs>
          <w:tab w:val="left" w:pos="1008"/>
        </w:tabs>
        <w:spacing w:before="40" w:after="0" w:line="240" w:lineRule="auto"/>
        <w:ind w:left="1007" w:right="0" w:hanging="208"/>
        <w:jc w:val="both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pacing w:val="-3"/>
          <w:sz w:val="19"/>
        </w:rPr>
        <w:t xml:space="preserve">长方形 实体 </w:t>
      </w:r>
      <w:r>
        <w:rPr>
          <w:rFonts w:ascii="Arial Black" w:eastAsia="Arial Black"/>
          <w:color w:val="333333"/>
          <w:sz w:val="19"/>
        </w:rPr>
        <w:t>-</w:t>
      </w:r>
      <w:r>
        <w:rPr>
          <w:rFonts w:hint="eastAsia" w:ascii="微软雅黑" w:eastAsia="微软雅黑"/>
          <w:color w:val="333333"/>
          <w:sz w:val="19"/>
        </w:rPr>
        <w:t>》数据表</w:t>
      </w:r>
    </w:p>
    <w:p>
      <w:pPr>
        <w:pStyle w:val="9"/>
        <w:numPr>
          <w:ilvl w:val="3"/>
          <w:numId w:val="1"/>
        </w:numPr>
        <w:tabs>
          <w:tab w:val="left" w:pos="1008"/>
        </w:tabs>
        <w:spacing w:before="55" w:after="0" w:line="240" w:lineRule="auto"/>
        <w:ind w:left="1007" w:right="0" w:hanging="208"/>
        <w:jc w:val="both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pacing w:val="-3"/>
          <w:sz w:val="19"/>
        </w:rPr>
        <w:t xml:space="preserve">椭圆形 属性 </w:t>
      </w:r>
      <w:r>
        <w:rPr>
          <w:rFonts w:ascii="Arial Black" w:eastAsia="Arial Black"/>
          <w:color w:val="333333"/>
          <w:sz w:val="19"/>
        </w:rPr>
        <w:t>-</w:t>
      </w:r>
      <w:r>
        <w:rPr>
          <w:rFonts w:hint="eastAsia" w:ascii="微软雅黑" w:eastAsia="微软雅黑"/>
          <w:color w:val="333333"/>
          <w:sz w:val="19"/>
        </w:rPr>
        <w:t>》字段</w:t>
      </w:r>
    </w:p>
    <w:p>
      <w:pPr>
        <w:pStyle w:val="9"/>
        <w:numPr>
          <w:ilvl w:val="3"/>
          <w:numId w:val="1"/>
        </w:numPr>
        <w:tabs>
          <w:tab w:val="left" w:pos="1008"/>
        </w:tabs>
        <w:spacing w:before="39" w:after="0" w:line="278" w:lineRule="auto"/>
        <w:ind w:left="1007" w:right="5038" w:hanging="207"/>
        <w:jc w:val="both"/>
        <w:rPr>
          <w:rFonts w:ascii="Arial Black" w:eastAsia="Arial Black"/>
          <w:sz w:val="19"/>
        </w:rPr>
      </w:pPr>
      <w:r>
        <w:rPr>
          <w:rFonts w:hint="eastAsia" w:ascii="微软雅黑" w:eastAsia="微软雅黑"/>
          <w:color w:val="333333"/>
          <w:spacing w:val="10"/>
          <w:sz w:val="19"/>
        </w:rPr>
        <w:t xml:space="preserve">菱形 关系 </w:t>
      </w:r>
      <w:r>
        <w:rPr>
          <w:rFonts w:ascii="Arial Black" w:eastAsia="Arial Black"/>
          <w:color w:val="333333"/>
          <w:sz w:val="19"/>
        </w:rPr>
        <w:t>-</w:t>
      </w:r>
      <w:r>
        <w:rPr>
          <w:rFonts w:hint="eastAsia" w:ascii="微软雅黑" w:eastAsia="微软雅黑"/>
          <w:color w:val="333333"/>
          <w:spacing w:val="-2"/>
          <w:sz w:val="19"/>
        </w:rPr>
        <w:t>》实体和另外一个实体存在的关系</w:t>
      </w:r>
      <w:r>
        <w:rPr>
          <w:rFonts w:ascii="Arial Black" w:eastAsia="Arial Black"/>
          <w:color w:val="333333"/>
          <w:sz w:val="19"/>
        </w:rPr>
        <w:t>(1)</w:t>
      </w:r>
      <w:r>
        <w:rPr>
          <w:rFonts w:hint="eastAsia" w:ascii="微软雅黑" w:eastAsia="微软雅黑"/>
          <w:color w:val="333333"/>
          <w:spacing w:val="-3"/>
          <w:sz w:val="19"/>
        </w:rPr>
        <w:t xml:space="preserve">一对一 </w:t>
      </w:r>
      <w:r>
        <w:rPr>
          <w:rFonts w:ascii="Arial Black" w:eastAsia="Arial Black"/>
          <w:color w:val="333333"/>
          <w:sz w:val="19"/>
        </w:rPr>
        <w:t>hasOne</w:t>
      </w:r>
      <w:r>
        <w:rPr>
          <w:rFonts w:hint="eastAsia" w:ascii="Arial Black" w:eastAsia="宋体"/>
          <w:color w:val="333333"/>
          <w:sz w:val="19"/>
          <w:lang w:val="en-US" w:eastAsia="zh-CN"/>
        </w:rPr>
        <w:t xml:space="preserve">  主外键通过某一个id 关联</w:t>
      </w:r>
    </w:p>
    <w:p>
      <w:pPr>
        <w:pStyle w:val="5"/>
        <w:spacing w:before="18" w:line="206" w:lineRule="auto"/>
        <w:ind w:left="1007" w:right="7141"/>
        <w:jc w:val="both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用户表</w:t>
      </w:r>
      <w:r>
        <w:rPr>
          <w:color w:val="333333"/>
        </w:rPr>
        <w:t>-</w:t>
      </w:r>
      <w:r>
        <w:rPr>
          <w:rFonts w:hint="eastAsia" w:ascii="微软雅黑" w:eastAsia="微软雅黑"/>
          <w:color w:val="333333"/>
        </w:rPr>
        <w:t>》用户详情表商品表</w:t>
      </w:r>
      <w:r>
        <w:rPr>
          <w:color w:val="333333"/>
        </w:rPr>
        <w:t>-</w:t>
      </w:r>
      <w:r>
        <w:rPr>
          <w:rFonts w:hint="eastAsia" w:ascii="微软雅黑" w:eastAsia="微软雅黑"/>
          <w:color w:val="333333"/>
        </w:rPr>
        <w:t>》商品详情表</w:t>
      </w:r>
    </w:p>
    <w:p>
      <w:pPr>
        <w:pStyle w:val="9"/>
        <w:numPr>
          <w:ilvl w:val="3"/>
          <w:numId w:val="1"/>
        </w:numPr>
        <w:tabs>
          <w:tab w:val="left" w:pos="1008"/>
        </w:tabs>
        <w:spacing w:before="39" w:after="0" w:line="278" w:lineRule="auto"/>
        <w:ind w:left="1007" w:right="5038" w:hanging="207"/>
        <w:jc w:val="both"/>
        <w:rPr>
          <w:rFonts w:ascii="Arial Black" w:eastAsia="Arial Black"/>
          <w:sz w:val="19"/>
        </w:rPr>
      </w:pPr>
      <w:r>
        <w:rPr>
          <w:rFonts w:hint="eastAsia" w:ascii="微软雅黑" w:eastAsia="微软雅黑"/>
          <w:color w:val="333333"/>
          <w:spacing w:val="-2"/>
          <w:sz w:val="19"/>
        </w:rPr>
        <w:t xml:space="preserve">一对多 </w:t>
      </w:r>
      <w:r>
        <w:rPr>
          <w:rFonts w:ascii="Arial Black" w:eastAsia="Arial Black"/>
          <w:color w:val="333333"/>
          <w:sz w:val="19"/>
        </w:rPr>
        <w:t>hasMany</w:t>
      </w:r>
      <w:r>
        <w:rPr>
          <w:rFonts w:hint="eastAsia" w:ascii="Arial Black" w:eastAsia="宋体"/>
          <w:color w:val="333333"/>
          <w:sz w:val="19"/>
          <w:lang w:val="en-US" w:eastAsia="zh-CN"/>
        </w:rPr>
        <w:t>主外键通过某一个id 关联</w:t>
      </w:r>
    </w:p>
    <w:p>
      <w:pPr>
        <w:pStyle w:val="5"/>
        <w:spacing w:before="40" w:line="325" w:lineRule="exact"/>
        <w:ind w:left="1007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用户表</w:t>
      </w:r>
      <w:r>
        <w:rPr>
          <w:color w:val="333333"/>
        </w:rPr>
        <w:t>-</w:t>
      </w:r>
      <w:r>
        <w:rPr>
          <w:rFonts w:hint="eastAsia" w:ascii="微软雅黑" w:eastAsia="微软雅黑"/>
          <w:color w:val="333333"/>
        </w:rPr>
        <w:t>》多个地址</w:t>
      </w:r>
    </w:p>
    <w:p>
      <w:pPr>
        <w:pStyle w:val="5"/>
        <w:spacing w:line="300" w:lineRule="exact"/>
        <w:ind w:left="1007"/>
        <w:rPr>
          <w:rFonts w:hint="eastAsia" w:ascii="微软雅黑" w:eastAsia="微软雅黑"/>
        </w:rPr>
      </w:pPr>
      <w:r>
        <w:rPr>
          <w:color w:val="333333"/>
        </w:rPr>
        <w:t>1</w:t>
      </w:r>
      <w:r>
        <w:rPr>
          <w:rFonts w:hint="eastAsia" w:ascii="微软雅黑" w:eastAsia="微软雅黑"/>
          <w:color w:val="333333"/>
        </w:rPr>
        <w:t>把锁</w:t>
      </w:r>
      <w:r>
        <w:rPr>
          <w:color w:val="333333"/>
        </w:rPr>
        <w:t>-</w:t>
      </w:r>
      <w:r>
        <w:rPr>
          <w:rFonts w:hint="eastAsia" w:ascii="微软雅黑" w:eastAsia="微软雅黑"/>
          <w:color w:val="333333"/>
        </w:rPr>
        <w:t>》多把钥匙</w:t>
      </w:r>
    </w:p>
    <w:p>
      <w:pPr>
        <w:pStyle w:val="5"/>
        <w:spacing w:before="10" w:line="206" w:lineRule="auto"/>
        <w:ind w:left="1058" w:right="7141"/>
        <w:jc w:val="both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一个英雄</w:t>
      </w:r>
      <w:r>
        <w:rPr>
          <w:color w:val="333333"/>
        </w:rPr>
        <w:t>-</w:t>
      </w:r>
      <w:r>
        <w:rPr>
          <w:rFonts w:hint="eastAsia" w:ascii="微软雅黑" w:eastAsia="微软雅黑"/>
          <w:color w:val="333333"/>
        </w:rPr>
        <w:t>》多个皮肤一个栏目</w:t>
      </w:r>
      <w:r>
        <w:rPr>
          <w:color w:val="333333"/>
        </w:rPr>
        <w:t>-</w:t>
      </w:r>
      <w:r>
        <w:rPr>
          <w:rFonts w:hint="eastAsia" w:ascii="微软雅黑" w:eastAsia="微软雅黑"/>
          <w:color w:val="333333"/>
        </w:rPr>
        <w:t>》多个列表一个用户</w:t>
      </w:r>
      <w:r>
        <w:rPr>
          <w:color w:val="333333"/>
        </w:rPr>
        <w:t>-</w:t>
      </w:r>
      <w:r>
        <w:rPr>
          <w:rFonts w:hint="eastAsia" w:ascii="微软雅黑" w:eastAsia="微软雅黑"/>
          <w:color w:val="333333"/>
        </w:rPr>
        <w:t>》多个帖子</w:t>
      </w:r>
    </w:p>
    <w:p>
      <w:pPr>
        <w:pStyle w:val="9"/>
        <w:numPr>
          <w:ilvl w:val="4"/>
          <w:numId w:val="1"/>
        </w:numPr>
        <w:tabs>
          <w:tab w:val="left" w:pos="1236"/>
        </w:tabs>
        <w:spacing w:before="67" w:after="0" w:line="240" w:lineRule="auto"/>
        <w:ind w:left="1235" w:right="0" w:hanging="229"/>
        <w:jc w:val="left"/>
        <w:rPr>
          <w:rFonts w:ascii="Arial Black" w:eastAsia="Arial Black"/>
          <w:sz w:val="19"/>
        </w:rPr>
      </w:pPr>
      <w:r>
        <w:rPr>
          <w:rFonts w:hint="eastAsia" w:ascii="微软雅黑" w:eastAsia="微软雅黑"/>
          <w:color w:val="333333"/>
          <w:sz w:val="19"/>
        </w:rPr>
        <w:t>多对多</w:t>
      </w:r>
      <w:r>
        <w:rPr>
          <w:rFonts w:ascii="Arial Black" w:eastAsia="Arial Black"/>
          <w:color w:val="333333"/>
          <w:sz w:val="19"/>
        </w:rPr>
        <w:t>ManyToMany</w:t>
      </w:r>
      <w:r>
        <w:rPr>
          <w:rFonts w:hint="eastAsia" w:ascii="Arial Black" w:eastAsia="宋体"/>
          <w:color w:val="333333"/>
          <w:sz w:val="19"/>
          <w:lang w:val="en-US" w:eastAsia="zh-CN"/>
        </w:rPr>
        <w:t xml:space="preserve"> 一般情况下新建一个关系表 </w:t>
      </w:r>
    </w:p>
    <w:p>
      <w:pPr>
        <w:pStyle w:val="5"/>
        <w:spacing w:before="40" w:line="325" w:lineRule="exact"/>
        <w:ind w:left="1007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  <w:w w:val="105"/>
        </w:rPr>
        <w:t>帖子收藏</w:t>
      </w:r>
    </w:p>
    <w:p>
      <w:pPr>
        <w:pStyle w:val="5"/>
        <w:spacing w:before="10" w:line="206" w:lineRule="auto"/>
        <w:ind w:left="1058" w:right="6423"/>
        <w:rPr>
          <w:rFonts w:hint="eastAsia" w:ascii="微软雅黑" w:eastAsia="微软雅黑"/>
          <w:color w:val="333333"/>
        </w:rPr>
      </w:pPr>
      <w:r>
        <w:rPr>
          <w:rFonts w:hint="eastAsia" w:ascii="微软雅黑" w:eastAsia="微软雅黑"/>
          <w:color w:val="333333"/>
          <w:w w:val="105"/>
        </w:rPr>
        <w:t>一个用户可以收藏多个帖子</w:t>
      </w:r>
      <w:r>
        <w:rPr>
          <w:rFonts w:hint="eastAsia" w:ascii="微软雅黑" w:eastAsia="微软雅黑"/>
          <w:color w:val="333333"/>
        </w:rPr>
        <w:t>一个帖子可以被多个用户收藏</w:t>
      </w:r>
    </w:p>
    <w:p>
      <w:pPr>
        <w:pStyle w:val="5"/>
        <w:spacing w:before="10" w:line="206" w:lineRule="auto"/>
        <w:ind w:left="1058" w:right="6423"/>
        <w:rPr>
          <w:rFonts w:hint="default" w:ascii="微软雅黑" w:eastAsia="微软雅黑"/>
          <w:color w:val="333333"/>
          <w:lang w:val="en-US" w:eastAsia="zh-CN"/>
        </w:rPr>
      </w:pPr>
      <w:r>
        <w:rPr>
          <w:rFonts w:hint="eastAsia" w:ascii="微软雅黑" w:eastAsia="微软雅黑"/>
          <w:color w:val="333333"/>
          <w:lang w:val="en-US" w:eastAsia="zh-CN"/>
        </w:rPr>
        <w:t>排片,选课</w:t>
      </w:r>
    </w:p>
    <w:p>
      <w:pPr>
        <w:pStyle w:val="9"/>
        <w:numPr>
          <w:ilvl w:val="3"/>
          <w:numId w:val="1"/>
        </w:numPr>
        <w:tabs>
          <w:tab w:val="left" w:pos="1008"/>
        </w:tabs>
        <w:spacing w:before="39" w:after="0" w:line="278" w:lineRule="auto"/>
        <w:ind w:left="1007" w:right="5038" w:hanging="207"/>
        <w:jc w:val="both"/>
        <w:rPr>
          <w:rFonts w:ascii="Arial Black" w:eastAsia="Arial Black"/>
          <w:sz w:val="19"/>
        </w:rPr>
      </w:pPr>
      <w:r>
        <w:rPr>
          <w:rFonts w:hint="eastAsia" w:ascii="微软雅黑" w:eastAsia="微软雅黑"/>
          <w:color w:val="333333"/>
          <w:sz w:val="19"/>
        </w:rPr>
        <w:t>属于</w:t>
      </w:r>
      <w:r>
        <w:rPr>
          <w:rFonts w:ascii="Arial Black" w:eastAsia="Arial Black"/>
          <w:color w:val="333333"/>
          <w:sz w:val="19"/>
        </w:rPr>
        <w:t>belongTo</w:t>
      </w:r>
      <w:r>
        <w:rPr>
          <w:rFonts w:hint="eastAsia" w:ascii="Arial Black" w:eastAsia="宋体"/>
          <w:color w:val="333333"/>
          <w:sz w:val="19"/>
          <w:lang w:val="en-US" w:eastAsia="zh-CN"/>
        </w:rPr>
        <w:t>主外键通过某一个id 关联</w:t>
      </w:r>
    </w:p>
    <w:p>
      <w:pPr>
        <w:pStyle w:val="5"/>
        <w:spacing w:before="40"/>
        <w:ind w:left="1007"/>
        <w:sectPr>
          <w:type w:val="continuous"/>
          <w:pgSz w:w="11900" w:h="16820"/>
          <w:pgMar w:top="1520" w:right="940" w:bottom="280" w:left="940" w:header="720" w:footer="720" w:gutter="0"/>
        </w:sectPr>
      </w:pPr>
      <w:r>
        <w:rPr>
          <w:rFonts w:hint="eastAsia" w:ascii="微软雅黑" w:eastAsia="微软雅黑"/>
          <w:color w:val="333333"/>
          <w:w w:val="105"/>
        </w:rPr>
        <w:t>多个皮肤属于英雄 多个列表属于当前栏</w:t>
      </w:r>
    </w:p>
    <w:p>
      <w:pPr>
        <w:pStyle w:val="5"/>
        <w:ind w:left="0" w:leftChars="0" w:firstLine="0" w:firstLineChars="0"/>
        <w:rPr>
          <w:sz w:val="20"/>
        </w:rPr>
      </w:pPr>
    </w:p>
    <w:p>
      <w:pPr>
        <w:pStyle w:val="3"/>
        <w:numPr>
          <w:ilvl w:val="1"/>
          <w:numId w:val="1"/>
        </w:numPr>
        <w:tabs>
          <w:tab w:val="left" w:pos="683"/>
        </w:tabs>
        <w:spacing w:before="77" w:after="0" w:line="240" w:lineRule="auto"/>
        <w:ind w:left="682" w:right="0" w:hanging="576"/>
        <w:jc w:val="left"/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  <w:bookmarkStart w:id="4" w:name="1.2 表的结构要满足三范式标准**"/>
      <w:bookmarkEnd w:id="4"/>
      <w:bookmarkStart w:id="5" w:name="1.2 表的结构要满足三范式标准**"/>
      <w:bookmarkEnd w:id="5"/>
      <w:r>
        <w:rPr>
          <w:color w:val="333333"/>
          <w:w w:val="105"/>
        </w:rPr>
        <w:t>表的结构要满足三范式标准</w:t>
      </w:r>
      <w:r>
        <w:rPr>
          <w:rFonts w:ascii="Arial" w:eastAsia="Arial"/>
          <w:color w:val="333333"/>
          <w:w w:val="120"/>
        </w:rPr>
        <w:t>**</w:t>
      </w:r>
      <w:r>
        <w:rPr>
          <w:rFonts w:hint="eastAsia" w:ascii="Arial" w:eastAsia="宋体"/>
          <w:color w:val="0000FF"/>
          <w:w w:val="12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w w:val="120"/>
          <w:sz w:val="28"/>
          <w:szCs w:val="28"/>
          <w:lang w:val="en-US" w:eastAsia="zh-CN"/>
        </w:rPr>
        <w:t>纯理论 了解</w:t>
      </w:r>
    </w:p>
    <w:p>
      <w:pPr>
        <w:pStyle w:val="5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32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31" name="直线 12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AcF27nNwIAALQEAAAOAAAAAAAAAAEAIAAAACIBAABkcnMvZTJvRG9j&#10;LnhtbFBLBQYAAAAABgAGAFkBAADLBQAAAAA=&#10;">
                <o:lock v:ext="edit" aspectratio="f"/>
                <v:line id="直线 12" o:spid="_x0000_s1026" o:spt="20" style="position:absolute;left:0;top:8;height:0;width:9799;" filled="f" stroked="t" coordsize="21600,21600" o:gfxdata="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gYy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9"/>
        <w:numPr>
          <w:ilvl w:val="2"/>
          <w:numId w:val="1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原子性</w:t>
      </w:r>
      <w:r>
        <w:rPr>
          <w:rFonts w:ascii="Arial Black" w:eastAsia="Arial Black"/>
          <w:color w:val="333333"/>
          <w:spacing w:val="-6"/>
          <w:sz w:val="19"/>
        </w:rPr>
        <w:t xml:space="preserve">: </w:t>
      </w:r>
      <w:r>
        <w:rPr>
          <w:rFonts w:hint="eastAsia" w:ascii="微软雅黑" w:eastAsia="微软雅黑"/>
          <w:color w:val="333333"/>
          <w:sz w:val="19"/>
        </w:rPr>
        <w:t>数据表字段达到不可再分状态</w:t>
      </w:r>
      <w:r>
        <w:rPr>
          <w:rFonts w:ascii="Arial Black" w:eastAsia="Arial Black"/>
          <w:color w:val="333333"/>
          <w:sz w:val="19"/>
        </w:rPr>
        <w:t>,</w:t>
      </w:r>
      <w:r>
        <w:rPr>
          <w:rFonts w:hint="eastAsia" w:ascii="微软雅黑" w:eastAsia="微软雅黑"/>
          <w:color w:val="333333"/>
          <w:sz w:val="19"/>
        </w:rPr>
        <w:t>例如商品详情图</w:t>
      </w:r>
      <w:r>
        <w:rPr>
          <w:rFonts w:ascii="Arial Black" w:eastAsia="Arial Black"/>
          <w:color w:val="333333"/>
          <w:sz w:val="19"/>
        </w:rPr>
        <w:t>,</w:t>
      </w:r>
      <w:r>
        <w:rPr>
          <w:rFonts w:hint="eastAsia" w:ascii="微软雅黑" w:eastAsia="微软雅黑"/>
          <w:color w:val="333333"/>
          <w:spacing w:val="-1"/>
          <w:sz w:val="19"/>
        </w:rPr>
        <w:t>城市级联 省市县</w:t>
      </w:r>
    </w:p>
    <w:p>
      <w:pPr>
        <w:pStyle w:val="9"/>
        <w:numPr>
          <w:ilvl w:val="2"/>
          <w:numId w:val="1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pacing w:val="-1"/>
          <w:sz w:val="19"/>
        </w:rPr>
        <w:t xml:space="preserve">唯一性 </w:t>
      </w:r>
      <w:r>
        <w:rPr>
          <w:rFonts w:ascii="Arial Black" w:eastAsia="Arial Black"/>
          <w:color w:val="333333"/>
          <w:spacing w:val="-5"/>
          <w:sz w:val="19"/>
        </w:rPr>
        <w:t xml:space="preserve">: </w:t>
      </w:r>
      <w:r>
        <w:rPr>
          <w:rFonts w:hint="eastAsia" w:ascii="微软雅黑" w:eastAsia="微软雅黑"/>
          <w:color w:val="333333"/>
          <w:sz w:val="19"/>
        </w:rPr>
        <w:t>数据表中只有唯一的一个记录，在一个表里</w:t>
      </w:r>
      <w:r>
        <w:rPr>
          <w:rFonts w:ascii="Arial Black" w:eastAsia="Arial Black"/>
          <w:color w:val="333333"/>
          <w:sz w:val="19"/>
        </w:rPr>
        <w:t>,</w:t>
      </w:r>
      <w:r>
        <w:rPr>
          <w:rFonts w:hint="eastAsia" w:ascii="微软雅黑" w:eastAsia="微软雅黑"/>
          <w:color w:val="333333"/>
          <w:sz w:val="19"/>
        </w:rPr>
        <w:t>不要出现相同的记录，添加主键</w:t>
      </w:r>
    </w:p>
    <w:p>
      <w:pPr>
        <w:pStyle w:val="9"/>
        <w:numPr>
          <w:ilvl w:val="2"/>
          <w:numId w:val="1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ascii="Arial Black" w:eastAsia="Arial Black"/>
          <w:sz w:val="19"/>
        </w:rPr>
      </w:pPr>
      <w:r>
        <w:rPr>
          <w:rFonts w:hint="eastAsia" w:ascii="微软雅黑" w:eastAsia="微软雅黑"/>
          <w:color w:val="333333"/>
          <w:spacing w:val="-1"/>
          <w:sz w:val="19"/>
        </w:rPr>
        <w:t xml:space="preserve">无冗余性 </w:t>
      </w:r>
      <w:r>
        <w:rPr>
          <w:rFonts w:ascii="Arial Black" w:eastAsia="Arial Black"/>
          <w:color w:val="333333"/>
          <w:sz w:val="19"/>
        </w:rPr>
        <w:t>:</w:t>
      </w:r>
      <w:r>
        <w:rPr>
          <w:rFonts w:hint="eastAsia" w:ascii="微软雅黑" w:eastAsia="微软雅黑"/>
          <w:color w:val="333333"/>
          <w:sz w:val="19"/>
        </w:rPr>
        <w:t>如果一个字段可以从其他字段计算出来</w:t>
      </w:r>
      <w:r>
        <w:rPr>
          <w:rFonts w:ascii="Arial Black" w:eastAsia="Arial Black"/>
          <w:color w:val="333333"/>
          <w:sz w:val="19"/>
        </w:rPr>
        <w:t>,</w:t>
      </w:r>
      <w:r>
        <w:rPr>
          <w:rFonts w:hint="eastAsia" w:ascii="微软雅黑" w:eastAsia="微软雅黑"/>
          <w:color w:val="333333"/>
          <w:sz w:val="19"/>
        </w:rPr>
        <w:t>这个字段不需要设计</w:t>
      </w:r>
      <w:r>
        <w:rPr>
          <w:rFonts w:ascii="Arial Black" w:eastAsia="Arial Black"/>
          <w:color w:val="333333"/>
          <w:sz w:val="19"/>
        </w:rPr>
        <w:t>,</w:t>
      </w:r>
      <w:r>
        <w:rPr>
          <w:rFonts w:hint="eastAsia" w:ascii="微软雅黑" w:eastAsia="微软雅黑"/>
          <w:color w:val="333333"/>
          <w:sz w:val="19"/>
        </w:rPr>
        <w:t>例如商品总价</w:t>
      </w:r>
      <w:r>
        <w:rPr>
          <w:rFonts w:ascii="Arial Black" w:eastAsia="Arial Black"/>
          <w:color w:val="333333"/>
          <w:sz w:val="19"/>
        </w:rPr>
        <w:t>...</w:t>
      </w:r>
    </w:p>
    <w:p>
      <w:pPr>
        <w:pStyle w:val="5"/>
        <w:ind w:left="0"/>
        <w:rPr>
          <w:rFonts w:hint="default" w:eastAsia="宋体"/>
          <w:color w:val="0000FF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 xml:space="preserve"> </w:t>
      </w:r>
      <w:r>
        <w:rPr>
          <w:rFonts w:hint="eastAsia" w:eastAsia="宋体"/>
          <w:color w:val="0000FF"/>
          <w:sz w:val="20"/>
          <w:lang w:val="en-US" w:eastAsia="zh-CN"/>
        </w:rPr>
        <w:t xml:space="preserve">    不能完全应用有所有实战 能遵守的时候 就遵守</w:t>
      </w:r>
    </w:p>
    <w:p>
      <w:pPr>
        <w:pStyle w:val="3"/>
        <w:numPr>
          <w:ilvl w:val="1"/>
          <w:numId w:val="1"/>
        </w:numPr>
        <w:tabs>
          <w:tab w:val="left" w:pos="683"/>
        </w:tabs>
        <w:spacing w:before="175" w:after="0" w:line="240" w:lineRule="auto"/>
        <w:ind w:left="682" w:right="0" w:hanging="576"/>
        <w:jc w:val="left"/>
        <w:rPr>
          <w:rFonts w:ascii="Arial" w:eastAsia="Arial"/>
        </w:rPr>
      </w:pPr>
      <w:bookmarkStart w:id="6" w:name="1.3 选择合适的引擎(myisam和innodb的区别)**"/>
      <w:bookmarkEnd w:id="6"/>
      <w:bookmarkStart w:id="7" w:name="1.3 选择合适的引擎(myisam和innodb的区别)**"/>
      <w:bookmarkEnd w:id="7"/>
      <w:r>
        <w:rPr>
          <w:color w:val="333333"/>
          <w:w w:val="105"/>
        </w:rPr>
        <w:t>选择合适的引擎</w:t>
      </w:r>
      <w:r>
        <w:rPr>
          <w:rFonts w:ascii="Arial" w:eastAsia="Arial"/>
          <w:color w:val="333333"/>
          <w:w w:val="105"/>
        </w:rPr>
        <w:t>(myisam</w:t>
      </w:r>
      <w:r>
        <w:rPr>
          <w:color w:val="333333"/>
          <w:w w:val="105"/>
        </w:rPr>
        <w:t>和</w:t>
      </w:r>
      <w:r>
        <w:rPr>
          <w:rFonts w:ascii="Arial" w:eastAsia="Arial"/>
          <w:color w:val="333333"/>
          <w:w w:val="105"/>
        </w:rPr>
        <w:t>innodb</w:t>
      </w:r>
      <w:r>
        <w:rPr>
          <w:color w:val="333333"/>
          <w:w w:val="105"/>
        </w:rPr>
        <w:t>的区别</w:t>
      </w:r>
      <w:r>
        <w:rPr>
          <w:rFonts w:ascii="Arial" w:eastAsia="Arial"/>
          <w:color w:val="333333"/>
          <w:w w:val="105"/>
        </w:rPr>
        <w:t>)**</w:t>
      </w:r>
    </w:p>
    <w:p>
      <w:pPr>
        <w:pStyle w:val="5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34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33" name="直线 14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BOAZRBNwIAALQEAAAOAAAAAAAAAAEAIAAAACIBAABkcnMvZTJvRG9j&#10;LnhtbFBLBQYAAAAABgAGAFkBAADLBQAAAAA=&#10;">
                <o:lock v:ext="edit" aspectratio="f"/>
                <v:line id="直线 14" o:spid="_x0000_s1026" o:spt="20" style="position:absolute;left:0;top:8;height:0;width:9799;" filled="f" stroked="t" coordsize="21600,21600" o:gfxdata="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gft0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9"/>
        <w:numPr>
          <w:ilvl w:val="2"/>
          <w:numId w:val="1"/>
        </w:numPr>
        <w:tabs>
          <w:tab w:val="left" w:pos="558"/>
        </w:tabs>
        <w:spacing w:before="151" w:after="0" w:line="273" w:lineRule="auto"/>
        <w:ind w:left="557" w:right="8095" w:hanging="207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pacing w:val="-3"/>
          <w:sz w:val="19"/>
        </w:rPr>
        <w:t>数据查询的速度</w:t>
      </w:r>
      <w:r>
        <w:rPr>
          <w:rFonts w:ascii="Arial Black" w:eastAsia="Arial Black"/>
          <w:color w:val="333333"/>
          <w:sz w:val="19"/>
        </w:rPr>
        <w:t>myisam</w:t>
      </w:r>
      <w:r>
        <w:rPr>
          <w:rFonts w:hint="eastAsia" w:ascii="微软雅黑" w:eastAsia="微软雅黑"/>
          <w:color w:val="333333"/>
          <w:sz w:val="19"/>
        </w:rPr>
        <w:t>快</w:t>
      </w:r>
      <w:r>
        <w:rPr>
          <w:rFonts w:ascii="Arial Black" w:eastAsia="Arial Black"/>
          <w:color w:val="333333"/>
          <w:sz w:val="19"/>
        </w:rPr>
        <w:t>innodb</w:t>
      </w:r>
      <w:r>
        <w:rPr>
          <w:rFonts w:hint="eastAsia" w:ascii="微软雅黑" w:eastAsia="微软雅黑"/>
          <w:color w:val="333333"/>
          <w:sz w:val="19"/>
        </w:rPr>
        <w:t>慢</w:t>
      </w:r>
    </w:p>
    <w:p>
      <w:pPr>
        <w:pStyle w:val="9"/>
        <w:numPr>
          <w:ilvl w:val="2"/>
          <w:numId w:val="1"/>
        </w:numPr>
        <w:tabs>
          <w:tab w:val="left" w:pos="558"/>
        </w:tabs>
        <w:spacing w:before="3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事务</w:t>
      </w:r>
    </w:p>
    <w:p>
      <w:pPr>
        <w:pStyle w:val="5"/>
        <w:spacing w:before="40" w:line="278" w:lineRule="auto"/>
        <w:ind w:right="8121"/>
        <w:rPr>
          <w:rFonts w:hint="eastAsia" w:ascii="微软雅黑" w:eastAsia="微软雅黑"/>
        </w:rPr>
      </w:pPr>
      <w:r>
        <w:rPr>
          <w:color w:val="333333"/>
          <w:w w:val="95"/>
        </w:rPr>
        <w:t>myisam</w:t>
      </w:r>
      <w:r>
        <w:rPr>
          <w:rFonts w:hint="eastAsia" w:ascii="微软雅黑" w:eastAsia="微软雅黑"/>
          <w:color w:val="333333"/>
          <w:w w:val="95"/>
        </w:rPr>
        <w:t>不支持</w:t>
      </w:r>
      <w:r>
        <w:rPr>
          <w:color w:val="333333"/>
        </w:rPr>
        <w:t>innodb</w:t>
      </w:r>
      <w:r>
        <w:rPr>
          <w:rFonts w:hint="eastAsia" w:ascii="微软雅黑" w:eastAsia="微软雅黑"/>
          <w:color w:val="333333"/>
        </w:rPr>
        <w:t>支持</w:t>
      </w:r>
    </w:p>
    <w:p>
      <w:pPr>
        <w:pStyle w:val="9"/>
        <w:numPr>
          <w:ilvl w:val="2"/>
          <w:numId w:val="1"/>
        </w:numPr>
        <w:tabs>
          <w:tab w:val="left" w:pos="558"/>
        </w:tabs>
        <w:spacing w:before="0" w:after="0" w:line="333" w:lineRule="exact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全文索引</w:t>
      </w:r>
    </w:p>
    <w:p>
      <w:pPr>
        <w:pStyle w:val="5"/>
        <w:spacing w:before="55" w:line="266" w:lineRule="auto"/>
        <w:ind w:right="8229"/>
        <w:rPr>
          <w:rFonts w:hint="eastAsia" w:ascii="微软雅黑" w:eastAsia="微软雅黑"/>
        </w:rPr>
      </w:pPr>
      <w:r>
        <w:rPr>
          <w:color w:val="333333"/>
        </w:rPr>
        <w:t>myisam</w:t>
      </w:r>
      <w:r>
        <w:rPr>
          <w:rFonts w:hint="eastAsia" w:ascii="微软雅黑" w:eastAsia="微软雅黑"/>
          <w:color w:val="333333"/>
        </w:rPr>
        <w:t>支持</w:t>
      </w:r>
      <w:r>
        <w:rPr>
          <w:color w:val="333333"/>
          <w:w w:val="95"/>
        </w:rPr>
        <w:t>innodb</w:t>
      </w:r>
      <w:r>
        <w:rPr>
          <w:rFonts w:hint="eastAsia" w:ascii="微软雅黑" w:eastAsia="微软雅黑"/>
          <w:color w:val="333333"/>
          <w:w w:val="95"/>
        </w:rPr>
        <w:t>不支持</w:t>
      </w:r>
    </w:p>
    <w:p>
      <w:pPr>
        <w:pStyle w:val="9"/>
        <w:numPr>
          <w:ilvl w:val="2"/>
          <w:numId w:val="1"/>
        </w:numPr>
        <w:tabs>
          <w:tab w:val="left" w:pos="558"/>
        </w:tabs>
        <w:spacing w:before="18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文件存储的区别</w:t>
      </w:r>
    </w:p>
    <w:p>
      <w:pPr>
        <w:pStyle w:val="9"/>
        <w:numPr>
          <w:ilvl w:val="0"/>
          <w:numId w:val="2"/>
        </w:numPr>
        <w:tabs>
          <w:tab w:val="left" w:pos="786"/>
        </w:tabs>
        <w:spacing w:before="40" w:after="0" w:line="240" w:lineRule="auto"/>
        <w:ind w:left="785" w:right="0" w:hanging="229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myisam</w:t>
      </w:r>
      <w:r>
        <w:rPr>
          <w:rFonts w:hint="eastAsia" w:ascii="微软雅黑" w:eastAsia="微软雅黑"/>
          <w:color w:val="333333"/>
          <w:sz w:val="19"/>
        </w:rPr>
        <w:t>有三个文件</w:t>
      </w:r>
    </w:p>
    <w:p>
      <w:pPr>
        <w:pStyle w:val="5"/>
        <w:spacing w:before="55"/>
        <w:rPr>
          <w:rFonts w:hint="eastAsia" w:ascii="微软雅黑" w:eastAsia="微软雅黑"/>
        </w:rPr>
      </w:pPr>
      <w:r>
        <w:rPr>
          <w:color w:val="333333"/>
        </w:rPr>
        <w:t xml:space="preserve">.frm </w:t>
      </w:r>
      <w:r>
        <w:rPr>
          <w:rFonts w:hint="eastAsia" w:ascii="微软雅黑" w:eastAsia="微软雅黑"/>
          <w:color w:val="333333"/>
        </w:rPr>
        <w:t>存储表结构 字段</w:t>
      </w:r>
    </w:p>
    <w:p>
      <w:pPr>
        <w:pStyle w:val="5"/>
        <w:spacing w:before="40"/>
        <w:rPr>
          <w:rFonts w:hint="eastAsia" w:ascii="微软雅黑" w:eastAsia="微软雅黑"/>
        </w:rPr>
      </w:pPr>
      <w:r>
        <w:rPr>
          <w:color w:val="333333"/>
        </w:rPr>
        <w:t xml:space="preserve">.myd </w:t>
      </w:r>
      <w:r>
        <w:rPr>
          <w:rFonts w:hint="eastAsia" w:ascii="微软雅黑" w:eastAsia="微软雅黑"/>
          <w:color w:val="333333"/>
        </w:rPr>
        <w:t>存储数据</w:t>
      </w:r>
    </w:p>
    <w:p>
      <w:pPr>
        <w:pStyle w:val="5"/>
        <w:spacing w:before="55"/>
        <w:rPr>
          <w:rFonts w:hint="eastAsia" w:ascii="微软雅黑" w:eastAsia="微软雅黑"/>
        </w:rPr>
      </w:pPr>
      <w:r>
        <w:rPr>
          <w:color w:val="333333"/>
        </w:rPr>
        <w:t xml:space="preserve">.myi </w:t>
      </w:r>
      <w:r>
        <w:rPr>
          <w:rFonts w:hint="eastAsia" w:ascii="微软雅黑" w:eastAsia="微软雅黑"/>
          <w:color w:val="333333"/>
        </w:rPr>
        <w:t>存储索引</w:t>
      </w:r>
    </w:p>
    <w:p>
      <w:pPr>
        <w:pStyle w:val="9"/>
        <w:numPr>
          <w:ilvl w:val="0"/>
          <w:numId w:val="2"/>
        </w:numPr>
        <w:tabs>
          <w:tab w:val="left" w:pos="786"/>
        </w:tabs>
        <w:spacing w:before="39" w:after="0" w:line="240" w:lineRule="auto"/>
        <w:ind w:left="785" w:right="0" w:hanging="229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innodb</w:t>
      </w:r>
      <w:r>
        <w:rPr>
          <w:rFonts w:hint="eastAsia" w:ascii="微软雅黑" w:eastAsia="微软雅黑"/>
          <w:color w:val="333333"/>
          <w:sz w:val="19"/>
        </w:rPr>
        <w:t>有两个文件</w:t>
      </w:r>
    </w:p>
    <w:p>
      <w:pPr>
        <w:pStyle w:val="5"/>
        <w:spacing w:before="55"/>
        <w:rPr>
          <w:rFonts w:hint="eastAsia" w:ascii="微软雅黑" w:eastAsia="微软雅黑"/>
        </w:rPr>
      </w:pPr>
      <w:r>
        <w:rPr>
          <w:color w:val="333333"/>
        </w:rPr>
        <w:t xml:space="preserve">.frm </w:t>
      </w:r>
      <w:r>
        <w:rPr>
          <w:rFonts w:hint="eastAsia" w:ascii="微软雅黑" w:eastAsia="微软雅黑"/>
          <w:color w:val="333333"/>
        </w:rPr>
        <w:t>存储表结构</w:t>
      </w:r>
    </w:p>
    <w:p>
      <w:pPr>
        <w:pStyle w:val="5"/>
        <w:spacing w:before="40"/>
        <w:rPr>
          <w:rFonts w:hint="eastAsia" w:ascii="微软雅黑" w:eastAsia="微软雅黑"/>
        </w:rPr>
      </w:pPr>
      <w:r>
        <w:rPr>
          <w:color w:val="333333"/>
        </w:rPr>
        <w:t xml:space="preserve">.ibd </w:t>
      </w:r>
      <w:r>
        <w:rPr>
          <w:rFonts w:hint="eastAsia" w:ascii="微软雅黑" w:eastAsia="微软雅黑"/>
          <w:color w:val="333333"/>
        </w:rPr>
        <w:t>表数据和索引</w:t>
      </w:r>
    </w:p>
    <w:p>
      <w:pPr>
        <w:pStyle w:val="9"/>
        <w:numPr>
          <w:ilvl w:val="2"/>
          <w:numId w:val="1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总结</w:t>
      </w:r>
    </w:p>
    <w:p>
      <w:pPr>
        <w:pStyle w:val="5"/>
        <w:spacing w:before="40"/>
        <w:rPr>
          <w:color w:val="0000FF"/>
        </w:rPr>
      </w:pPr>
      <w:r>
        <w:rPr>
          <w:rFonts w:hint="eastAsia" w:ascii="微软雅黑" w:eastAsia="微软雅黑"/>
          <w:color w:val="0000FF"/>
        </w:rPr>
        <w:t>频繁查询的表可以设置成</w:t>
      </w:r>
      <w:r>
        <w:rPr>
          <w:color w:val="0000FF"/>
        </w:rPr>
        <w:t xml:space="preserve">myisam, </w:t>
      </w:r>
      <w:r>
        <w:rPr>
          <w:rFonts w:hint="eastAsia" w:ascii="微软雅黑" w:eastAsia="微软雅黑"/>
          <w:color w:val="0000FF"/>
        </w:rPr>
        <w:t>对数据安全性比较高的设置成</w:t>
      </w:r>
      <w:r>
        <w:rPr>
          <w:color w:val="0000FF"/>
        </w:rPr>
        <w:t>innodb</w:t>
      </w:r>
    </w:p>
    <w:p>
      <w:pPr>
        <w:pStyle w:val="5"/>
        <w:ind w:left="0"/>
        <w:rPr>
          <w:sz w:val="20"/>
        </w:rPr>
      </w:pPr>
    </w:p>
    <w:p>
      <w:pPr>
        <w:pStyle w:val="3"/>
        <w:numPr>
          <w:ilvl w:val="1"/>
          <w:numId w:val="1"/>
        </w:numPr>
        <w:tabs>
          <w:tab w:val="left" w:pos="683"/>
        </w:tabs>
        <w:spacing w:before="175" w:after="2" w:line="240" w:lineRule="auto"/>
        <w:ind w:left="682" w:right="0" w:hanging="576"/>
        <w:jc w:val="left"/>
        <w:rPr>
          <w:rFonts w:ascii="Arial" w:eastAsia="Arial"/>
        </w:rPr>
      </w:pPr>
      <w:bookmarkStart w:id="8" w:name="1.4 表字段的类型要设置合理**"/>
      <w:bookmarkEnd w:id="8"/>
      <w:bookmarkStart w:id="9" w:name="1.4 表字段的类型要设置合理**"/>
      <w:bookmarkEnd w:id="9"/>
      <w:r>
        <w:rPr>
          <w:color w:val="333333"/>
          <w:w w:val="110"/>
        </w:rPr>
        <w:t>表字段的类型要设置合理</w:t>
      </w:r>
      <w:r>
        <w:rPr>
          <w:rFonts w:ascii="Arial" w:eastAsia="Arial"/>
          <w:color w:val="333333"/>
          <w:w w:val="120"/>
        </w:rPr>
        <w:t>**</w:t>
      </w:r>
    </w:p>
    <w:p>
      <w:pPr>
        <w:pStyle w:val="5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36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35" name="直线 16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V0qfdMAAAADAQAADwAAAAAAAAABACAAAAAiAAAAZHJzL2Rvd25yZXYueG1s&#10;UEsBAhQAFAAAAAgAh07iQEL8F1o2AgAAtAQAAA4AAAAAAAAAAQAgAAAAIgEAAGRycy9lMm9Eb2Mu&#10;eG1sUEsFBgAAAAAGAAYAWQEAAMoFAAAAAA==&#10;">
                <o:lock v:ext="edit" aspectratio="f"/>
                <v:line id="直线 16" o:spid="_x0000_s1026" o:spt="20" style="position:absolute;left:0;top:8;height:0;width:9799;" filled="f" stroked="t" coordsize="21600,21600" o:gfxdata="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uoqp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after="0" w:line="20" w:lineRule="exact"/>
        <w:rPr>
          <w:rFonts w:ascii="Arial"/>
          <w:sz w:val="2"/>
        </w:rPr>
        <w:sectPr>
          <w:pgSz w:w="11900" w:h="16820"/>
          <w:pgMar w:top="1600" w:right="940" w:bottom="280" w:left="940" w:header="720" w:footer="720" w:gutter="0"/>
        </w:sectPr>
      </w:pPr>
    </w:p>
    <w:p>
      <w:pPr>
        <w:pStyle w:val="9"/>
        <w:numPr>
          <w:ilvl w:val="2"/>
          <w:numId w:val="1"/>
        </w:numPr>
        <w:tabs>
          <w:tab w:val="left" w:pos="558"/>
        </w:tabs>
        <w:spacing w:before="34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pacing w:val="3"/>
          <w:sz w:val="19"/>
        </w:rPr>
        <w:t xml:space="preserve">字段选择顺序 数字 </w:t>
      </w:r>
      <w:r>
        <w:rPr>
          <w:rFonts w:ascii="Arial Black" w:eastAsia="Arial Black"/>
          <w:color w:val="333333"/>
          <w:spacing w:val="-4"/>
          <w:sz w:val="19"/>
        </w:rPr>
        <w:t xml:space="preserve">-&gt; </w:t>
      </w:r>
      <w:r>
        <w:rPr>
          <w:rFonts w:hint="eastAsia" w:ascii="微软雅黑" w:eastAsia="微软雅黑"/>
          <w:color w:val="333333"/>
          <w:spacing w:val="-1"/>
          <w:sz w:val="19"/>
        </w:rPr>
        <w:t xml:space="preserve">时间和枚举 </w:t>
      </w:r>
      <w:r>
        <w:rPr>
          <w:rFonts w:ascii="Arial Black" w:eastAsia="Arial Black"/>
          <w:color w:val="333333"/>
          <w:spacing w:val="-4"/>
          <w:sz w:val="19"/>
        </w:rPr>
        <w:t xml:space="preserve">-&gt; </w:t>
      </w:r>
      <w:r>
        <w:rPr>
          <w:rFonts w:hint="eastAsia" w:ascii="微软雅黑" w:eastAsia="微软雅黑"/>
          <w:color w:val="333333"/>
          <w:spacing w:val="-1"/>
          <w:sz w:val="19"/>
        </w:rPr>
        <w:t xml:space="preserve">字符串 </w:t>
      </w:r>
      <w:r>
        <w:rPr>
          <w:rFonts w:ascii="Arial Black" w:eastAsia="Arial Black"/>
          <w:color w:val="333333"/>
          <w:sz w:val="19"/>
        </w:rPr>
        <w:t>,</w:t>
      </w:r>
      <w:r>
        <w:rPr>
          <w:rFonts w:hint="eastAsia" w:ascii="微软雅黑" w:eastAsia="微软雅黑"/>
          <w:color w:val="333333"/>
          <w:sz w:val="19"/>
        </w:rPr>
        <w:t>数字时间枚举要比字符串检索效率快</w:t>
      </w:r>
    </w:p>
    <w:p>
      <w:pPr>
        <w:pStyle w:val="9"/>
        <w:numPr>
          <w:ilvl w:val="2"/>
          <w:numId w:val="1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尽量不要使用</w:t>
      </w:r>
      <w:r>
        <w:rPr>
          <w:rFonts w:ascii="Arial Black" w:eastAsia="Arial Black"/>
          <w:color w:val="333333"/>
          <w:sz w:val="19"/>
        </w:rPr>
        <w:t>null</w:t>
      </w:r>
      <w:r>
        <w:rPr>
          <w:rFonts w:hint="eastAsia" w:ascii="微软雅黑" w:eastAsia="微软雅黑"/>
          <w:color w:val="333333"/>
          <w:sz w:val="19"/>
        </w:rPr>
        <w:t>类型</w:t>
      </w:r>
    </w:p>
    <w:p>
      <w:pPr>
        <w:pStyle w:val="5"/>
        <w:spacing w:before="40"/>
        <w:rPr>
          <w:rFonts w:hint="eastAsia" w:ascii="微软雅黑" w:eastAsia="微软雅黑"/>
        </w:rPr>
      </w:pPr>
      <w:r>
        <w:rPr>
          <w:color w:val="333333"/>
        </w:rPr>
        <w:t>null</w:t>
      </w:r>
      <w:r>
        <w:rPr>
          <w:rFonts w:hint="eastAsia" w:ascii="微软雅黑" w:eastAsia="微软雅黑"/>
          <w:color w:val="333333"/>
        </w:rPr>
        <w:t>也会被当做检索数据源，增加检索时间</w:t>
      </w:r>
    </w:p>
    <w:p>
      <w:pPr>
        <w:pStyle w:val="5"/>
        <w:spacing w:before="11"/>
        <w:ind w:left="0"/>
        <w:rPr>
          <w:rFonts w:ascii="微软雅黑"/>
          <w:sz w:val="25"/>
        </w:rPr>
      </w:pPr>
    </w:p>
    <w:p>
      <w:pPr>
        <w:pStyle w:val="2"/>
        <w:spacing w:after="9"/>
      </w:pPr>
      <w:bookmarkStart w:id="10" w:name="第二章mysql备份**"/>
      <w:bookmarkEnd w:id="10"/>
      <w:r>
        <w:rPr>
          <w:rFonts w:hint="eastAsia" w:ascii="微软雅黑" w:eastAsia="微软雅黑"/>
          <w:color w:val="333333"/>
          <w:w w:val="115"/>
        </w:rPr>
        <w:t>第二章</w:t>
      </w:r>
      <w:r>
        <w:rPr>
          <w:color w:val="333333"/>
          <w:w w:val="115"/>
        </w:rPr>
        <w:t>mysql</w:t>
      </w:r>
      <w:r>
        <w:rPr>
          <w:rFonts w:hint="eastAsia" w:ascii="微软雅黑" w:eastAsia="微软雅黑"/>
          <w:color w:val="333333"/>
          <w:w w:val="115"/>
        </w:rPr>
        <w:t>备份</w:t>
      </w:r>
      <w:r>
        <w:rPr>
          <w:color w:val="333333"/>
          <w:w w:val="115"/>
        </w:rPr>
        <w:t>**</w:t>
      </w:r>
    </w:p>
    <w:p>
      <w:pPr>
        <w:pStyle w:val="5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28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27" name="直线 18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7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V0qfdMAAAADAQAADwAAAAAAAAABACAAAAAiAAAAZHJzL2Rvd25yZXYueG1s&#10;UEsBAhQAFAAAAAgAh07iQM1Iqpo2AgAAtAQAAA4AAAAAAAAAAQAgAAAAIgEAAGRycy9lMm9Eb2Mu&#10;eG1sUEsFBgAAAAAGAAYAWQEAAMoFAAAAAA==&#10;">
                <o:lock v:ext="edit" aspectratio="f"/>
                <v:line id="直线 18" o:spid="_x0000_s1026" o:spt="20" style="position:absolute;left:0;top:8;height:0;width:9799;" filled="f" stroked="t" coordsize="21600,21600" o:gfxdata="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L9J5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1"/>
          <w:numId w:val="3"/>
        </w:numPr>
        <w:tabs>
          <w:tab w:val="left" w:pos="596"/>
        </w:tabs>
        <w:spacing w:before="72" w:after="0" w:line="240" w:lineRule="auto"/>
        <w:ind w:left="595" w:right="0" w:hanging="489"/>
        <w:jc w:val="left"/>
        <w:rPr>
          <w:rFonts w:ascii="Arial" w:eastAsia="Arial"/>
        </w:rPr>
      </w:pPr>
      <w:bookmarkStart w:id="11" w:name="1.1普通备份**"/>
      <w:bookmarkEnd w:id="11"/>
      <w:bookmarkStart w:id="12" w:name="1.1普通备份**"/>
      <w:bookmarkEnd w:id="12"/>
      <w:r>
        <w:rPr>
          <w:color w:val="333333"/>
          <w:w w:val="110"/>
        </w:rPr>
        <w:t>普通备份</w:t>
      </w:r>
      <w:r>
        <w:rPr>
          <w:rFonts w:ascii="Arial" w:eastAsia="Arial"/>
          <w:color w:val="333333"/>
          <w:w w:val="120"/>
        </w:rPr>
        <w:t>**</w:t>
      </w:r>
    </w:p>
    <w:p>
      <w:pPr>
        <w:pStyle w:val="5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40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39" name="直线 20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9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CxBa23NwIAALQEAAAOAAAAAAAAAAEAIAAAACIBAABkcnMvZTJvRG9j&#10;LnhtbFBLBQYAAAAABgAGAFkBAADLBQAAAAA=&#10;">
                <o:lock v:ext="edit" aspectratio="f"/>
                <v:line id="直线 20" o:spid="_x0000_s1026" o:spt="20" style="position:absolute;left:0;top:8;height:0;width:9799;" filled="f" stroked="t" coordsize="21600,21600" o:gfxdata="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94Cs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9"/>
        <w:numPr>
          <w:ilvl w:val="2"/>
          <w:numId w:val="3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使用</w:t>
      </w:r>
      <w:r>
        <w:rPr>
          <w:rFonts w:ascii="Arial Black" w:eastAsia="Arial Black"/>
          <w:color w:val="333333"/>
          <w:sz w:val="19"/>
        </w:rPr>
        <w:t>mysqldump</w:t>
      </w:r>
      <w:r>
        <w:rPr>
          <w:rFonts w:hint="eastAsia" w:ascii="微软雅黑" w:eastAsia="微软雅黑"/>
          <w:color w:val="333333"/>
          <w:sz w:val="19"/>
        </w:rPr>
        <w:t>备份单个数据库中的所有表</w:t>
      </w:r>
    </w:p>
    <w:p>
      <w:pPr>
        <w:pStyle w:val="5"/>
        <w:spacing w:before="40"/>
        <w:rPr>
          <w:rFonts w:hint="default" w:eastAsia="宋体"/>
          <w:lang w:val="en-US" w:eastAsia="zh-CN"/>
        </w:rPr>
      </w:pPr>
      <w:r>
        <w:rPr>
          <w:color w:val="333333"/>
        </w:rPr>
        <w:t xml:space="preserve">mysqldump -u root -h localhost -p </w:t>
      </w:r>
      <w:r>
        <w:rPr>
          <w:rFonts w:hint="eastAsia" w:ascii="微软雅黑" w:eastAsia="微软雅黑"/>
          <w:color w:val="333333"/>
        </w:rPr>
        <w:t xml:space="preserve">数据库 </w:t>
      </w:r>
      <w:r>
        <w:rPr>
          <w:color w:val="333333"/>
        </w:rPr>
        <w:t>&gt;</w:t>
      </w:r>
      <w:r>
        <w:rPr>
          <w:rFonts w:hint="eastAsia" w:eastAsia="宋体"/>
          <w:color w:val="333333"/>
          <w:lang w:val="en-US" w:eastAsia="zh-CN"/>
        </w:rPr>
        <w:t>c:/xxx.sql</w:t>
      </w:r>
    </w:p>
    <w:p>
      <w:pPr>
        <w:pStyle w:val="9"/>
        <w:numPr>
          <w:ilvl w:val="2"/>
          <w:numId w:val="3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使用</w:t>
      </w:r>
      <w:r>
        <w:rPr>
          <w:rFonts w:ascii="Arial Black" w:eastAsia="Arial Black"/>
          <w:color w:val="333333"/>
          <w:sz w:val="19"/>
        </w:rPr>
        <w:t>mysqldump</w:t>
      </w:r>
      <w:r>
        <w:rPr>
          <w:rFonts w:hint="eastAsia" w:ascii="微软雅黑" w:eastAsia="微软雅黑"/>
          <w:color w:val="333333"/>
          <w:sz w:val="19"/>
        </w:rPr>
        <w:t>备份数据库中的某个表</w:t>
      </w:r>
    </w:p>
    <w:p>
      <w:pPr>
        <w:pStyle w:val="5"/>
        <w:spacing w:before="81"/>
      </w:pPr>
      <w:r>
        <w:rPr>
          <w:color w:val="333333"/>
        </w:rPr>
        <w:t xml:space="preserve">mysqldump -u root -h localhost -p </w:t>
      </w:r>
      <w:r>
        <w:rPr>
          <w:rFonts w:hint="eastAsia" w:eastAsia="宋体"/>
          <w:color w:val="333333"/>
          <w:lang w:val="en-US" w:eastAsia="zh-CN"/>
        </w:rPr>
        <w:t>ku</w:t>
      </w:r>
      <w:r>
        <w:rPr>
          <w:color w:val="333333"/>
        </w:rPr>
        <w:t xml:space="preserve"> stu &gt;</w:t>
      </w:r>
      <w:r>
        <w:rPr>
          <w:rFonts w:hint="eastAsia" w:eastAsia="宋体"/>
          <w:color w:val="333333"/>
          <w:lang w:val="en-US" w:eastAsia="zh-CN"/>
        </w:rPr>
        <w:t>c:/xxx.sql</w:t>
      </w:r>
    </w:p>
    <w:p>
      <w:pPr>
        <w:pStyle w:val="9"/>
        <w:numPr>
          <w:ilvl w:val="2"/>
          <w:numId w:val="3"/>
        </w:numPr>
        <w:tabs>
          <w:tab w:val="left" w:pos="558"/>
        </w:tabs>
        <w:spacing w:before="96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使用</w:t>
      </w:r>
      <w:r>
        <w:rPr>
          <w:rFonts w:ascii="Arial Black" w:eastAsia="Arial Black"/>
          <w:color w:val="333333"/>
          <w:sz w:val="19"/>
        </w:rPr>
        <w:t>mysqldump</w:t>
      </w:r>
      <w:r>
        <w:rPr>
          <w:rFonts w:hint="eastAsia" w:ascii="微软雅黑" w:eastAsia="微软雅黑"/>
          <w:color w:val="333333"/>
          <w:sz w:val="19"/>
        </w:rPr>
        <w:t>备份多个数据库</w:t>
      </w:r>
    </w:p>
    <w:p>
      <w:pPr>
        <w:pStyle w:val="5"/>
        <w:spacing w:before="40"/>
        <w:rPr>
          <w:rFonts w:hint="default"/>
          <w:lang w:val="en-US"/>
        </w:rPr>
      </w:pPr>
      <w:r>
        <w:rPr>
          <w:color w:val="333333"/>
        </w:rPr>
        <w:t xml:space="preserve">mysqldump -u root -h localhost -p --databases </w:t>
      </w:r>
      <w:r>
        <w:rPr>
          <w:rFonts w:hint="eastAsia" w:ascii="微软雅黑" w:eastAsia="微软雅黑"/>
          <w:color w:val="333333"/>
        </w:rPr>
        <w:t>数据库</w:t>
      </w:r>
      <w:r>
        <w:rPr>
          <w:color w:val="333333"/>
        </w:rPr>
        <w:t xml:space="preserve">1 </w:t>
      </w:r>
      <w:r>
        <w:rPr>
          <w:rFonts w:hint="eastAsia" w:ascii="微软雅黑" w:eastAsia="微软雅黑"/>
          <w:color w:val="333333"/>
        </w:rPr>
        <w:t>数据库</w:t>
      </w:r>
      <w:r>
        <w:rPr>
          <w:color w:val="333333"/>
        </w:rPr>
        <w:t>2 &gt;</w:t>
      </w:r>
      <w:r>
        <w:rPr>
          <w:rFonts w:hint="eastAsia" w:eastAsia="宋体"/>
          <w:color w:val="333333"/>
          <w:lang w:val="en-US" w:eastAsia="zh-CN"/>
        </w:rPr>
        <w:t>c:/xxx.sql</w:t>
      </w:r>
    </w:p>
    <w:p>
      <w:pPr>
        <w:pStyle w:val="5"/>
        <w:spacing w:before="55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注意</w:t>
      </w:r>
      <w:r>
        <w:rPr>
          <w:color w:val="333333"/>
        </w:rPr>
        <w:t>:</w:t>
      </w:r>
      <w:r>
        <w:rPr>
          <w:rFonts w:hint="eastAsia" w:ascii="微软雅黑" w:eastAsia="微软雅黑"/>
          <w:color w:val="333333"/>
        </w:rPr>
        <w:t>使用</w:t>
      </w:r>
      <w:r>
        <w:rPr>
          <w:color w:val="333333"/>
        </w:rPr>
        <w:t>--databases</w:t>
      </w:r>
      <w:r>
        <w:rPr>
          <w:rFonts w:hint="eastAsia" w:ascii="微软雅黑" w:eastAsia="微软雅黑"/>
          <w:color w:val="333333"/>
        </w:rPr>
        <w:t>参数之后，必须指定至少一个数据库的名称，多个数据库名称之间用空格隔开</w:t>
      </w:r>
    </w:p>
    <w:p>
      <w:pPr>
        <w:pStyle w:val="9"/>
        <w:numPr>
          <w:ilvl w:val="2"/>
          <w:numId w:val="3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使用</w:t>
      </w:r>
      <w:r>
        <w:rPr>
          <w:rFonts w:ascii="Arial Black" w:eastAsia="Arial Black"/>
          <w:color w:val="333333"/>
          <w:sz w:val="19"/>
        </w:rPr>
        <w:t>--all-databases</w:t>
      </w:r>
      <w:r>
        <w:rPr>
          <w:rFonts w:hint="eastAsia" w:ascii="微软雅黑" w:eastAsia="微软雅黑"/>
          <w:color w:val="333333"/>
          <w:sz w:val="19"/>
        </w:rPr>
        <w:t>参数备份系统中所有的数据库</w:t>
      </w:r>
    </w:p>
    <w:p>
      <w:pPr>
        <w:pStyle w:val="5"/>
        <w:spacing w:before="96"/>
      </w:pPr>
      <w:r>
        <w:rPr>
          <w:color w:val="333333"/>
        </w:rPr>
        <w:t>mysqldump -u root -h localhost -p --all-databases &gt;</w:t>
      </w:r>
      <w:r>
        <w:rPr>
          <w:rFonts w:hint="eastAsia" w:eastAsia="宋体"/>
          <w:color w:val="333333"/>
          <w:lang w:val="en-US" w:eastAsia="zh-CN"/>
        </w:rPr>
        <w:t>c:/xxx.sql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5"/>
        <w:ind w:left="0"/>
        <w:rPr>
          <w:sz w:val="17"/>
        </w:rPr>
      </w:pPr>
    </w:p>
    <w:p>
      <w:pPr>
        <w:pStyle w:val="5"/>
        <w:ind w:left="0"/>
        <w:rPr>
          <w:sz w:val="20"/>
        </w:rPr>
      </w:pPr>
      <w:bookmarkStart w:id="13" w:name="1.2 增量备份**"/>
      <w:bookmarkEnd w:id="13"/>
      <w:bookmarkStart w:id="14" w:name="1.3 计划任务linux操作**"/>
      <w:bookmarkEnd w:id="14"/>
      <w:bookmarkStart w:id="15" w:name="1.3 计划任务linux操作**"/>
      <w:bookmarkEnd w:id="15"/>
      <w:bookmarkStart w:id="16" w:name="1.2 增量备份**"/>
      <w:bookmarkEnd w:id="16"/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5"/>
        <w:ind w:left="0"/>
        <w:rPr>
          <w:sz w:val="17"/>
        </w:rPr>
      </w:pPr>
    </w:p>
    <w:p>
      <w:pPr>
        <w:pStyle w:val="2"/>
      </w:pPr>
      <w:bookmarkStart w:id="17" w:name="第三章mysql数据库优化**"/>
      <w:bookmarkEnd w:id="17"/>
      <w:r>
        <w:rPr>
          <w:rFonts w:hint="eastAsia" w:ascii="微软雅黑" w:eastAsia="微软雅黑"/>
          <w:color w:val="333333"/>
          <w:w w:val="115"/>
        </w:rPr>
        <w:t>第三章</w:t>
      </w:r>
      <w:r>
        <w:rPr>
          <w:color w:val="333333"/>
          <w:w w:val="115"/>
        </w:rPr>
        <w:t>mysql</w:t>
      </w:r>
      <w:r>
        <w:rPr>
          <w:rFonts w:hint="eastAsia" w:ascii="微软雅黑" w:eastAsia="微软雅黑"/>
          <w:color w:val="333333"/>
          <w:w w:val="115"/>
        </w:rPr>
        <w:t>数据库优化</w:t>
      </w:r>
      <w:r>
        <w:rPr>
          <w:color w:val="333333"/>
          <w:w w:val="115"/>
        </w:rPr>
        <w:t>**</w:t>
      </w:r>
    </w:p>
    <w:p>
      <w:pPr>
        <w:pStyle w:val="5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46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45" name="直线 26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5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V0qfdMAAAADAQAADwAAAAAAAAABACAAAAAiAAAAZHJzL2Rvd25yZXYueG1s&#10;UEsBAhQAFAAAAAgAh07iQFH0p9I2AgAAtAQAAA4AAAAAAAAAAQAgAAAAIgEAAGRycy9lMm9Eb2Mu&#10;eG1sUEsFBgAAAAAGAAYAWQEAAMoFAAAAAA==&#10;">
                <o:lock v:ext="edit" aspectratio="f"/>
                <v:line id="直线 26" o:spid="_x0000_s1026" o:spt="20" style="position:absolute;left:0;top:8;height:0;width:9799;" filled="f" stroked="t" coordsize="21600,21600" o:gfxdata="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vPn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1"/>
          <w:numId w:val="4"/>
        </w:numPr>
        <w:tabs>
          <w:tab w:val="left" w:pos="683"/>
        </w:tabs>
        <w:spacing w:before="66" w:after="0" w:line="240" w:lineRule="auto"/>
        <w:ind w:left="682" w:right="0" w:hanging="576"/>
        <w:jc w:val="left"/>
        <w:rPr>
          <w:rFonts w:ascii="Arial" w:eastAsia="Arial"/>
        </w:rPr>
      </w:pPr>
      <w:bookmarkStart w:id="18" w:name="1.1 定位慢语句**"/>
      <w:bookmarkEnd w:id="18"/>
      <w:bookmarkStart w:id="19" w:name="1.1 定位慢语句**"/>
      <w:bookmarkEnd w:id="19"/>
      <w:r>
        <w:rPr>
          <w:color w:val="333333"/>
          <w:w w:val="110"/>
        </w:rPr>
        <w:t>定位慢语句</w:t>
      </w:r>
      <w:r>
        <w:rPr>
          <w:rFonts w:ascii="Arial" w:eastAsia="Arial"/>
          <w:color w:val="333333"/>
          <w:w w:val="120"/>
        </w:rPr>
        <w:t>**</w:t>
      </w:r>
    </w:p>
    <w:p>
      <w:pPr>
        <w:pStyle w:val="5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48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47" name="直线 28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7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C4I6FfNwIAALQEAAAOAAAAAAAAAAEAIAAAACIBAABkcnMvZTJvRG9j&#10;LnhtbFBLBQYAAAAABgAGAFkBAADLBQAAAAA=&#10;">
                <o:lock v:ext="edit" aspectratio="f"/>
                <v:line id="直线 28" o:spid="_x0000_s1026" o:spt="20" style="position:absolute;left:0;top:8;height:0;width:9799;" filled="f" stroked="t" coordsize="21600,21600" o:gfxdata="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8iwj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9"/>
        <w:numPr>
          <w:ilvl w:val="2"/>
          <w:numId w:val="4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作用定位慢语句</w:t>
      </w:r>
    </w:p>
    <w:p>
      <w:pPr>
        <w:pStyle w:val="9"/>
        <w:numPr>
          <w:ilvl w:val="2"/>
          <w:numId w:val="4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修改</w:t>
      </w:r>
      <w:r>
        <w:rPr>
          <w:rFonts w:ascii="Arial Black" w:eastAsia="Arial Black"/>
          <w:color w:val="333333"/>
          <w:sz w:val="19"/>
        </w:rPr>
        <w:t>mysql</w:t>
      </w:r>
      <w:r>
        <w:rPr>
          <w:rFonts w:ascii="Arial Black" w:eastAsia="Arial Black"/>
          <w:color w:val="333333"/>
          <w:spacing w:val="-14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配置文件</w:t>
      </w:r>
    </w:p>
    <w:p>
      <w:pPr>
        <w:pStyle w:val="5"/>
        <w:spacing w:before="81"/>
        <w:rPr>
          <w:rFonts w:hint="eastAsia" w:eastAsia="宋体"/>
          <w:lang w:eastAsia="zh-CN"/>
        </w:rPr>
      </w:pPr>
      <w:r>
        <w:rPr>
          <w:color w:val="333333"/>
        </w:rPr>
        <w:t>my.</w:t>
      </w:r>
      <w:r>
        <w:rPr>
          <w:rFonts w:hint="eastAsia" w:eastAsia="宋体"/>
          <w:color w:val="333333"/>
          <w:lang w:val="en-US" w:eastAsia="zh-CN"/>
        </w:rPr>
        <w:t>ini</w:t>
      </w:r>
    </w:p>
    <w:p>
      <w:pPr>
        <w:pStyle w:val="9"/>
        <w:numPr>
          <w:ilvl w:val="2"/>
          <w:numId w:val="4"/>
        </w:numPr>
        <w:tabs>
          <w:tab w:val="left" w:pos="558"/>
        </w:tabs>
        <w:spacing w:before="96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在</w:t>
      </w:r>
      <w:r>
        <w:rPr>
          <w:rFonts w:ascii="Arial Black" w:eastAsia="Arial Black"/>
          <w:color w:val="333333"/>
          <w:sz w:val="19"/>
        </w:rPr>
        <w:t>[mysqld]</w:t>
      </w:r>
      <w:r>
        <w:rPr>
          <w:rFonts w:hint="eastAsia" w:ascii="微软雅黑" w:eastAsia="微软雅黑"/>
          <w:color w:val="333333"/>
          <w:sz w:val="19"/>
        </w:rPr>
        <w:t>里加入如下代码</w:t>
      </w:r>
    </w:p>
    <w:p>
      <w:pPr>
        <w:pStyle w:val="5"/>
        <w:spacing w:before="81" w:line="326" w:lineRule="auto"/>
        <w:ind w:right="4066"/>
        <w:rPr>
          <w:rFonts w:hint="eastAsia"/>
          <w:color w:val="333333"/>
        </w:rPr>
      </w:pPr>
      <w:r>
        <w:rPr>
          <w:rFonts w:hint="eastAsia"/>
          <w:color w:val="333333"/>
        </w:rPr>
        <w:t>slow_query_log = ON 是否开启慢查询日志</w:t>
      </w:r>
    </w:p>
    <w:p>
      <w:pPr>
        <w:pStyle w:val="5"/>
        <w:spacing w:before="81" w:line="326" w:lineRule="auto"/>
        <w:ind w:right="4066"/>
        <w:rPr>
          <w:rFonts w:hint="eastAsia" w:ascii="微软雅黑" w:eastAsia="微软雅黑"/>
          <w:color w:val="333333"/>
          <w:w w:val="95"/>
        </w:rPr>
      </w:pPr>
      <w:r>
        <w:rPr>
          <w:rFonts w:hint="eastAsia"/>
          <w:color w:val="333333"/>
        </w:rPr>
        <w:t>slow_query_log_file = /slow.log 存储路径 可以不设置long_query_time = 1 慢查寻阀值单位秒，超过阀值记录日志</w:t>
      </w:r>
    </w:p>
    <w:p>
      <w:pPr>
        <w:pStyle w:val="9"/>
        <w:numPr>
          <w:ilvl w:val="2"/>
          <w:numId w:val="4"/>
        </w:numPr>
        <w:tabs>
          <w:tab w:val="left" w:pos="558"/>
        </w:tabs>
        <w:spacing w:before="0" w:after="0" w:line="263" w:lineRule="exact"/>
        <w:ind w:left="557" w:right="0" w:hanging="208"/>
        <w:jc w:val="left"/>
        <w:rPr>
          <w:rFonts w:ascii="Arial Black" w:eastAsia="Arial Black"/>
          <w:sz w:val="19"/>
        </w:rPr>
      </w:pPr>
      <w:r>
        <w:rPr>
          <w:rFonts w:hint="eastAsia" w:ascii="微软雅黑" w:eastAsia="微软雅黑"/>
          <w:color w:val="333333"/>
          <w:sz w:val="19"/>
        </w:rPr>
        <w:t>重启</w:t>
      </w:r>
      <w:r>
        <w:rPr>
          <w:rFonts w:ascii="Arial Black" w:eastAsia="Arial Black"/>
          <w:color w:val="333333"/>
          <w:sz w:val="19"/>
        </w:rPr>
        <w:t>mysql</w:t>
      </w:r>
    </w:p>
    <w:p>
      <w:pPr>
        <w:pStyle w:val="5"/>
        <w:spacing w:before="12"/>
        <w:ind w:left="0"/>
        <w:rPr>
          <w:sz w:val="29"/>
        </w:rPr>
      </w:pPr>
    </w:p>
    <w:p>
      <w:pPr>
        <w:pStyle w:val="3"/>
        <w:numPr>
          <w:ilvl w:val="1"/>
          <w:numId w:val="4"/>
        </w:numPr>
        <w:tabs>
          <w:tab w:val="left" w:pos="683"/>
        </w:tabs>
        <w:spacing w:before="16" w:after="0" w:line="240" w:lineRule="auto"/>
        <w:ind w:left="682" w:right="0" w:hanging="576"/>
        <w:jc w:val="left"/>
      </w:pPr>
      <w:bookmarkStart w:id="20" w:name="1.2 增删改优化"/>
      <w:bookmarkEnd w:id="20"/>
      <w:bookmarkStart w:id="21" w:name="1.2 增删改优化"/>
      <w:bookmarkEnd w:id="21"/>
      <w:r>
        <w:rPr>
          <w:color w:val="333333"/>
        </w:rPr>
        <w:t>增删改优化</w:t>
      </w:r>
    </w:p>
    <w:p>
      <w:pPr>
        <w:pStyle w:val="5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50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49" name="直线 30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9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CnTX6pNwIAALQEAAAOAAAAAAAAAAEAIAAAACIBAABkcnMvZTJvRG9j&#10;LnhtbFBLBQYAAAAABgAGAFkBAADLBQAAAAA=&#10;">
                <o:lock v:ext="edit" aspectratio="f"/>
                <v:line id="直线 30" o:spid="_x0000_s1026" o:spt="20" style="position:absolute;left:0;top:8;height:0;width:9799;" filled="f" stroked="t" coordsize="21600,21600" o:gfxdata="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8fPR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9"/>
        <w:numPr>
          <w:ilvl w:val="2"/>
          <w:numId w:val="4"/>
        </w:numPr>
        <w:tabs>
          <w:tab w:val="left" w:pos="558"/>
        </w:tabs>
        <w:spacing w:before="152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查看电脑的</w:t>
      </w:r>
      <w:r>
        <w:rPr>
          <w:rFonts w:ascii="Arial Black" w:eastAsia="Arial Black"/>
          <w:color w:val="333333"/>
          <w:sz w:val="19"/>
        </w:rPr>
        <w:t>cpu</w:t>
      </w:r>
      <w:r>
        <w:rPr>
          <w:rFonts w:hint="eastAsia" w:ascii="微软雅黑" w:eastAsia="微软雅黑"/>
          <w:color w:val="333333"/>
          <w:sz w:val="19"/>
        </w:rPr>
        <w:t>使用和内存使用</w:t>
      </w:r>
    </w:p>
    <w:p>
      <w:pPr>
        <w:pStyle w:val="9"/>
        <w:numPr>
          <w:ilvl w:val="3"/>
          <w:numId w:val="4"/>
        </w:numPr>
        <w:tabs>
          <w:tab w:val="left" w:pos="1008"/>
          <w:tab w:val="left" w:pos="7355"/>
        </w:tabs>
        <w:spacing w:before="54" w:after="0" w:line="240" w:lineRule="auto"/>
        <w:ind w:left="100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window</w:t>
      </w:r>
      <w:r>
        <w:rPr>
          <w:rFonts w:hint="eastAsia" w:ascii="微软雅黑" w:eastAsia="微软雅黑"/>
          <w:color w:val="333333"/>
          <w:spacing w:val="4"/>
          <w:sz w:val="19"/>
        </w:rPr>
        <w:t xml:space="preserve">打开任务管理器 </w:t>
      </w:r>
      <w:r>
        <w:rPr>
          <w:rFonts w:ascii="Arial Black" w:eastAsia="Arial Black"/>
          <w:color w:val="333333"/>
          <w:sz w:val="19"/>
        </w:rPr>
        <w:t>ctrl+alt+delete</w:t>
      </w:r>
    </w:p>
    <w:p>
      <w:pPr>
        <w:pStyle w:val="9"/>
        <w:numPr>
          <w:ilvl w:val="3"/>
          <w:numId w:val="4"/>
        </w:numPr>
        <w:tabs>
          <w:tab w:val="left" w:pos="1008"/>
          <w:tab w:val="left" w:pos="7355"/>
        </w:tabs>
        <w:spacing w:before="54" w:after="0" w:line="240" w:lineRule="auto"/>
        <w:ind w:left="100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linux</w:t>
      </w:r>
      <w:r>
        <w:rPr>
          <w:rFonts w:ascii="Arial Black" w:eastAsia="Arial Black"/>
          <w:color w:val="333333"/>
          <w:spacing w:val="36"/>
          <w:sz w:val="19"/>
        </w:rPr>
        <w:t xml:space="preserve"> </w:t>
      </w:r>
      <w:r>
        <w:rPr>
          <w:rFonts w:ascii="Arial Black" w:eastAsia="Arial Black"/>
          <w:color w:val="333333"/>
          <w:sz w:val="19"/>
        </w:rPr>
        <w:t>top</w:t>
      </w:r>
      <w:r>
        <w:rPr>
          <w:rFonts w:hint="eastAsia" w:ascii="微软雅黑" w:eastAsia="微软雅黑"/>
          <w:color w:val="333333"/>
          <w:sz w:val="19"/>
        </w:rPr>
        <w:t>命令</w:t>
      </w:r>
    </w:p>
    <w:p>
      <w:pPr>
        <w:pStyle w:val="9"/>
        <w:numPr>
          <w:ilvl w:val="3"/>
          <w:numId w:val="4"/>
        </w:numPr>
        <w:tabs>
          <w:tab w:val="left" w:pos="1008"/>
        </w:tabs>
        <w:spacing w:before="0" w:after="0" w:line="300" w:lineRule="exact"/>
        <w:ind w:left="100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如果</w:t>
      </w:r>
      <w:r>
        <w:rPr>
          <w:rFonts w:ascii="Arial Black" w:eastAsia="Arial Black"/>
          <w:color w:val="333333"/>
          <w:sz w:val="19"/>
        </w:rPr>
        <w:t>cpu</w:t>
      </w:r>
      <w:r>
        <w:rPr>
          <w:rFonts w:hint="eastAsia" w:ascii="微软雅黑" w:eastAsia="微软雅黑"/>
          <w:color w:val="333333"/>
          <w:sz w:val="19"/>
        </w:rPr>
        <w:t>使用率高或者内存占有率大的话</w:t>
      </w:r>
      <w:r>
        <w:rPr>
          <w:rFonts w:ascii="Arial Black" w:eastAsia="Arial Black"/>
          <w:color w:val="333333"/>
          <w:sz w:val="19"/>
        </w:rPr>
        <w:t>,</w:t>
      </w:r>
      <w:r>
        <w:rPr>
          <w:rFonts w:hint="eastAsia" w:ascii="微软雅黑" w:eastAsia="微软雅黑"/>
          <w:color w:val="333333"/>
          <w:sz w:val="19"/>
        </w:rPr>
        <w:t>及时释放内存</w:t>
      </w:r>
    </w:p>
    <w:p>
      <w:pPr>
        <w:pStyle w:val="9"/>
        <w:numPr>
          <w:ilvl w:val="2"/>
          <w:numId w:val="4"/>
        </w:numPr>
        <w:tabs>
          <w:tab w:val="left" w:pos="558"/>
        </w:tabs>
        <w:spacing w:before="0" w:after="0" w:line="325" w:lineRule="exact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查看表的内容是不是太大了</w:t>
      </w:r>
    </w:p>
    <w:p>
      <w:pPr>
        <w:pStyle w:val="5"/>
        <w:spacing w:before="97"/>
      </w:pPr>
      <w:r>
        <w:rPr>
          <w:color w:val="333333"/>
          <w:w w:val="95"/>
        </w:rPr>
        <w:t>select count(*) from test</w:t>
      </w:r>
    </w:p>
    <w:p>
      <w:pPr>
        <w:pStyle w:val="5"/>
        <w:spacing w:before="80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如果太大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可以考虑使用缓存</w:t>
      </w:r>
    </w:p>
    <w:p>
      <w:pPr>
        <w:pStyle w:val="9"/>
        <w:numPr>
          <w:ilvl w:val="2"/>
          <w:numId w:val="4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检查表的索引是不是很多</w:t>
      </w:r>
    </w:p>
    <w:p>
      <w:pPr>
        <w:pStyle w:val="5"/>
        <w:spacing w:before="40"/>
        <w:rPr>
          <w:rFonts w:hint="eastAsia" w:ascii="微软雅黑" w:eastAsia="微软雅黑"/>
        </w:rPr>
      </w:pPr>
      <w:r>
        <w:rPr>
          <w:color w:val="333333"/>
        </w:rPr>
        <w:t xml:space="preserve">desc </w:t>
      </w:r>
      <w:r>
        <w:rPr>
          <w:rFonts w:hint="eastAsia" w:ascii="微软雅黑" w:eastAsia="微软雅黑"/>
          <w:color w:val="333333"/>
        </w:rPr>
        <w:t>表名</w:t>
      </w:r>
    </w:p>
    <w:p>
      <w:pPr>
        <w:pStyle w:val="5"/>
        <w:spacing w:before="55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如果表索引很多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及时减少索引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因为索引的创建也会消耗资源开销</w:t>
      </w:r>
    </w:p>
    <w:p>
      <w:pPr>
        <w:pStyle w:val="9"/>
        <w:numPr>
          <w:ilvl w:val="2"/>
          <w:numId w:val="4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mysql</w:t>
      </w:r>
      <w:r>
        <w:rPr>
          <w:rFonts w:ascii="Arial Black" w:eastAsia="Arial Black"/>
          <w:color w:val="333333"/>
          <w:spacing w:val="-14"/>
          <w:sz w:val="19"/>
        </w:rPr>
        <w:t xml:space="preserve"> </w:t>
      </w:r>
      <w:r>
        <w:rPr>
          <w:rFonts w:hint="eastAsia" w:ascii="微软雅黑" w:eastAsia="微软雅黑"/>
          <w:color w:val="333333"/>
          <w:spacing w:val="-1"/>
          <w:sz w:val="19"/>
        </w:rPr>
        <w:t>主从服务器 读写分离</w:t>
      </w:r>
    </w:p>
    <w:p>
      <w:pPr>
        <w:pStyle w:val="5"/>
        <w:spacing w:before="17"/>
        <w:ind w:left="0"/>
        <w:rPr>
          <w:rFonts w:ascii="微软雅黑"/>
          <w:sz w:val="23"/>
        </w:rPr>
      </w:pPr>
    </w:p>
    <w:p>
      <w:pPr>
        <w:pStyle w:val="3"/>
        <w:numPr>
          <w:ilvl w:val="1"/>
          <w:numId w:val="4"/>
        </w:numPr>
        <w:tabs>
          <w:tab w:val="left" w:pos="683"/>
        </w:tabs>
        <w:spacing w:before="16" w:after="0" w:line="240" w:lineRule="auto"/>
        <w:ind w:left="682" w:right="0" w:hanging="576"/>
        <w:jc w:val="left"/>
        <w:rPr>
          <w:rFonts w:ascii="Arial" w:eastAsia="Arial"/>
        </w:rPr>
      </w:pPr>
      <w:bookmarkStart w:id="22" w:name="1.3 查询 优化**"/>
      <w:bookmarkEnd w:id="22"/>
      <w:bookmarkStart w:id="23" w:name="1.3 查询 优化**"/>
      <w:bookmarkEnd w:id="23"/>
      <w:r>
        <w:rPr>
          <w:color w:val="333333"/>
          <w:spacing w:val="-5"/>
          <w:w w:val="110"/>
        </w:rPr>
        <w:t>查询 优化</w:t>
      </w:r>
      <w:r>
        <w:rPr>
          <w:rFonts w:ascii="Arial" w:eastAsia="Arial"/>
          <w:color w:val="333333"/>
          <w:w w:val="120"/>
        </w:rPr>
        <w:t>**</w:t>
      </w:r>
    </w:p>
    <w:p>
      <w:pPr>
        <w:pStyle w:val="5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52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51" name="直线 32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1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BJnsVMNwIAALQEAAAOAAAAAAAAAAEAIAAAACIBAABkcnMvZTJvRG9j&#10;LnhtbFBLBQYAAAAABgAGAFkBAADLBQAAAAA=&#10;">
                <o:lock v:ext="edit" aspectratio="f"/>
                <v:line id="直线 32" o:spid="_x0000_s1026" o:spt="20" style="position:absolute;left:0;top:8;height:0;width:9799;" filled="f" stroked="t" coordsize="21600,21600" o:gfxdata="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XmkK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numPr>
          <w:ilvl w:val="2"/>
          <w:numId w:val="5"/>
        </w:numPr>
        <w:tabs>
          <w:tab w:val="left" w:pos="777"/>
        </w:tabs>
        <w:spacing w:before="110" w:after="0" w:line="240" w:lineRule="auto"/>
        <w:ind w:left="776" w:right="0" w:hanging="670"/>
        <w:jc w:val="left"/>
        <w:rPr>
          <w:rFonts w:ascii="Arial" w:eastAsia="Arial"/>
        </w:rPr>
      </w:pPr>
      <w:bookmarkStart w:id="24" w:name="1.3.1缓存优化**"/>
      <w:bookmarkEnd w:id="24"/>
      <w:bookmarkStart w:id="25" w:name="1.3.1缓存优化**"/>
      <w:bookmarkEnd w:id="25"/>
      <w:r>
        <w:rPr>
          <w:color w:val="333333"/>
          <w:w w:val="110"/>
        </w:rPr>
        <w:t>缓存优化</w:t>
      </w:r>
      <w:r>
        <w:rPr>
          <w:rFonts w:ascii="Arial" w:eastAsia="Arial"/>
          <w:color w:val="333333"/>
          <w:w w:val="125"/>
        </w:rPr>
        <w:t>**</w:t>
      </w:r>
    </w:p>
    <w:p>
      <w:pPr>
        <w:pStyle w:val="5"/>
        <w:spacing w:before="143" w:line="206" w:lineRule="auto"/>
        <w:ind w:left="107" w:right="252"/>
        <w:rPr>
          <w:rFonts w:hint="default" w:eastAsia="宋体"/>
          <w:lang w:val="en-US" w:eastAsia="zh-CN"/>
        </w:rPr>
      </w:pPr>
      <w:r>
        <w:rPr>
          <w:rFonts w:hint="eastAsia" w:ascii="微软雅黑" w:eastAsia="微软雅黑"/>
          <w:color w:val="333333"/>
        </w:rPr>
        <w:t>原则</w:t>
      </w:r>
      <w:r>
        <w:rPr>
          <w:color w:val="333333"/>
        </w:rPr>
        <w:t>:</w:t>
      </w:r>
      <w:r>
        <w:rPr>
          <w:rFonts w:hint="eastAsia" w:ascii="微软雅黑" w:eastAsia="微软雅黑"/>
          <w:color w:val="333333"/>
        </w:rPr>
        <w:t>数据读的多写的少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  <w:spacing w:val="-1"/>
        </w:rPr>
        <w:t xml:space="preserve">类似于微博等，读的时候，先读缓存，缓存没有的话，那么就读数据库，然后取出数据后  </w:t>
      </w:r>
      <w:r>
        <w:rPr>
          <w:rFonts w:hint="eastAsia" w:ascii="微软雅黑" w:eastAsia="微软雅黑"/>
          <w:color w:val="333333"/>
        </w:rPr>
        <w:t>放入缓存，同时返回响应，可以使用</w:t>
      </w:r>
      <w:r>
        <w:rPr>
          <w:color w:val="333333"/>
        </w:rPr>
        <w:t>redis,</w:t>
      </w:r>
      <w:r>
        <w:rPr>
          <w:rFonts w:hint="eastAsia" w:ascii="微软雅黑" w:eastAsia="微软雅黑"/>
          <w:color w:val="333333"/>
        </w:rPr>
        <w:t>或者</w:t>
      </w:r>
      <w:r>
        <w:rPr>
          <w:color w:val="333333"/>
        </w:rPr>
        <w:t>memcache</w:t>
      </w:r>
      <w:r>
        <w:rPr>
          <w:rFonts w:hint="eastAsia" w:eastAsia="宋体"/>
          <w:color w:val="333333"/>
          <w:lang w:val="en-US" w:eastAsia="zh-CN"/>
        </w:rPr>
        <w:t xml:space="preserve">  前两天学的那玩意 </w:t>
      </w:r>
    </w:p>
    <w:p>
      <w:pPr>
        <w:pStyle w:val="4"/>
        <w:numPr>
          <w:ilvl w:val="2"/>
          <w:numId w:val="5"/>
        </w:numPr>
        <w:tabs>
          <w:tab w:val="left" w:pos="777"/>
        </w:tabs>
        <w:spacing w:before="116" w:after="0" w:line="240" w:lineRule="auto"/>
        <w:ind w:left="776" w:right="0" w:hanging="670"/>
        <w:jc w:val="left"/>
        <w:rPr>
          <w:rFonts w:ascii="Arial" w:eastAsia="Arial"/>
        </w:rPr>
      </w:pPr>
      <w:bookmarkStart w:id="26" w:name="1.3.2索引优化**"/>
      <w:bookmarkEnd w:id="26"/>
      <w:bookmarkStart w:id="27" w:name="1.3.2索引优化**"/>
      <w:bookmarkEnd w:id="27"/>
      <w:r>
        <w:rPr>
          <w:color w:val="333333"/>
          <w:w w:val="110"/>
        </w:rPr>
        <w:t>索引优化</w:t>
      </w:r>
      <w:r>
        <w:rPr>
          <w:rFonts w:ascii="Arial" w:eastAsia="Arial"/>
          <w:color w:val="333333"/>
          <w:w w:val="125"/>
        </w:rPr>
        <w:t>**</w:t>
      </w:r>
    </w:p>
    <w:p>
      <w:pPr>
        <w:pStyle w:val="9"/>
        <w:numPr>
          <w:ilvl w:val="3"/>
          <w:numId w:val="5"/>
        </w:numPr>
        <w:tabs>
          <w:tab w:val="left" w:pos="558"/>
        </w:tabs>
        <w:spacing w:before="107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索引的定义</w:t>
      </w:r>
    </w:p>
    <w:p>
      <w:pPr>
        <w:pStyle w:val="5"/>
        <w:spacing w:before="55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索引就类似于字典目录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使用索引可快速访问数据库表中的特定信息</w:t>
      </w:r>
    </w:p>
    <w:p>
      <w:pPr>
        <w:pStyle w:val="9"/>
        <w:numPr>
          <w:ilvl w:val="3"/>
          <w:numId w:val="5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索引类型</w:t>
      </w:r>
    </w:p>
    <w:p>
      <w:pPr>
        <w:pStyle w:val="9"/>
        <w:numPr>
          <w:ilvl w:val="4"/>
          <w:numId w:val="5"/>
        </w:numPr>
        <w:tabs>
          <w:tab w:val="left" w:pos="786"/>
        </w:tabs>
        <w:spacing w:before="55" w:after="0" w:line="240" w:lineRule="auto"/>
        <w:ind w:left="785" w:right="0" w:hanging="229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pacing w:val="-4"/>
          <w:w w:val="105"/>
          <w:sz w:val="19"/>
        </w:rPr>
        <w:t>主键索引 它 是一种特殊的</w:t>
      </w:r>
      <w:r>
        <w:fldChar w:fldCharType="begin"/>
      </w:r>
      <w:r>
        <w:instrText xml:space="preserve"> HYPERLINK "https://www.baidu.com/s?wd=%E5%94%AF%E4%B8%80%E7%B4%A2%E5%BC%95&amp;amp;tn=SE_PcZhidaonwhc_ngpagmjz&amp;amp;rsv_dl=gh_pc_zhidao" \h </w:instrText>
      </w:r>
      <w:r>
        <w:fldChar w:fldCharType="separate"/>
      </w:r>
      <w:r>
        <w:rPr>
          <w:rFonts w:hint="eastAsia" w:ascii="微软雅黑" w:eastAsia="微软雅黑"/>
          <w:color w:val="4183C4"/>
          <w:w w:val="105"/>
          <w:sz w:val="19"/>
          <w:u w:val="single" w:color="4183C4"/>
        </w:rPr>
        <w:t>唯一索引</w:t>
      </w:r>
      <w:r>
        <w:rPr>
          <w:rFonts w:hint="eastAsia" w:ascii="微软雅黑" w:eastAsia="微软雅黑"/>
          <w:color w:val="4183C4"/>
          <w:w w:val="105"/>
          <w:sz w:val="19"/>
          <w:u w:val="single" w:color="4183C4"/>
        </w:rPr>
        <w:fldChar w:fldCharType="end"/>
      </w:r>
      <w:r>
        <w:rPr>
          <w:rFonts w:hint="eastAsia" w:ascii="微软雅黑" w:eastAsia="微软雅黑"/>
          <w:color w:val="333333"/>
          <w:w w:val="105"/>
          <w:sz w:val="19"/>
        </w:rPr>
        <w:t>，不允许有空值</w:t>
      </w:r>
    </w:p>
    <w:p>
      <w:pPr>
        <w:pStyle w:val="9"/>
        <w:numPr>
          <w:ilvl w:val="4"/>
          <w:numId w:val="5"/>
        </w:numPr>
        <w:tabs>
          <w:tab w:val="left" w:pos="786"/>
        </w:tabs>
        <w:spacing w:before="40" w:after="0" w:line="240" w:lineRule="auto"/>
        <w:ind w:left="785" w:right="0" w:hanging="229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pacing w:val="-1"/>
          <w:sz w:val="19"/>
        </w:rPr>
        <w:t>唯一索引 与</w:t>
      </w:r>
      <w:r>
        <w:rPr>
          <w:rFonts w:ascii="Arial Black" w:eastAsia="Arial Black"/>
          <w:color w:val="333333"/>
          <w:sz w:val="19"/>
        </w:rPr>
        <w:t>"</w:t>
      </w:r>
      <w:r>
        <w:rPr>
          <w:rFonts w:hint="eastAsia" w:ascii="微软雅黑" w:eastAsia="微软雅黑"/>
          <w:color w:val="333333"/>
          <w:sz w:val="19"/>
        </w:rPr>
        <w:t>普通索引</w:t>
      </w:r>
      <w:r>
        <w:rPr>
          <w:rFonts w:ascii="Arial Black" w:eastAsia="Arial Black"/>
          <w:color w:val="333333"/>
          <w:sz w:val="19"/>
        </w:rPr>
        <w:t>"</w:t>
      </w:r>
      <w:r>
        <w:rPr>
          <w:rFonts w:hint="eastAsia" w:ascii="微软雅黑" w:eastAsia="微软雅黑"/>
          <w:color w:val="333333"/>
          <w:sz w:val="19"/>
        </w:rPr>
        <w:t>类似，不同的就是：索引列的值必须唯一，但允许有空值</w:t>
      </w:r>
    </w:p>
    <w:p>
      <w:pPr>
        <w:pStyle w:val="9"/>
        <w:numPr>
          <w:ilvl w:val="4"/>
          <w:numId w:val="5"/>
        </w:numPr>
        <w:tabs>
          <w:tab w:val="left" w:pos="786"/>
        </w:tabs>
        <w:spacing w:before="55" w:after="0" w:line="240" w:lineRule="auto"/>
        <w:ind w:left="785" w:right="0" w:hanging="229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普通索引 最基本的索引，没有任何限制</w:t>
      </w:r>
    </w:p>
    <w:p>
      <w:pPr>
        <w:pStyle w:val="9"/>
        <w:numPr>
          <w:ilvl w:val="3"/>
          <w:numId w:val="5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索引创建</w:t>
      </w:r>
    </w:p>
    <w:p>
      <w:pPr>
        <w:pStyle w:val="9"/>
        <w:numPr>
          <w:ilvl w:val="4"/>
          <w:numId w:val="5"/>
        </w:numPr>
        <w:tabs>
          <w:tab w:val="left" w:pos="786"/>
        </w:tabs>
        <w:spacing w:before="55" w:after="0" w:line="240" w:lineRule="auto"/>
        <w:ind w:left="785" w:right="0" w:hanging="229"/>
        <w:jc w:val="left"/>
        <w:rPr>
          <w:rFonts w:ascii="Arial Black" w:eastAsia="Arial Black"/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298450</wp:posOffset>
            </wp:positionV>
            <wp:extent cx="5908040" cy="22948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327" cy="229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eastAsia="微软雅黑"/>
          <w:color w:val="333333"/>
          <w:sz w:val="19"/>
        </w:rPr>
        <w:t>通过数据库管理工具创建</w:t>
      </w:r>
      <w:r>
        <w:rPr>
          <w:rFonts w:ascii="Arial Black" w:eastAsia="Arial Black"/>
          <w:color w:val="333333"/>
          <w:sz w:val="19"/>
        </w:rPr>
        <w:t>,</w:t>
      </w:r>
      <w:r>
        <w:rPr>
          <w:rFonts w:hint="eastAsia" w:ascii="微软雅黑" w:eastAsia="微软雅黑"/>
          <w:color w:val="333333"/>
          <w:sz w:val="19"/>
        </w:rPr>
        <w:t>例如</w:t>
      </w:r>
      <w:r>
        <w:rPr>
          <w:rFonts w:ascii="Arial Black" w:eastAsia="Arial Black"/>
          <w:color w:val="333333"/>
          <w:sz w:val="19"/>
        </w:rPr>
        <w:t>:Navicat</w:t>
      </w:r>
    </w:p>
    <w:p>
      <w:pPr>
        <w:pStyle w:val="5"/>
        <w:spacing w:before="67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  <w:w w:val="105"/>
        </w:rPr>
        <w:t>单击设计表</w:t>
      </w:r>
    </w:p>
    <w:p>
      <w:pPr>
        <w:spacing w:after="0"/>
        <w:rPr>
          <w:rFonts w:hint="eastAsia" w:ascii="微软雅黑" w:eastAsia="微软雅黑"/>
        </w:rPr>
        <w:sectPr>
          <w:pgSz w:w="11900" w:h="16820"/>
          <w:pgMar w:top="1060" w:right="940" w:bottom="280" w:left="940" w:header="720" w:footer="720" w:gutter="0"/>
        </w:sectPr>
      </w:pPr>
    </w:p>
    <w:p>
      <w:pPr>
        <w:pStyle w:val="5"/>
        <w:ind w:left="56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949950" cy="22440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236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4"/>
          <w:numId w:val="5"/>
        </w:numPr>
        <w:tabs>
          <w:tab w:val="left" w:pos="786"/>
        </w:tabs>
        <w:spacing w:before="56" w:after="0" w:line="240" w:lineRule="auto"/>
        <w:ind w:left="785" w:right="0" w:hanging="229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命令创建</w:t>
      </w:r>
    </w:p>
    <w:p>
      <w:pPr>
        <w:pStyle w:val="5"/>
        <w:spacing w:before="54"/>
        <w:ind w:left="962"/>
      </w:pPr>
      <w:r>
        <w:rPr>
          <w:color w:val="333333"/>
        </w:rPr>
        <w:t xml:space="preserve">&lt;1 </w:t>
      </w:r>
      <w:r>
        <w:rPr>
          <w:rFonts w:hint="eastAsia" w:ascii="微软雅黑" w:eastAsia="微软雅黑"/>
          <w:color w:val="333333"/>
        </w:rPr>
        <w:t>主键索引</w:t>
      </w:r>
      <w:r>
        <w:rPr>
          <w:color w:val="333333"/>
        </w:rPr>
        <w:t>:</w:t>
      </w:r>
    </w:p>
    <w:p>
      <w:pPr>
        <w:pStyle w:val="5"/>
        <w:spacing w:before="40"/>
        <w:ind w:left="962"/>
      </w:pPr>
      <w:r>
        <w:rPr>
          <w:rFonts w:hint="eastAsia" w:ascii="微软雅黑" w:eastAsia="微软雅黑"/>
          <w:color w:val="333333"/>
        </w:rPr>
        <w:t>建表时</w:t>
      </w:r>
      <w:r>
        <w:rPr>
          <w:color w:val="333333"/>
        </w:rPr>
        <w:t>:create table test (id int primary key auto_increment, name char(30));</w:t>
      </w:r>
    </w:p>
    <w:p>
      <w:pPr>
        <w:pStyle w:val="5"/>
        <w:spacing w:before="55"/>
        <w:ind w:left="962"/>
      </w:pPr>
      <w:r>
        <w:rPr>
          <w:rFonts w:hint="eastAsia" w:ascii="微软雅黑" w:eastAsia="微软雅黑"/>
          <w:color w:val="333333"/>
        </w:rPr>
        <w:t xml:space="preserve">建表后 </w:t>
      </w:r>
      <w:r>
        <w:rPr>
          <w:color w:val="333333"/>
        </w:rPr>
        <w:t>:alter table test add primary key (id)</w:t>
      </w:r>
    </w:p>
    <w:p>
      <w:pPr>
        <w:pStyle w:val="5"/>
        <w:spacing w:before="40"/>
        <w:ind w:left="962"/>
        <w:rPr>
          <w:rFonts w:hint="eastAsia" w:ascii="微软雅黑" w:eastAsia="微软雅黑"/>
        </w:rPr>
      </w:pPr>
      <w:r>
        <w:rPr>
          <w:color w:val="333333"/>
        </w:rPr>
        <w:t xml:space="preserve">&lt;2 </w:t>
      </w:r>
      <w:r>
        <w:rPr>
          <w:rFonts w:hint="eastAsia" w:ascii="微软雅黑" w:eastAsia="微软雅黑"/>
          <w:color w:val="333333"/>
        </w:rPr>
        <w:t>唯一索引</w:t>
      </w:r>
    </w:p>
    <w:p>
      <w:pPr>
        <w:pStyle w:val="5"/>
        <w:spacing w:before="55"/>
        <w:ind w:left="962"/>
      </w:pPr>
      <w:r>
        <w:rPr>
          <w:rFonts w:hint="eastAsia" w:ascii="微软雅黑" w:eastAsia="微软雅黑"/>
          <w:color w:val="333333"/>
        </w:rPr>
        <w:t>建表时</w:t>
      </w:r>
      <w:r>
        <w:rPr>
          <w:color w:val="333333"/>
        </w:rPr>
        <w:t>:create table test (id int, name char(30), unique name(name))</w:t>
      </w:r>
    </w:p>
    <w:p>
      <w:pPr>
        <w:pStyle w:val="5"/>
        <w:spacing w:before="40"/>
        <w:ind w:left="962"/>
      </w:pPr>
      <w:r>
        <w:rPr>
          <w:rFonts w:hint="eastAsia" w:ascii="微软雅黑" w:eastAsia="微软雅黑"/>
          <w:color w:val="333333"/>
        </w:rPr>
        <w:t>建表后</w:t>
      </w:r>
      <w:r>
        <w:rPr>
          <w:color w:val="333333"/>
        </w:rPr>
        <w:t>:alter table test add unique name (name)</w:t>
      </w:r>
    </w:p>
    <w:p>
      <w:pPr>
        <w:pStyle w:val="5"/>
        <w:spacing w:before="55"/>
        <w:ind w:left="962"/>
        <w:rPr>
          <w:rFonts w:hint="eastAsia" w:ascii="微软雅黑" w:eastAsia="微软雅黑"/>
        </w:rPr>
      </w:pPr>
      <w:r>
        <w:rPr>
          <w:color w:val="333333"/>
        </w:rPr>
        <w:t xml:space="preserve">&lt;3 </w:t>
      </w:r>
      <w:r>
        <w:rPr>
          <w:rFonts w:hint="eastAsia" w:ascii="微软雅黑" w:eastAsia="微软雅黑"/>
          <w:color w:val="333333"/>
        </w:rPr>
        <w:t>普通索引</w:t>
      </w:r>
    </w:p>
    <w:p>
      <w:pPr>
        <w:pStyle w:val="5"/>
        <w:spacing w:before="40"/>
        <w:ind w:left="962"/>
      </w:pPr>
      <w:r>
        <w:rPr>
          <w:rFonts w:hint="eastAsia" w:ascii="微软雅黑" w:eastAsia="微软雅黑"/>
          <w:color w:val="333333"/>
        </w:rPr>
        <w:t>建表时</w:t>
      </w:r>
      <w:r>
        <w:rPr>
          <w:color w:val="333333"/>
        </w:rPr>
        <w:t>:create table test (id int, name char(30), index name(name))</w:t>
      </w:r>
    </w:p>
    <w:p>
      <w:pPr>
        <w:pStyle w:val="5"/>
        <w:spacing w:before="55"/>
        <w:ind w:left="962"/>
      </w:pPr>
      <w:r>
        <w:rPr>
          <w:rFonts w:hint="eastAsia" w:ascii="微软雅黑" w:eastAsia="微软雅黑"/>
          <w:color w:val="333333"/>
        </w:rPr>
        <w:t>建表后</w:t>
      </w:r>
      <w:r>
        <w:rPr>
          <w:color w:val="333333"/>
        </w:rPr>
        <w:t>:alter table test add index name (name)</w:t>
      </w:r>
    </w:p>
    <w:p>
      <w:pPr>
        <w:pStyle w:val="9"/>
        <w:numPr>
          <w:ilvl w:val="3"/>
          <w:numId w:val="5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索引删除</w:t>
      </w:r>
    </w:p>
    <w:p>
      <w:pPr>
        <w:pStyle w:val="9"/>
        <w:numPr>
          <w:ilvl w:val="4"/>
          <w:numId w:val="5"/>
        </w:numPr>
        <w:tabs>
          <w:tab w:val="left" w:pos="786"/>
        </w:tabs>
        <w:spacing w:before="55" w:after="0" w:line="240" w:lineRule="auto"/>
        <w:ind w:left="785" w:right="0" w:hanging="229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Navicat</w:t>
      </w:r>
      <w:r>
        <w:rPr>
          <w:rFonts w:ascii="Arial Black" w:eastAsia="Arial Black"/>
          <w:color w:val="333333"/>
          <w:spacing w:val="-14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数据库管理工具删除</w:t>
      </w:r>
    </w:p>
    <w:p>
      <w:pPr>
        <w:pStyle w:val="9"/>
        <w:numPr>
          <w:ilvl w:val="4"/>
          <w:numId w:val="5"/>
        </w:numPr>
        <w:tabs>
          <w:tab w:val="left" w:pos="786"/>
        </w:tabs>
        <w:spacing w:before="40" w:after="0" w:line="240" w:lineRule="auto"/>
        <w:ind w:left="785" w:right="0" w:hanging="229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命令删除</w:t>
      </w:r>
    </w:p>
    <w:p>
      <w:pPr>
        <w:pStyle w:val="5"/>
        <w:spacing w:before="55"/>
        <w:ind w:left="962"/>
        <w:rPr>
          <w:rFonts w:hint="eastAsia" w:ascii="微软雅黑" w:eastAsia="微软雅黑"/>
        </w:rPr>
      </w:pPr>
      <w:r>
        <w:rPr>
          <w:color w:val="333333"/>
        </w:rPr>
        <w:t xml:space="preserve">&lt;1 </w:t>
      </w:r>
      <w:r>
        <w:rPr>
          <w:rFonts w:hint="eastAsia" w:ascii="微软雅黑" w:eastAsia="微软雅黑"/>
          <w:color w:val="333333"/>
        </w:rPr>
        <w:t>主键索引</w:t>
      </w:r>
    </w:p>
    <w:p>
      <w:pPr>
        <w:pStyle w:val="5"/>
        <w:spacing w:before="40"/>
        <w:ind w:left="962"/>
      </w:pPr>
      <w:r>
        <w:rPr>
          <w:color w:val="333333"/>
        </w:rPr>
        <w:t xml:space="preserve">alter table test modify id int(10) </w:t>
      </w:r>
      <w:r>
        <w:rPr>
          <w:rFonts w:hint="eastAsia" w:ascii="微软雅黑" w:eastAsia="微软雅黑"/>
          <w:color w:val="333333"/>
        </w:rPr>
        <w:t xml:space="preserve">或者 </w:t>
      </w:r>
      <w:r>
        <w:rPr>
          <w:color w:val="333333"/>
        </w:rPr>
        <w:t>alter table test drop primary key</w:t>
      </w:r>
    </w:p>
    <w:p>
      <w:pPr>
        <w:pStyle w:val="5"/>
        <w:spacing w:before="55"/>
        <w:ind w:left="962"/>
        <w:rPr>
          <w:rFonts w:hint="eastAsia" w:ascii="微软雅黑" w:eastAsia="微软雅黑"/>
        </w:rPr>
      </w:pPr>
      <w:r>
        <w:rPr>
          <w:color w:val="333333"/>
        </w:rPr>
        <w:t xml:space="preserve">&lt;2 </w:t>
      </w:r>
      <w:r>
        <w:rPr>
          <w:rFonts w:hint="eastAsia" w:ascii="微软雅黑" w:eastAsia="微软雅黑"/>
          <w:color w:val="333333"/>
        </w:rPr>
        <w:t>非主键索引</w:t>
      </w:r>
    </w:p>
    <w:p>
      <w:pPr>
        <w:pStyle w:val="5"/>
        <w:spacing w:before="81"/>
        <w:ind w:left="962"/>
      </w:pPr>
      <w:r>
        <w:rPr>
          <w:color w:val="333333"/>
        </w:rPr>
        <w:t>alter table test drop index name</w:t>
      </w:r>
    </w:p>
    <w:p>
      <w:pPr>
        <w:pStyle w:val="9"/>
        <w:numPr>
          <w:ilvl w:val="3"/>
          <w:numId w:val="5"/>
        </w:numPr>
        <w:tabs>
          <w:tab w:val="left" w:pos="558"/>
        </w:tabs>
        <w:spacing w:before="96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索引查看</w:t>
      </w:r>
    </w:p>
    <w:p>
      <w:pPr>
        <w:pStyle w:val="5"/>
        <w:spacing w:before="40"/>
        <w:rPr>
          <w:rFonts w:hint="eastAsia" w:ascii="微软雅黑" w:eastAsia="微软雅黑"/>
        </w:rPr>
      </w:pPr>
      <w:r>
        <w:rPr>
          <w:color w:val="333333"/>
        </w:rPr>
        <w:t xml:space="preserve">show index from </w:t>
      </w:r>
      <w:r>
        <w:rPr>
          <w:rFonts w:hint="eastAsia" w:ascii="微软雅黑" w:eastAsia="微软雅黑"/>
          <w:color w:val="333333"/>
        </w:rPr>
        <w:t xml:space="preserve">表名或者 </w:t>
      </w:r>
      <w:r>
        <w:rPr>
          <w:color w:val="333333"/>
        </w:rPr>
        <w:t xml:space="preserve">desc </w:t>
      </w:r>
      <w:r>
        <w:rPr>
          <w:rFonts w:hint="eastAsia" w:ascii="微软雅黑" w:eastAsia="微软雅黑"/>
          <w:color w:val="333333"/>
        </w:rPr>
        <w:t>表名</w:t>
      </w:r>
    </w:p>
    <w:p>
      <w:pPr>
        <w:pStyle w:val="9"/>
        <w:numPr>
          <w:ilvl w:val="3"/>
          <w:numId w:val="5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注意点</w:t>
      </w:r>
    </w:p>
    <w:p>
      <w:pPr>
        <w:pStyle w:val="5"/>
        <w:spacing w:before="75" w:line="206" w:lineRule="auto"/>
        <w:ind w:right="189"/>
        <w:rPr>
          <w:rFonts w:hint="default" w:eastAsia="宋体"/>
          <w:color w:val="C00000"/>
          <w:lang w:val="en-US" w:eastAsia="zh-CN"/>
        </w:rPr>
      </w:pPr>
      <w:r>
        <w:rPr>
          <w:rFonts w:hint="eastAsia" w:ascii="微软雅黑" w:eastAsia="微软雅黑"/>
          <w:color w:val="0000FF"/>
        </w:rPr>
        <w:t>索引并非是绝对的好</w:t>
      </w:r>
      <w:r>
        <w:rPr>
          <w:color w:val="0000FF"/>
        </w:rPr>
        <w:t xml:space="preserve">, </w:t>
      </w:r>
      <w:r>
        <w:rPr>
          <w:rFonts w:hint="eastAsia" w:ascii="微软雅黑" w:eastAsia="微软雅黑"/>
          <w:color w:val="0000FF"/>
        </w:rPr>
        <w:t>索引的创建也是有资源开销的</w:t>
      </w:r>
      <w:r>
        <w:rPr>
          <w:color w:val="0000FF"/>
        </w:rPr>
        <w:t>,</w:t>
      </w:r>
      <w:r>
        <w:rPr>
          <w:rFonts w:hint="eastAsia" w:ascii="微软雅黑" w:eastAsia="微软雅黑"/>
          <w:color w:val="0000FF"/>
        </w:rPr>
        <w:t>比如磁盘空间的占用</w:t>
      </w:r>
      <w:r>
        <w:rPr>
          <w:color w:val="0000FF"/>
        </w:rPr>
        <w:t xml:space="preserve">, </w:t>
      </w:r>
      <w:r>
        <w:rPr>
          <w:rFonts w:hint="eastAsia" w:ascii="微软雅黑" w:eastAsia="微软雅黑"/>
          <w:color w:val="0000FF"/>
        </w:rPr>
        <w:t>并且索引还会影响增删改语句的执行效率</w:t>
      </w:r>
      <w:r>
        <w:rPr>
          <w:color w:val="0000FF"/>
        </w:rPr>
        <w:t>.</w:t>
      </w:r>
      <w:r>
        <w:rPr>
          <w:rFonts w:hint="eastAsia" w:eastAsia="宋体"/>
          <w:color w:val="0000FF"/>
          <w:lang w:val="en-US" w:eastAsia="zh-CN"/>
        </w:rPr>
        <w:t xml:space="preserve"> 索引的建立一定要合理 </w:t>
      </w:r>
      <w:r>
        <w:rPr>
          <w:rFonts w:hint="eastAsia" w:eastAsia="宋体"/>
          <w:color w:val="C00000"/>
          <w:lang w:val="en-US" w:eastAsia="zh-CN"/>
        </w:rPr>
        <w:t xml:space="preserve"> 哪些字段 经常被查询 </w:t>
      </w:r>
    </w:p>
    <w:p>
      <w:pPr>
        <w:pStyle w:val="9"/>
        <w:numPr>
          <w:ilvl w:val="3"/>
          <w:numId w:val="5"/>
        </w:numPr>
        <w:tabs>
          <w:tab w:val="left" w:pos="558"/>
        </w:tabs>
        <w:spacing w:before="68" w:after="0" w:line="266" w:lineRule="auto"/>
        <w:ind w:left="557" w:right="8026" w:hanging="207"/>
        <w:jc w:val="left"/>
        <w:rPr>
          <w:rFonts w:hint="eastAsia" w:ascii="微软雅黑" w:eastAsia="微软雅黑"/>
          <w:color w:val="C00000"/>
          <w:sz w:val="19"/>
        </w:rPr>
      </w:pPr>
      <w:r>
        <w:rPr>
          <w:rFonts w:ascii="Arial Black" w:eastAsia="Arial Black"/>
          <w:color w:val="333333"/>
          <w:w w:val="95"/>
          <w:sz w:val="19"/>
        </w:rPr>
        <w:t>explain</w:t>
      </w:r>
      <w:r>
        <w:rPr>
          <w:rFonts w:hint="eastAsia" w:ascii="微软雅黑" w:eastAsia="微软雅黑"/>
          <w:color w:val="333333"/>
          <w:spacing w:val="-5"/>
          <w:w w:val="95"/>
          <w:sz w:val="19"/>
        </w:rPr>
        <w:t>语句分析</w:t>
      </w:r>
      <w:r>
        <w:rPr>
          <w:rFonts w:hint="eastAsia" w:ascii="微软雅黑" w:eastAsia="微软雅黑"/>
          <w:color w:val="333333"/>
          <w:spacing w:val="-5"/>
          <w:w w:val="95"/>
          <w:sz w:val="19"/>
          <w:lang w:val="en-US" w:eastAsia="zh-CN"/>
        </w:rPr>
        <w:t xml:space="preserve"> </w:t>
      </w:r>
      <w:r>
        <w:rPr>
          <w:rFonts w:hint="eastAsia" w:ascii="微软雅黑" w:eastAsia="微软雅黑"/>
          <w:color w:val="C00000"/>
          <w:spacing w:val="-5"/>
          <w:w w:val="95"/>
          <w:sz w:val="19"/>
          <w:lang w:val="en-US" w:eastAsia="zh-CN"/>
        </w:rPr>
        <w:t>分析sql的性能</w:t>
      </w:r>
    </w:p>
    <w:p>
      <w:pPr>
        <w:pStyle w:val="9"/>
        <w:numPr>
          <w:ilvl w:val="3"/>
          <w:numId w:val="5"/>
        </w:numPr>
        <w:tabs>
          <w:tab w:val="left" w:pos="558"/>
        </w:tabs>
        <w:spacing w:before="68" w:after="0" w:line="266" w:lineRule="auto"/>
        <w:ind w:left="557" w:right="8026" w:hanging="207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pacing w:val="-5"/>
          <w:w w:val="95"/>
          <w:sz w:val="19"/>
          <w:lang w:val="en-US" w:eastAsia="zh-CN"/>
        </w:rPr>
        <w:t xml:space="preserve"> </w:t>
      </w:r>
      <w:r>
        <w:rPr>
          <w:rFonts w:ascii="Arial Black" w:eastAsia="Arial Black"/>
          <w:color w:val="333333"/>
          <w:sz w:val="19"/>
        </w:rPr>
        <w:t>(1)</w:t>
      </w:r>
      <w:r>
        <w:rPr>
          <w:rFonts w:hint="eastAsia" w:ascii="微软雅黑" w:eastAsia="微软雅黑"/>
          <w:color w:val="333333"/>
          <w:sz w:val="19"/>
        </w:rPr>
        <w:t>示例</w:t>
      </w:r>
    </w:p>
    <w:p>
      <w:pPr>
        <w:pStyle w:val="5"/>
        <w:spacing w:before="59"/>
        <w:ind w:left="962"/>
      </w:pPr>
      <w:r>
        <w:rPr>
          <w:color w:val="333333"/>
        </w:rPr>
        <w:t>explain select * from user\G</w:t>
      </w:r>
    </w:p>
    <w:p>
      <w:pPr>
        <w:pStyle w:val="5"/>
        <w:spacing w:before="81"/>
        <w:rPr>
          <w:rFonts w:hint="eastAsia" w:ascii="微软雅黑" w:eastAsia="微软雅黑"/>
        </w:rPr>
      </w:pPr>
      <w:r>
        <w:rPr>
          <w:color w:val="333333"/>
        </w:rPr>
        <w:t>(2)</w:t>
      </w:r>
      <w:r>
        <w:rPr>
          <w:rFonts w:hint="eastAsia" w:ascii="微软雅黑" w:eastAsia="微软雅黑"/>
          <w:color w:val="333333"/>
        </w:rPr>
        <w:t>根据返回参数来判定是否需要加索引</w:t>
      </w:r>
    </w:p>
    <w:p>
      <w:pPr>
        <w:pStyle w:val="5"/>
        <w:spacing w:before="55"/>
        <w:ind w:left="962"/>
        <w:rPr>
          <w:rFonts w:hint="eastAsia" w:ascii="微软雅黑" w:eastAsia="微软雅黑"/>
        </w:rPr>
      </w:pPr>
      <w:r>
        <w:rPr>
          <w:color w:val="333333"/>
        </w:rPr>
        <w:t xml:space="preserve">&lt;1 row </w:t>
      </w:r>
      <w:r>
        <w:rPr>
          <w:rFonts w:hint="eastAsia" w:ascii="微软雅黑" w:eastAsia="微软雅黑"/>
          <w:color w:val="333333"/>
        </w:rPr>
        <w:t>查询次数</w:t>
      </w:r>
    </w:p>
    <w:p>
      <w:pPr>
        <w:pStyle w:val="5"/>
        <w:spacing w:before="40"/>
        <w:ind w:left="962"/>
      </w:pPr>
      <w:r>
        <w:rPr>
          <w:color w:val="333333"/>
        </w:rPr>
        <w:t>&lt;2 type(</w:t>
      </w:r>
      <w:r>
        <w:rPr>
          <w:rFonts w:hint="eastAsia" w:ascii="微软雅黑" w:eastAsia="微软雅黑"/>
          <w:color w:val="333333"/>
        </w:rPr>
        <w:t>连接类型</w:t>
      </w:r>
      <w:r>
        <w:rPr>
          <w:color w:val="333333"/>
        </w:rPr>
        <w:t>)</w:t>
      </w:r>
    </w:p>
    <w:p>
      <w:pPr>
        <w:spacing w:after="0"/>
        <w:sectPr>
          <w:pgSz w:w="11900" w:h="16820"/>
          <w:pgMar w:top="1120" w:right="940" w:bottom="280" w:left="940" w:header="720" w:footer="720" w:gutter="0"/>
        </w:sectPr>
      </w:pPr>
    </w:p>
    <w:p>
      <w:pPr>
        <w:pStyle w:val="5"/>
        <w:spacing w:before="34"/>
        <w:ind w:left="1368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《</w:t>
      </w:r>
      <w:r>
        <w:rPr>
          <w:color w:val="333333"/>
        </w:rPr>
        <w:t xml:space="preserve">1 </w:t>
      </w:r>
      <w:r>
        <w:rPr>
          <w:rFonts w:hint="eastAsia" w:ascii="微软雅黑" w:eastAsia="微软雅黑"/>
          <w:color w:val="333333"/>
        </w:rPr>
        <w:t>好坏顺序</w:t>
      </w:r>
    </w:p>
    <w:p>
      <w:pPr>
        <w:pStyle w:val="5"/>
        <w:spacing w:before="97" w:line="268" w:lineRule="auto"/>
        <w:ind w:right="288" w:firstLine="1216"/>
      </w:pPr>
      <w:r>
        <w:rPr>
          <w:color w:val="333333"/>
          <w:w w:val="90"/>
        </w:rPr>
        <w:t>system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&gt;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const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&gt;</w:t>
      </w:r>
      <w:r>
        <w:rPr>
          <w:color w:val="333333"/>
          <w:spacing w:val="-14"/>
          <w:w w:val="90"/>
        </w:rPr>
        <w:t xml:space="preserve"> </w:t>
      </w:r>
      <w:r>
        <w:rPr>
          <w:color w:val="333333"/>
          <w:w w:val="90"/>
        </w:rPr>
        <w:t>eq_ref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&gt;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ref</w:t>
      </w:r>
      <w:r>
        <w:rPr>
          <w:color w:val="333333"/>
          <w:spacing w:val="-14"/>
          <w:w w:val="90"/>
        </w:rPr>
        <w:t xml:space="preserve"> </w:t>
      </w:r>
      <w:r>
        <w:rPr>
          <w:color w:val="333333"/>
          <w:w w:val="90"/>
        </w:rPr>
        <w:t>&gt;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fulltext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&gt;</w:t>
      </w:r>
      <w:r>
        <w:rPr>
          <w:color w:val="333333"/>
          <w:spacing w:val="-14"/>
          <w:w w:val="90"/>
        </w:rPr>
        <w:t xml:space="preserve"> </w:t>
      </w:r>
      <w:r>
        <w:rPr>
          <w:color w:val="333333"/>
          <w:w w:val="90"/>
        </w:rPr>
        <w:t>ref_or_null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&gt;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index_merge</w:t>
      </w:r>
      <w:r>
        <w:rPr>
          <w:color w:val="333333"/>
          <w:spacing w:val="-14"/>
          <w:w w:val="90"/>
        </w:rPr>
        <w:t xml:space="preserve"> </w:t>
      </w:r>
      <w:r>
        <w:rPr>
          <w:color w:val="333333"/>
          <w:w w:val="90"/>
        </w:rPr>
        <w:t>&gt;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unique_subquery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spacing w:val="-12"/>
          <w:w w:val="90"/>
        </w:rPr>
        <w:t xml:space="preserve">&gt; </w:t>
      </w:r>
      <w:r>
        <w:rPr>
          <w:color w:val="333333"/>
        </w:rPr>
        <w:t>index_subquery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&gt;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range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&gt;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index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&gt;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ALL</w:t>
      </w:r>
    </w:p>
    <w:p>
      <w:pPr>
        <w:pStyle w:val="5"/>
        <w:spacing w:before="48"/>
        <w:ind w:left="1367"/>
      </w:pPr>
      <w:r>
        <w:rPr>
          <w:rFonts w:hint="eastAsia" w:ascii="微软雅黑" w:eastAsia="微软雅黑"/>
          <w:color w:val="333333"/>
        </w:rPr>
        <w:t>《</w:t>
      </w:r>
      <w:r>
        <w:rPr>
          <w:color w:val="333333"/>
        </w:rPr>
        <w:t>2 const</w:t>
      </w:r>
    </w:p>
    <w:p>
      <w:pPr>
        <w:pStyle w:val="5"/>
        <w:spacing w:before="55" w:line="295" w:lineRule="auto"/>
        <w:ind w:left="1773" w:right="1433"/>
      </w:pPr>
      <w:r>
        <w:rPr>
          <w:rFonts w:hint="eastAsia" w:ascii="微软雅黑" w:eastAsia="微软雅黑"/>
          <w:color w:val="333333"/>
        </w:rPr>
        <w:t>表中满足条件的记录最多一条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通常会出现在主键和</w:t>
      </w:r>
      <w:r>
        <w:rPr>
          <w:color w:val="333333"/>
        </w:rPr>
        <w:t>unique</w:t>
      </w:r>
      <w:r>
        <w:rPr>
          <w:rFonts w:hint="eastAsia" w:ascii="微软雅黑" w:eastAsia="微软雅黑"/>
          <w:color w:val="333333"/>
        </w:rPr>
        <w:t xml:space="preserve">索引中 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例如</w:t>
      </w:r>
      <w:r>
        <w:rPr>
          <w:color w:val="333333"/>
        </w:rPr>
        <w:t>: explain select * from test where id = 1\G;</w:t>
      </w:r>
    </w:p>
    <w:p>
      <w:pPr>
        <w:pStyle w:val="5"/>
        <w:spacing w:before="35"/>
        <w:ind w:left="1368"/>
      </w:pPr>
      <w:r>
        <w:rPr>
          <w:rFonts w:hint="eastAsia" w:ascii="微软雅黑" w:eastAsia="微软雅黑"/>
          <w:color w:val="333333"/>
        </w:rPr>
        <w:t>《</w:t>
      </w:r>
      <w:r>
        <w:rPr>
          <w:color w:val="333333"/>
        </w:rPr>
        <w:t>3 eq_ref</w:t>
      </w:r>
    </w:p>
    <w:p>
      <w:pPr>
        <w:pStyle w:val="5"/>
        <w:spacing w:before="40"/>
        <w:ind w:left="1773"/>
      </w:pPr>
      <w:r>
        <w:rPr>
          <w:rFonts w:hint="eastAsia" w:ascii="微软雅黑" w:eastAsia="微软雅黑"/>
          <w:color w:val="333333"/>
        </w:rPr>
        <w:t xml:space="preserve">某一列等于带索引的列 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例如</w:t>
      </w:r>
      <w:r>
        <w:rPr>
          <w:color w:val="333333"/>
        </w:rPr>
        <w:t>:</w:t>
      </w:r>
    </w:p>
    <w:p>
      <w:pPr>
        <w:pStyle w:val="5"/>
        <w:spacing w:before="97"/>
        <w:ind w:left="1773"/>
      </w:pPr>
      <w:r>
        <w:rPr>
          <w:color w:val="333333"/>
          <w:w w:val="95"/>
        </w:rPr>
        <w:t>explain</w:t>
      </w:r>
      <w:r>
        <w:rPr>
          <w:color w:val="333333"/>
          <w:spacing w:val="-34"/>
          <w:w w:val="95"/>
        </w:rPr>
        <w:t xml:space="preserve"> </w:t>
      </w:r>
      <w:r>
        <w:rPr>
          <w:color w:val="333333"/>
          <w:w w:val="95"/>
        </w:rPr>
        <w:t>select</w:t>
      </w:r>
      <w:r>
        <w:rPr>
          <w:color w:val="333333"/>
          <w:spacing w:val="-33"/>
          <w:w w:val="95"/>
        </w:rPr>
        <w:t xml:space="preserve"> </w:t>
      </w:r>
      <w:r>
        <w:rPr>
          <w:color w:val="333333"/>
          <w:w w:val="95"/>
        </w:rPr>
        <w:t>a.</w:t>
      </w:r>
      <w:r>
        <w:rPr>
          <w:rFonts w:ascii="Arial"/>
          <w:i/>
          <w:color w:val="333333"/>
          <w:w w:val="95"/>
        </w:rPr>
        <w:t>,b.</w:t>
      </w:r>
      <w:r>
        <w:rPr>
          <w:rFonts w:ascii="Arial"/>
          <w:i/>
          <w:color w:val="333333"/>
          <w:spacing w:val="-23"/>
          <w:w w:val="95"/>
        </w:rPr>
        <w:t xml:space="preserve"> </w:t>
      </w:r>
      <w:r>
        <w:rPr>
          <w:color w:val="333333"/>
          <w:w w:val="95"/>
        </w:rPr>
        <w:t>from</w:t>
      </w:r>
      <w:r>
        <w:rPr>
          <w:color w:val="333333"/>
          <w:spacing w:val="-33"/>
          <w:w w:val="95"/>
        </w:rPr>
        <w:t xml:space="preserve"> </w:t>
      </w:r>
      <w:r>
        <w:rPr>
          <w:color w:val="333333"/>
          <w:w w:val="95"/>
        </w:rPr>
        <w:t>goods</w:t>
      </w:r>
      <w:r>
        <w:rPr>
          <w:color w:val="333333"/>
          <w:spacing w:val="-33"/>
          <w:w w:val="95"/>
        </w:rPr>
        <w:t xml:space="preserve"> </w:t>
      </w:r>
      <w:r>
        <w:rPr>
          <w:color w:val="333333"/>
          <w:w w:val="95"/>
        </w:rPr>
        <w:t>as</w:t>
      </w:r>
      <w:r>
        <w:rPr>
          <w:color w:val="333333"/>
          <w:spacing w:val="-33"/>
          <w:w w:val="95"/>
        </w:rPr>
        <w:t xml:space="preserve"> </w:t>
      </w:r>
      <w:r>
        <w:rPr>
          <w:color w:val="333333"/>
          <w:w w:val="95"/>
        </w:rPr>
        <w:t>a,cate</w:t>
      </w:r>
      <w:r>
        <w:rPr>
          <w:color w:val="333333"/>
          <w:spacing w:val="-33"/>
          <w:w w:val="95"/>
        </w:rPr>
        <w:t xml:space="preserve"> </w:t>
      </w:r>
      <w:r>
        <w:rPr>
          <w:color w:val="333333"/>
          <w:w w:val="95"/>
        </w:rPr>
        <w:t>as</w:t>
      </w:r>
      <w:r>
        <w:rPr>
          <w:color w:val="333333"/>
          <w:spacing w:val="-33"/>
          <w:w w:val="95"/>
        </w:rPr>
        <w:t xml:space="preserve"> </w:t>
      </w:r>
      <w:r>
        <w:rPr>
          <w:color w:val="333333"/>
          <w:w w:val="95"/>
        </w:rPr>
        <w:t>b</w:t>
      </w:r>
      <w:r>
        <w:rPr>
          <w:color w:val="333333"/>
          <w:spacing w:val="-33"/>
          <w:w w:val="95"/>
        </w:rPr>
        <w:t xml:space="preserve"> </w:t>
      </w:r>
      <w:r>
        <w:rPr>
          <w:color w:val="333333"/>
          <w:w w:val="95"/>
        </w:rPr>
        <w:t>where</w:t>
      </w:r>
      <w:r>
        <w:rPr>
          <w:color w:val="333333"/>
          <w:spacing w:val="-33"/>
          <w:w w:val="95"/>
        </w:rPr>
        <w:t xml:space="preserve"> </w:t>
      </w:r>
      <w:r>
        <w:rPr>
          <w:color w:val="333333"/>
          <w:w w:val="95"/>
        </w:rPr>
        <w:t>a.cate_id</w:t>
      </w:r>
      <w:r>
        <w:rPr>
          <w:color w:val="333333"/>
          <w:spacing w:val="-33"/>
          <w:w w:val="95"/>
        </w:rPr>
        <w:t xml:space="preserve"> </w:t>
      </w:r>
      <w:r>
        <w:rPr>
          <w:color w:val="333333"/>
          <w:w w:val="95"/>
        </w:rPr>
        <w:t>=</w:t>
      </w:r>
      <w:r>
        <w:rPr>
          <w:color w:val="333333"/>
          <w:spacing w:val="-34"/>
          <w:w w:val="95"/>
        </w:rPr>
        <w:t xml:space="preserve"> </w:t>
      </w:r>
      <w:r>
        <w:rPr>
          <w:color w:val="333333"/>
          <w:w w:val="95"/>
        </w:rPr>
        <w:t>b.id</w:t>
      </w:r>
      <w:r>
        <w:rPr>
          <w:color w:val="333333"/>
          <w:spacing w:val="-33"/>
          <w:w w:val="95"/>
        </w:rPr>
        <w:t xml:space="preserve"> </w:t>
      </w:r>
      <w:r>
        <w:rPr>
          <w:color w:val="333333"/>
          <w:w w:val="95"/>
        </w:rPr>
        <w:t>and</w:t>
      </w:r>
      <w:r>
        <w:rPr>
          <w:color w:val="333333"/>
          <w:spacing w:val="-33"/>
          <w:w w:val="95"/>
        </w:rPr>
        <w:t xml:space="preserve"> </w:t>
      </w:r>
      <w:r>
        <w:rPr>
          <w:color w:val="333333"/>
          <w:w w:val="95"/>
        </w:rPr>
        <w:t>a.id</w:t>
      </w:r>
      <w:r>
        <w:rPr>
          <w:color w:val="333333"/>
          <w:spacing w:val="-33"/>
          <w:w w:val="95"/>
        </w:rPr>
        <w:t xml:space="preserve"> </w:t>
      </w:r>
      <w:r>
        <w:rPr>
          <w:color w:val="333333"/>
          <w:w w:val="95"/>
        </w:rPr>
        <w:t>&gt;</w:t>
      </w:r>
      <w:r>
        <w:rPr>
          <w:color w:val="333333"/>
          <w:spacing w:val="-33"/>
          <w:w w:val="95"/>
        </w:rPr>
        <w:t xml:space="preserve"> </w:t>
      </w:r>
      <w:r>
        <w:rPr>
          <w:color w:val="333333"/>
          <w:w w:val="95"/>
        </w:rPr>
        <w:t>5000\G;</w:t>
      </w:r>
    </w:p>
    <w:p>
      <w:pPr>
        <w:pStyle w:val="5"/>
        <w:spacing w:before="80"/>
        <w:ind w:left="1368"/>
      </w:pPr>
      <w:r>
        <w:rPr>
          <w:rFonts w:hint="eastAsia" w:ascii="微软雅黑" w:eastAsia="微软雅黑"/>
          <w:color w:val="333333"/>
        </w:rPr>
        <w:t>《</w:t>
      </w:r>
      <w:r>
        <w:rPr>
          <w:color w:val="333333"/>
        </w:rPr>
        <w:t>4 ref</w:t>
      </w:r>
    </w:p>
    <w:p>
      <w:pPr>
        <w:pStyle w:val="5"/>
        <w:spacing w:before="55"/>
        <w:ind w:left="1773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  <w:w w:val="105"/>
        </w:rPr>
        <w:t>使用普通索引进行查询</w:t>
      </w:r>
    </w:p>
    <w:p>
      <w:pPr>
        <w:pStyle w:val="5"/>
        <w:spacing w:before="82"/>
        <w:ind w:left="1773"/>
      </w:pPr>
      <w:r>
        <w:rPr>
          <w:color w:val="333333"/>
        </w:rPr>
        <w:t>select * from test where nickname = 'xiaohigh';</w:t>
      </w:r>
    </w:p>
    <w:p>
      <w:pPr>
        <w:pStyle w:val="5"/>
        <w:spacing w:before="95"/>
        <w:ind w:left="1368"/>
      </w:pPr>
      <w:r>
        <w:rPr>
          <w:rFonts w:hint="eastAsia" w:ascii="微软雅黑" w:eastAsia="微软雅黑"/>
          <w:color w:val="333333"/>
        </w:rPr>
        <w:t>《</w:t>
      </w:r>
      <w:r>
        <w:rPr>
          <w:color w:val="333333"/>
        </w:rPr>
        <w:t>5 ref_or_null</w:t>
      </w:r>
    </w:p>
    <w:p>
      <w:pPr>
        <w:pStyle w:val="5"/>
        <w:spacing w:before="40"/>
        <w:ind w:left="1773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通过普通索引检索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并且会检索</w:t>
      </w:r>
      <w:r>
        <w:rPr>
          <w:color w:val="333333"/>
        </w:rPr>
        <w:t>null</w:t>
      </w:r>
      <w:r>
        <w:rPr>
          <w:rFonts w:hint="eastAsia" w:ascii="微软雅黑" w:eastAsia="微软雅黑"/>
          <w:color w:val="333333"/>
        </w:rPr>
        <w:t>值</w:t>
      </w:r>
    </w:p>
    <w:p>
      <w:pPr>
        <w:pStyle w:val="5"/>
        <w:spacing w:before="97"/>
        <w:ind w:left="1773"/>
      </w:pPr>
      <w:r>
        <w:rPr>
          <w:color w:val="333333"/>
        </w:rPr>
        <w:t>explain select * from test_2 where nickname = 'xiaohigh' or nickname = null\G</w:t>
      </w:r>
    </w:p>
    <w:p>
      <w:pPr>
        <w:pStyle w:val="5"/>
        <w:spacing w:before="80"/>
        <w:ind w:left="1368"/>
      </w:pPr>
      <w:r>
        <w:rPr>
          <w:rFonts w:hint="eastAsia" w:ascii="微软雅黑" w:eastAsia="微软雅黑"/>
          <w:color w:val="333333"/>
        </w:rPr>
        <w:t>《</w:t>
      </w:r>
      <w:r>
        <w:rPr>
          <w:color w:val="333333"/>
        </w:rPr>
        <w:t>6 range</w:t>
      </w:r>
    </w:p>
    <w:p>
      <w:pPr>
        <w:pStyle w:val="5"/>
        <w:spacing w:before="97"/>
        <w:ind w:left="1773"/>
      </w:pPr>
      <w:r>
        <w:rPr>
          <w:color w:val="333333"/>
          <w:w w:val="95"/>
        </w:rPr>
        <w:t>explain select * from test where id &gt; 3;</w:t>
      </w:r>
    </w:p>
    <w:p>
      <w:pPr>
        <w:pStyle w:val="5"/>
        <w:spacing w:before="81"/>
        <w:ind w:left="1368"/>
      </w:pPr>
      <w:r>
        <w:rPr>
          <w:rFonts w:hint="eastAsia" w:ascii="微软雅黑" w:eastAsia="微软雅黑"/>
          <w:color w:val="333333"/>
        </w:rPr>
        <w:t>《</w:t>
      </w:r>
      <w:r>
        <w:rPr>
          <w:color w:val="333333"/>
        </w:rPr>
        <w:t>7 index</w:t>
      </w:r>
    </w:p>
    <w:p>
      <w:pPr>
        <w:pStyle w:val="5"/>
        <w:spacing w:before="55" w:line="295" w:lineRule="auto"/>
        <w:ind w:left="1773" w:right="5270"/>
      </w:pPr>
      <w:r>
        <w:rPr>
          <w:rFonts w:hint="eastAsia" w:ascii="微软雅黑" w:eastAsia="微软雅黑"/>
          <w:color w:val="333333"/>
          <w:w w:val="95"/>
        </w:rPr>
        <w:t>跟</w:t>
      </w:r>
      <w:r>
        <w:rPr>
          <w:color w:val="333333"/>
          <w:w w:val="95"/>
        </w:rPr>
        <w:t>all</w:t>
      </w:r>
      <w:r>
        <w:rPr>
          <w:rFonts w:hint="eastAsia" w:ascii="微软雅黑" w:eastAsia="微软雅黑"/>
          <w:color w:val="333333"/>
          <w:w w:val="95"/>
        </w:rPr>
        <w:t>一样</w:t>
      </w:r>
      <w:r>
        <w:rPr>
          <w:color w:val="333333"/>
          <w:w w:val="95"/>
        </w:rPr>
        <w:t>,</w:t>
      </w:r>
      <w:r>
        <w:rPr>
          <w:rFonts w:hint="eastAsia" w:ascii="微软雅黑" w:eastAsia="微软雅黑"/>
          <w:color w:val="333333"/>
          <w:w w:val="95"/>
        </w:rPr>
        <w:t>不过只会扫描索引</w:t>
      </w:r>
      <w:r>
        <w:rPr>
          <w:color w:val="333333"/>
          <w:w w:val="95"/>
        </w:rPr>
        <w:t xml:space="preserve">. </w:t>
      </w:r>
      <w:r>
        <w:rPr>
          <w:color w:val="333333"/>
          <w:w w:val="90"/>
        </w:rPr>
        <w:t>explain select id from test</w:t>
      </w:r>
    </w:p>
    <w:p>
      <w:pPr>
        <w:pStyle w:val="5"/>
        <w:spacing w:before="35"/>
        <w:ind w:left="1368"/>
      </w:pPr>
      <w:r>
        <w:rPr>
          <w:rFonts w:hint="eastAsia" w:ascii="微软雅黑" w:eastAsia="微软雅黑"/>
          <w:color w:val="333333"/>
        </w:rPr>
        <w:t>《</w:t>
      </w:r>
      <w:r>
        <w:rPr>
          <w:color w:val="333333"/>
        </w:rPr>
        <w:t>8 all</w:t>
      </w:r>
    </w:p>
    <w:p>
      <w:pPr>
        <w:pStyle w:val="5"/>
        <w:spacing w:before="40"/>
        <w:ind w:left="1773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  <w:w w:val="105"/>
        </w:rPr>
        <w:t>全表扫描</w:t>
      </w:r>
    </w:p>
    <w:p>
      <w:pPr>
        <w:pStyle w:val="5"/>
        <w:spacing w:before="96"/>
        <w:ind w:left="1773"/>
      </w:pPr>
      <w:r>
        <w:rPr>
          <w:color w:val="333333"/>
        </w:rPr>
        <w:t>explain select * from test</w:t>
      </w:r>
    </w:p>
    <w:p>
      <w:pPr>
        <w:pStyle w:val="5"/>
        <w:spacing w:before="81"/>
        <w:ind w:left="1368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《</w:t>
      </w:r>
      <w:r>
        <w:rPr>
          <w:color w:val="333333"/>
        </w:rPr>
        <w:t xml:space="preserve">9 </w:t>
      </w:r>
      <w:r>
        <w:rPr>
          <w:rFonts w:hint="eastAsia" w:ascii="微软雅黑" w:eastAsia="微软雅黑"/>
          <w:color w:val="333333"/>
        </w:rPr>
        <w:t>注意</w:t>
      </w:r>
    </w:p>
    <w:p>
      <w:pPr>
        <w:pStyle w:val="5"/>
        <w:spacing w:before="55" w:line="325" w:lineRule="exact"/>
        <w:ind w:left="1773"/>
      </w:pPr>
      <w:r>
        <w:rPr>
          <w:rFonts w:hint="eastAsia" w:ascii="微软雅黑" w:eastAsia="微软雅黑"/>
          <w:color w:val="333333"/>
        </w:rPr>
        <w:t>查询时一定不能出现</w:t>
      </w:r>
      <w:r>
        <w:rPr>
          <w:color w:val="333333"/>
        </w:rPr>
        <w:t>all</w:t>
      </w:r>
      <w:r>
        <w:rPr>
          <w:rFonts w:hint="eastAsia" w:ascii="微软雅黑" w:eastAsia="微软雅黑"/>
          <w:color w:val="333333"/>
        </w:rPr>
        <w:t xml:space="preserve">类型 </w:t>
      </w:r>
      <w:r>
        <w:rPr>
          <w:color w:val="333333"/>
        </w:rPr>
        <w:t>(</w:t>
      </w:r>
      <w:r>
        <w:rPr>
          <w:rFonts w:hint="eastAsia" w:ascii="微软雅黑" w:eastAsia="微软雅黑"/>
          <w:color w:val="333333"/>
        </w:rPr>
        <w:t>全表扫描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速度是最慢的</w:t>
      </w:r>
      <w:r>
        <w:rPr>
          <w:color w:val="333333"/>
        </w:rPr>
        <w:t>) ,</w:t>
      </w:r>
      <w:r>
        <w:rPr>
          <w:rFonts w:hint="eastAsia" w:ascii="微软雅黑" w:eastAsia="微软雅黑"/>
          <w:color w:val="333333"/>
        </w:rPr>
        <w:t>如果在一个数据很多的数据表里分析</w:t>
      </w:r>
      <w:r>
        <w:rPr>
          <w:color w:val="333333"/>
        </w:rPr>
        <w:t>sql</w:t>
      </w:r>
    </w:p>
    <w:p>
      <w:pPr>
        <w:pStyle w:val="5"/>
        <w:spacing w:line="325" w:lineRule="exact"/>
        <w:rPr>
          <w:rFonts w:hint="default" w:ascii="微软雅黑" w:eastAsia="微软雅黑"/>
          <w:lang w:val="en-US" w:eastAsia="zh-CN"/>
        </w:rPr>
      </w:pPr>
      <w:r>
        <w:rPr>
          <w:rFonts w:hint="eastAsia" w:ascii="微软雅黑" w:eastAsia="微软雅黑"/>
          <w:color w:val="333333"/>
        </w:rPr>
        <w:t>语句的时候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返回类型出现</w:t>
      </w:r>
      <w:r>
        <w:rPr>
          <w:color w:val="333333"/>
        </w:rPr>
        <w:t>index</w:t>
      </w:r>
      <w:r>
        <w:rPr>
          <w:rFonts w:hint="eastAsia" w:ascii="微软雅黑" w:eastAsia="微软雅黑"/>
          <w:color w:val="333333"/>
        </w:rPr>
        <w:t>或者</w:t>
      </w:r>
      <w:r>
        <w:rPr>
          <w:color w:val="333333"/>
        </w:rPr>
        <w:t>all,</w:t>
      </w:r>
      <w:r>
        <w:rPr>
          <w:rFonts w:hint="eastAsia" w:ascii="微软雅黑" w:eastAsia="微软雅黑"/>
          <w:color w:val="333333"/>
        </w:rPr>
        <w:t>那这个时候必须加索引</w:t>
      </w:r>
      <w:r>
        <w:rPr>
          <w:rFonts w:hint="eastAsia" w:ascii="微软雅黑" w:eastAsia="微软雅黑"/>
          <w:color w:val="333333"/>
          <w:lang w:val="en-US" w:eastAsia="zh-CN"/>
        </w:rPr>
        <w:t>,索引个数尽量小于表字段的三分之一</w:t>
      </w:r>
    </w:p>
    <w:p>
      <w:pPr>
        <w:pStyle w:val="5"/>
        <w:ind w:left="0"/>
        <w:rPr>
          <w:sz w:val="26"/>
        </w:rPr>
      </w:pPr>
    </w:p>
    <w:p>
      <w:pPr>
        <w:pStyle w:val="5"/>
        <w:spacing w:before="9"/>
        <w:ind w:left="0"/>
        <w:rPr>
          <w:sz w:val="37"/>
        </w:rPr>
      </w:pPr>
    </w:p>
    <w:p>
      <w:pPr>
        <w:pStyle w:val="4"/>
        <w:numPr>
          <w:ilvl w:val="2"/>
          <w:numId w:val="5"/>
        </w:numPr>
        <w:tabs>
          <w:tab w:val="left" w:pos="777"/>
        </w:tabs>
        <w:spacing w:before="1" w:after="0" w:line="240" w:lineRule="auto"/>
        <w:ind w:left="776" w:right="0" w:hanging="670"/>
        <w:jc w:val="left"/>
        <w:rPr>
          <w:rFonts w:ascii="Arial" w:eastAsia="Arial"/>
        </w:rPr>
      </w:pPr>
      <w:bookmarkStart w:id="28" w:name="1.3.3mysql主从服务器搭建,读写分离优化**"/>
      <w:bookmarkEnd w:id="28"/>
      <w:bookmarkStart w:id="29" w:name="1.3.3mysql主从服务器搭建,读写分离优化**"/>
      <w:bookmarkEnd w:id="29"/>
      <w:r>
        <w:rPr>
          <w:rFonts w:ascii="Arial" w:eastAsia="Arial"/>
          <w:color w:val="333333"/>
          <w:w w:val="105"/>
        </w:rPr>
        <w:t>mysql</w:t>
      </w:r>
      <w:r>
        <w:rPr>
          <w:color w:val="333333"/>
          <w:w w:val="105"/>
        </w:rPr>
        <w:t>主从服务器搭建</w:t>
      </w:r>
      <w:r>
        <w:rPr>
          <w:rFonts w:ascii="Arial" w:eastAsia="Arial"/>
          <w:color w:val="333333"/>
          <w:w w:val="105"/>
        </w:rPr>
        <w:t>,</w:t>
      </w:r>
      <w:r>
        <w:rPr>
          <w:color w:val="333333"/>
          <w:w w:val="105"/>
        </w:rPr>
        <w:t>读写分离优化</w:t>
      </w:r>
      <w:r>
        <w:rPr>
          <w:rFonts w:ascii="Arial" w:eastAsia="Arial"/>
          <w:color w:val="333333"/>
          <w:w w:val="120"/>
        </w:rPr>
        <w:t>**</w:t>
      </w:r>
    </w:p>
    <w:p>
      <w:pPr>
        <w:pStyle w:val="9"/>
        <w:numPr>
          <w:ilvl w:val="3"/>
          <w:numId w:val="5"/>
        </w:numPr>
        <w:tabs>
          <w:tab w:val="left" w:pos="558"/>
        </w:tabs>
        <w:spacing w:before="107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目的</w:t>
      </w:r>
    </w:p>
    <w:p>
      <w:pPr>
        <w:pStyle w:val="5"/>
        <w:spacing w:before="55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主服务器写数据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从服务器读取数据</w:t>
      </w:r>
    </w:p>
    <w:p>
      <w:pPr>
        <w:pStyle w:val="9"/>
        <w:numPr>
          <w:ilvl w:val="3"/>
          <w:numId w:val="5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主从服务器搭建</w:t>
      </w:r>
    </w:p>
    <w:p>
      <w:pPr>
        <w:pStyle w:val="9"/>
        <w:numPr>
          <w:ilvl w:val="4"/>
          <w:numId w:val="5"/>
        </w:numPr>
        <w:tabs>
          <w:tab w:val="left" w:pos="786"/>
        </w:tabs>
        <w:spacing w:before="55" w:after="0" w:line="266" w:lineRule="auto"/>
        <w:ind w:left="557" w:right="3887" w:firstLine="0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95"/>
          <w:sz w:val="19"/>
        </w:rPr>
        <w:t>在两台服务器环境下安装</w:t>
      </w:r>
      <w:r>
        <w:rPr>
          <w:rFonts w:ascii="Arial Black" w:eastAsia="Arial Black"/>
          <w:color w:val="333333"/>
          <w:w w:val="95"/>
          <w:sz w:val="19"/>
        </w:rPr>
        <w:t>mysql</w:t>
      </w:r>
      <w:r>
        <w:rPr>
          <w:rFonts w:hint="eastAsia" w:ascii="微软雅黑" w:eastAsia="微软雅黑"/>
          <w:color w:val="333333"/>
          <w:spacing w:val="11"/>
          <w:w w:val="95"/>
          <w:sz w:val="19"/>
        </w:rPr>
        <w:t xml:space="preserve">数据库 </w:t>
      </w:r>
      <w:r>
        <w:rPr>
          <w:rFonts w:ascii="Arial Black" w:eastAsia="Arial Black"/>
          <w:color w:val="333333"/>
          <w:w w:val="95"/>
          <w:sz w:val="19"/>
        </w:rPr>
        <w:t>iptables</w:t>
      </w:r>
      <w:r>
        <w:rPr>
          <w:rFonts w:ascii="Arial Black" w:eastAsia="Arial Black"/>
          <w:color w:val="333333"/>
          <w:spacing w:val="41"/>
          <w:w w:val="95"/>
          <w:sz w:val="19"/>
        </w:rPr>
        <w:t xml:space="preserve"> </w:t>
      </w:r>
      <w:r>
        <w:rPr>
          <w:rFonts w:ascii="Arial Black" w:eastAsia="Arial Black"/>
          <w:color w:val="333333"/>
          <w:w w:val="95"/>
          <w:sz w:val="19"/>
        </w:rPr>
        <w:t>-F(</w:t>
      </w:r>
      <w:r>
        <w:rPr>
          <w:rFonts w:hint="eastAsia" w:ascii="Arial Black" w:eastAsia="宋体"/>
          <w:color w:val="333333"/>
          <w:w w:val="95"/>
          <w:sz w:val="19"/>
          <w:lang w:val="en-US" w:eastAsia="zh-CN"/>
        </w:rPr>
        <w:t>linux</w:t>
      </w:r>
      <w:r>
        <w:rPr>
          <w:rFonts w:hint="eastAsia" w:ascii="微软雅黑" w:eastAsia="微软雅黑"/>
          <w:color w:val="333333"/>
          <w:w w:val="95"/>
          <w:sz w:val="19"/>
        </w:rPr>
        <w:t>关闭防火墙</w:t>
      </w:r>
      <w:r>
        <w:rPr>
          <w:rFonts w:ascii="Arial Black" w:eastAsia="Arial Black"/>
          <w:color w:val="333333"/>
          <w:spacing w:val="-17"/>
          <w:w w:val="95"/>
          <w:sz w:val="19"/>
        </w:rPr>
        <w:t xml:space="preserve">) </w:t>
      </w:r>
    </w:p>
    <w:p>
      <w:pPr>
        <w:pStyle w:val="9"/>
        <w:numPr>
          <w:ilvl w:val="0"/>
          <w:numId w:val="0"/>
        </w:numPr>
        <w:tabs>
          <w:tab w:val="left" w:pos="786"/>
        </w:tabs>
        <w:spacing w:before="55" w:after="0" w:line="266" w:lineRule="auto"/>
        <w:ind w:left="557" w:leftChars="0" w:right="3887" w:rightChars="0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(2)</w:t>
      </w:r>
      <w:r>
        <w:rPr>
          <w:rFonts w:hint="eastAsia" w:ascii="微软雅黑" w:eastAsia="微软雅黑"/>
          <w:color w:val="333333"/>
          <w:sz w:val="19"/>
        </w:rPr>
        <w:t>主服务器</w:t>
      </w:r>
    </w:p>
    <w:p>
      <w:pPr>
        <w:pStyle w:val="5"/>
        <w:spacing w:before="18"/>
        <w:ind w:left="962"/>
        <w:rPr>
          <w:rFonts w:hint="eastAsia" w:ascii="微软雅黑" w:eastAsia="微软雅黑"/>
        </w:rPr>
      </w:pPr>
      <w:r>
        <w:rPr>
          <w:color w:val="333333"/>
        </w:rPr>
        <w:t xml:space="preserve">&lt;1 </w:t>
      </w:r>
      <w:r>
        <w:rPr>
          <w:rFonts w:hint="eastAsia" w:ascii="微软雅黑" w:eastAsia="微软雅黑"/>
          <w:color w:val="333333"/>
        </w:rPr>
        <w:t>修改主服务器配置文件</w:t>
      </w:r>
    </w:p>
    <w:p>
      <w:pPr>
        <w:spacing w:after="0"/>
        <w:rPr>
          <w:rFonts w:hint="eastAsia" w:ascii="微软雅黑" w:eastAsia="微软雅黑"/>
        </w:rPr>
        <w:sectPr>
          <w:pgSz w:w="11900" w:h="16820"/>
          <w:pgMar w:top="1060" w:right="940" w:bottom="280" w:left="940" w:header="720" w:footer="720" w:gutter="0"/>
        </w:sectPr>
      </w:pPr>
    </w:p>
    <w:p>
      <w:pPr>
        <w:pStyle w:val="5"/>
        <w:spacing w:before="34"/>
        <w:ind w:left="1367"/>
        <w:rPr>
          <w:rFonts w:hint="default" w:eastAsia="宋体"/>
          <w:lang w:val="en-US" w:eastAsia="zh-CN"/>
        </w:rPr>
      </w:pPr>
      <w:r>
        <w:rPr>
          <w:rFonts w:hint="eastAsia" w:ascii="微软雅黑" w:eastAsia="微软雅黑"/>
          <w:color w:val="333333"/>
        </w:rPr>
        <w:t xml:space="preserve">《 </w:t>
      </w:r>
      <w:r>
        <w:rPr>
          <w:color w:val="333333"/>
        </w:rPr>
        <w:t>1 vi /etc/my.cnf</w:t>
      </w:r>
      <w:r>
        <w:rPr>
          <w:rFonts w:hint="eastAsia" w:eastAsia="宋体"/>
          <w:color w:val="333333"/>
          <w:lang w:val="en-US" w:eastAsia="zh-CN"/>
        </w:rPr>
        <w:t xml:space="preserve">    windows上面的配置文件  my.ini</w:t>
      </w:r>
    </w:p>
    <w:p>
      <w:pPr>
        <w:pStyle w:val="5"/>
        <w:spacing w:before="55"/>
        <w:ind w:left="1418"/>
        <w:rPr>
          <w:color w:val="333333"/>
        </w:rPr>
      </w:pPr>
      <w:r>
        <w:rPr>
          <w:rFonts w:hint="eastAsia" w:ascii="微软雅黑" w:eastAsia="微软雅黑"/>
          <w:color w:val="333333"/>
        </w:rPr>
        <w:t>《</w:t>
      </w:r>
      <w:r>
        <w:rPr>
          <w:color w:val="333333"/>
        </w:rPr>
        <w:t xml:space="preserve">2 [mysqld] </w:t>
      </w:r>
    </w:p>
    <w:p>
      <w:pPr>
        <w:pStyle w:val="5"/>
        <w:spacing w:before="55"/>
        <w:ind w:left="1418" w:firstLine="570" w:firstLineChars="300"/>
        <w:rPr>
          <w:rFonts w:hint="eastAsia" w:ascii="微软雅黑" w:eastAsia="微软雅黑"/>
        </w:rPr>
      </w:pPr>
      <w:r>
        <w:rPr>
          <w:color w:val="333333"/>
        </w:rPr>
        <w:t>log-bin=mysql-bin (51</w:t>
      </w:r>
      <w:r>
        <w:rPr>
          <w:rFonts w:hint="eastAsia" w:ascii="微软雅黑" w:eastAsia="微软雅黑"/>
          <w:color w:val="333333"/>
        </w:rPr>
        <w:t>行</w:t>
      </w:r>
      <w:r>
        <w:rPr>
          <w:rFonts w:hint="eastAsia" w:ascii="微软雅黑" w:eastAsia="微软雅黑"/>
          <w:color w:val="333333"/>
          <w:lang w:val="en-US" w:eastAsia="zh-CN"/>
        </w:rPr>
        <w:t xml:space="preserve"> 第一个</w:t>
      </w:r>
      <w:r>
        <w:rPr>
          <w:color w:val="333333"/>
        </w:rPr>
        <w:t>) //[</w:t>
      </w:r>
      <w:r>
        <w:rPr>
          <w:rFonts w:hint="eastAsia" w:ascii="微软雅黑" w:eastAsia="微软雅黑"/>
          <w:color w:val="333333"/>
        </w:rPr>
        <w:t>必须</w:t>
      </w:r>
      <w:r>
        <w:rPr>
          <w:color w:val="333333"/>
        </w:rPr>
        <w:t>]</w:t>
      </w:r>
      <w:r>
        <w:rPr>
          <w:rFonts w:hint="eastAsia" w:ascii="微软雅黑" w:eastAsia="微软雅黑"/>
          <w:color w:val="333333"/>
        </w:rPr>
        <w:t>启用二进制日志</w:t>
      </w:r>
    </w:p>
    <w:p>
      <w:pPr>
        <w:pStyle w:val="5"/>
        <w:spacing w:before="40"/>
        <w:ind w:left="1368"/>
        <w:rPr>
          <w:rFonts w:hint="default" w:eastAsia="宋体"/>
          <w:lang w:val="en-US" w:eastAsia="zh-CN"/>
        </w:rPr>
      </w:pPr>
      <w:r>
        <w:rPr>
          <w:rFonts w:hint="eastAsia" w:ascii="微软雅黑" w:eastAsia="微软雅黑"/>
          <w:color w:val="333333"/>
        </w:rPr>
        <w:t>《</w:t>
      </w:r>
      <w:r>
        <w:rPr>
          <w:color w:val="333333"/>
        </w:rPr>
        <w:t>3 server-id=1(59</w:t>
      </w:r>
      <w:r>
        <w:rPr>
          <w:rFonts w:hint="eastAsia" w:ascii="微软雅黑" w:eastAsia="微软雅黑"/>
          <w:color w:val="333333"/>
        </w:rPr>
        <w:t>行</w:t>
      </w:r>
      <w:r>
        <w:rPr>
          <w:color w:val="333333"/>
        </w:rPr>
        <w:t>) (</w:t>
      </w:r>
      <w:r>
        <w:rPr>
          <w:rFonts w:hint="eastAsia" w:ascii="微软雅黑" w:eastAsia="微软雅黑"/>
          <w:color w:val="333333"/>
        </w:rPr>
        <w:t>一般来说默认开启</w:t>
      </w:r>
      <w:r>
        <w:rPr>
          <w:color w:val="333333"/>
        </w:rPr>
        <w:t>)</w:t>
      </w:r>
      <w:r>
        <w:rPr>
          <w:rFonts w:hint="eastAsia" w:eastAsia="宋体"/>
          <w:color w:val="333333"/>
          <w:lang w:val="en-US" w:eastAsia="zh-CN"/>
        </w:rPr>
        <w:t xml:space="preserve"> 1 主服务器标识</w:t>
      </w:r>
    </w:p>
    <w:p>
      <w:pPr>
        <w:pStyle w:val="5"/>
        <w:spacing w:before="55"/>
        <w:ind w:left="1368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《</w:t>
      </w:r>
      <w:r>
        <w:rPr>
          <w:color w:val="333333"/>
        </w:rPr>
        <w:t xml:space="preserve">4 </w:t>
      </w:r>
      <w:r>
        <w:rPr>
          <w:rFonts w:hint="eastAsia" w:ascii="微软雅黑" w:eastAsia="微软雅黑"/>
          <w:color w:val="333333"/>
        </w:rPr>
        <w:t>重启</w:t>
      </w:r>
      <w:r>
        <w:rPr>
          <w:color w:val="333333"/>
        </w:rPr>
        <w:t>mysql</w:t>
      </w:r>
      <w:r>
        <w:rPr>
          <w:rFonts w:hint="eastAsia" w:ascii="微软雅黑" w:eastAsia="微软雅黑"/>
          <w:color w:val="333333"/>
        </w:rPr>
        <w:t>服务</w:t>
      </w:r>
    </w:p>
    <w:p>
      <w:pPr>
        <w:pStyle w:val="5"/>
        <w:spacing w:before="40"/>
        <w:ind w:left="1824"/>
        <w:rPr>
          <w:rFonts w:hint="eastAsia" w:ascii="微软雅黑" w:eastAsia="微软雅黑"/>
        </w:rPr>
      </w:pPr>
      <w:r>
        <w:rPr>
          <w:color w:val="333333"/>
        </w:rPr>
        <w:t xml:space="preserve">mysql </w:t>
      </w:r>
      <w:r>
        <w:rPr>
          <w:rFonts w:hint="eastAsia" w:ascii="微软雅黑" w:eastAsia="微软雅黑"/>
          <w:color w:val="333333"/>
        </w:rPr>
        <w:t>关闭</w:t>
      </w:r>
    </w:p>
    <w:p>
      <w:pPr>
        <w:pStyle w:val="5"/>
        <w:spacing w:before="96" w:line="312" w:lineRule="auto"/>
        <w:ind w:left="1773" w:right="5270"/>
        <w:rPr>
          <w:rFonts w:hint="eastAsia" w:ascii="微软雅黑" w:eastAsia="微软雅黑"/>
        </w:rPr>
      </w:pPr>
      <w:r>
        <w:rPr>
          <w:color w:val="333333"/>
          <w:w w:val="95"/>
        </w:rPr>
        <w:t>mysqladmin</w:t>
      </w:r>
      <w:r>
        <w:rPr>
          <w:color w:val="333333"/>
          <w:spacing w:val="-40"/>
          <w:w w:val="95"/>
        </w:rPr>
        <w:t xml:space="preserve"> </w:t>
      </w:r>
      <w:r>
        <w:rPr>
          <w:color w:val="333333"/>
          <w:w w:val="95"/>
        </w:rPr>
        <w:t>-u</w:t>
      </w:r>
      <w:r>
        <w:rPr>
          <w:color w:val="333333"/>
          <w:spacing w:val="-39"/>
          <w:w w:val="95"/>
        </w:rPr>
        <w:t xml:space="preserve"> </w:t>
      </w:r>
      <w:r>
        <w:rPr>
          <w:color w:val="333333"/>
          <w:w w:val="95"/>
        </w:rPr>
        <w:t>root</w:t>
      </w:r>
      <w:r>
        <w:rPr>
          <w:color w:val="333333"/>
          <w:spacing w:val="-39"/>
          <w:w w:val="95"/>
        </w:rPr>
        <w:t xml:space="preserve"> </w:t>
      </w:r>
      <w:r>
        <w:rPr>
          <w:color w:val="333333"/>
          <w:w w:val="95"/>
        </w:rPr>
        <w:t>-p</w:t>
      </w:r>
      <w:r>
        <w:rPr>
          <w:color w:val="333333"/>
          <w:spacing w:val="-39"/>
          <w:w w:val="95"/>
        </w:rPr>
        <w:t xml:space="preserve"> </w:t>
      </w:r>
      <w:r>
        <w:rPr>
          <w:color w:val="333333"/>
          <w:spacing w:val="-3"/>
          <w:w w:val="95"/>
        </w:rPr>
        <w:t xml:space="preserve">shutdown </w:t>
      </w:r>
      <w:r>
        <w:rPr>
          <w:color w:val="333333"/>
        </w:rPr>
        <w:t>mysql</w:t>
      </w:r>
      <w:r>
        <w:rPr>
          <w:rFonts w:hint="eastAsia" w:ascii="微软雅黑" w:eastAsia="微软雅黑"/>
          <w:color w:val="333333"/>
        </w:rPr>
        <w:t>启动</w:t>
      </w:r>
    </w:p>
    <w:p>
      <w:pPr>
        <w:pStyle w:val="5"/>
        <w:spacing w:line="260" w:lineRule="exact"/>
        <w:ind w:left="1773"/>
        <w:rPr>
          <w:color w:val="333333"/>
        </w:rPr>
      </w:pPr>
      <w:r>
        <w:rPr>
          <w:color w:val="333333"/>
        </w:rPr>
        <w:t>mysqld_safe -u mysql &amp;</w:t>
      </w:r>
    </w:p>
    <w:p>
      <w:pPr>
        <w:pStyle w:val="5"/>
        <w:spacing w:line="260" w:lineRule="exact"/>
        <w:ind w:left="1773"/>
        <w:rPr>
          <w:rFonts w:hint="default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>Windows 直接重启wamp</w:t>
      </w:r>
    </w:p>
    <w:p>
      <w:pPr>
        <w:pStyle w:val="5"/>
        <w:spacing w:before="81"/>
        <w:ind w:left="962"/>
        <w:rPr>
          <w:rFonts w:hint="eastAsia" w:ascii="微软雅黑" w:eastAsia="微软雅黑"/>
        </w:rPr>
      </w:pPr>
      <w:r>
        <w:rPr>
          <w:color w:val="333333"/>
        </w:rPr>
        <w:t xml:space="preserve">&lt;2 </w:t>
      </w:r>
      <w:r>
        <w:rPr>
          <w:rFonts w:hint="eastAsia" w:ascii="微软雅黑" w:eastAsia="微软雅黑"/>
          <w:color w:val="333333"/>
        </w:rPr>
        <w:t>主服务器创建</w:t>
      </w:r>
      <w:r>
        <w:rPr>
          <w:color w:val="333333"/>
        </w:rPr>
        <w:t>mysql</w:t>
      </w:r>
      <w:r>
        <w:rPr>
          <w:rFonts w:hint="eastAsia" w:ascii="微软雅黑" w:eastAsia="微软雅黑"/>
          <w:color w:val="333333"/>
        </w:rPr>
        <w:t>用户</w:t>
      </w:r>
    </w:p>
    <w:p>
      <w:pPr>
        <w:pStyle w:val="5"/>
        <w:spacing w:before="14"/>
        <w:ind w:left="0"/>
        <w:rPr>
          <w:rFonts w:ascii="微软雅黑"/>
          <w:sz w:val="8"/>
        </w:rPr>
      </w:pPr>
      <w: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127000</wp:posOffset>
                </wp:positionV>
                <wp:extent cx="5936615" cy="400685"/>
                <wp:effectExtent l="635" t="635" r="6350" b="17780"/>
                <wp:wrapTopAndBottom/>
                <wp:docPr id="10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400685"/>
                          <a:chOff x="1501" y="201"/>
                          <a:chExt cx="9349" cy="631"/>
                        </a:xfrm>
                      </wpg:grpSpPr>
                      <wps:wsp>
                        <wps:cNvPr id="97" name="任意多边形 34"/>
                        <wps:cNvSpPr/>
                        <wps:spPr>
                          <a:xfrm>
                            <a:off x="1508" y="208"/>
                            <a:ext cx="9334" cy="6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616">
                                <a:moveTo>
                                  <a:pt x="9297" y="616"/>
                                </a:moveTo>
                                <a:lnTo>
                                  <a:pt x="38" y="616"/>
                                </a:lnTo>
                                <a:lnTo>
                                  <a:pt x="21" y="613"/>
                                </a:lnTo>
                                <a:lnTo>
                                  <a:pt x="10" y="606"/>
                                </a:lnTo>
                                <a:lnTo>
                                  <a:pt x="2" y="595"/>
                                </a:lnTo>
                                <a:lnTo>
                                  <a:pt x="0" y="578"/>
                                </a:lnTo>
                                <a:lnTo>
                                  <a:pt x="0" y="38"/>
                                </a:lnTo>
                                <a:lnTo>
                                  <a:pt x="2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3"/>
                                </a:lnTo>
                                <a:lnTo>
                                  <a:pt x="9325" y="10"/>
                                </a:lnTo>
                                <a:lnTo>
                                  <a:pt x="9332" y="22"/>
                                </a:lnTo>
                                <a:lnTo>
                                  <a:pt x="9334" y="38"/>
                                </a:lnTo>
                                <a:lnTo>
                                  <a:pt x="9334" y="578"/>
                                </a:lnTo>
                                <a:lnTo>
                                  <a:pt x="9332" y="595"/>
                                </a:lnTo>
                                <a:lnTo>
                                  <a:pt x="9325" y="606"/>
                                </a:lnTo>
                                <a:lnTo>
                                  <a:pt x="9313" y="613"/>
                                </a:lnTo>
                                <a:lnTo>
                                  <a:pt x="9297" y="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任意多边形 35"/>
                        <wps:cNvSpPr/>
                        <wps:spPr>
                          <a:xfrm>
                            <a:off x="1508" y="208"/>
                            <a:ext cx="9334" cy="6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616">
                                <a:moveTo>
                                  <a:pt x="0" y="578"/>
                                </a:moveTo>
                                <a:lnTo>
                                  <a:pt x="0" y="38"/>
                                </a:lnTo>
                                <a:lnTo>
                                  <a:pt x="2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3"/>
                                </a:lnTo>
                                <a:lnTo>
                                  <a:pt x="9325" y="10"/>
                                </a:lnTo>
                                <a:lnTo>
                                  <a:pt x="9332" y="22"/>
                                </a:lnTo>
                                <a:lnTo>
                                  <a:pt x="9334" y="38"/>
                                </a:lnTo>
                                <a:lnTo>
                                  <a:pt x="9334" y="578"/>
                                </a:lnTo>
                                <a:lnTo>
                                  <a:pt x="9332" y="595"/>
                                </a:lnTo>
                                <a:lnTo>
                                  <a:pt x="9325" y="606"/>
                                </a:lnTo>
                                <a:lnTo>
                                  <a:pt x="9313" y="613"/>
                                </a:lnTo>
                                <a:lnTo>
                                  <a:pt x="9297" y="616"/>
                                </a:lnTo>
                                <a:lnTo>
                                  <a:pt x="38" y="616"/>
                                </a:lnTo>
                                <a:lnTo>
                                  <a:pt x="21" y="613"/>
                                </a:lnTo>
                                <a:lnTo>
                                  <a:pt x="10" y="606"/>
                                </a:lnTo>
                                <a:lnTo>
                                  <a:pt x="2" y="595"/>
                                </a:lnTo>
                                <a:lnTo>
                                  <a:pt x="0" y="5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9" name="矩形 36"/>
                        <wps:cNvSpPr/>
                        <wps:spPr>
                          <a:xfrm>
                            <a:off x="1920" y="336"/>
                            <a:ext cx="8749" cy="39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0" name="矩形 37"/>
                        <wps:cNvSpPr/>
                        <wps:spPr>
                          <a:xfrm>
                            <a:off x="1515" y="336"/>
                            <a:ext cx="406" cy="39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直线 38"/>
                        <wps:cNvCnPr/>
                        <wps:spPr>
                          <a:xfrm>
                            <a:off x="1913" y="336"/>
                            <a:ext cx="0" cy="39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2" name="文本框 39"/>
                        <wps:cNvSpPr txBox="1"/>
                        <wps:spPr>
                          <a:xfrm>
                            <a:off x="1526" y="222"/>
                            <a:ext cx="929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" w:line="240" w:lineRule="auto"/>
                                <w:rPr>
                                  <w:rFonts w:ascii="微软雅黑"/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451"/>
                                </w:tabs>
                                <w:spacing w:before="0"/>
                                <w:ind w:left="114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3300AA"/>
                                  <w:w w:val="105"/>
                                  <w:sz w:val="17"/>
                                </w:rPr>
                                <w:t>mysql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 xml:space="preserve">GRANT REPLICATION SLAVE ON 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 xml:space="preserve">*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 xml:space="preserve">to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'slaver'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 xml:space="preserve">'%'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identified by</w:t>
                              </w:r>
                              <w:r>
                                <w:rPr>
                                  <w:rFonts w:ascii="Consolas"/>
                                  <w:spacing w:val="-7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'123456'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3" o:spid="_x0000_s1026" o:spt="203" style="position:absolute;left:0pt;margin-left:75pt;margin-top:10pt;height:31.55pt;width:467.45pt;mso-position-horizontal-relative:page;mso-wrap-distance-bottom:0pt;mso-wrap-distance-top:0pt;z-index:-251637760;mso-width-relative:page;mso-height-relative:page;" coordorigin="1501,201" coordsize="9349,631" o:gfxdata="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AktfTnYAAAACgEAAA8AAAAAAAAAAQAgAAAAIgAAAGRycy9kb3ducmV2LnhtbFBLAQIUABQAAAAI&#10;AIdO4kCUHgyHmQQAAB0UAAAOAAAAAAAAAAEAIAAAACcBAABkcnMvZTJvRG9jLnhtbFBLBQYAAAAA&#10;BgAGAFkBAAAyCAAAAAA=&#10;">
                <o:lock v:ext="edit" aspectratio="f"/>
                <v:shape id="任意多边形 34" o:spid="_x0000_s1026" o:spt="100" style="position:absolute;left:1508;top:208;height:616;width:9334;" fillcolor="#F8F8F8" filled="t" stroked="f" coordsize="9334,616" o:gfxdata="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dnUbsAAADb&#10;AAAADwAAAAAAAAABACAAAAAiAAAAZHJzL2Rvd25yZXYueG1sUEsBAhQAFAAAAAgAh07iQDMvBZ47&#10;AAAAOQAAABAAAAAAAAAAAQAgAAAACgEAAGRycy9zaGFwZXhtbC54bWxQSwUGAAAAAAYABgBbAQAA&#10;tAMAAAAA&#10;" path="m9297,616l38,616,21,613,10,606,2,595,0,578,0,38,2,22,10,10,21,3,38,0,9297,0,9313,3,9325,10,9332,22,9334,38,9334,578,9332,595,9325,606,9313,613,9297,616xe">
                  <v:fill on="t" focussize="0,0"/>
                  <v:stroke on="f"/>
                  <v:imagedata o:title=""/>
                  <o:lock v:ext="edit" aspectratio="f"/>
                </v:shape>
                <v:shape id="任意多边形 35" o:spid="_x0000_s1026" o:spt="100" style="position:absolute;left:1508;top:208;height:616;width:9334;" filled="f" stroked="t" coordsize="9334,616" o:gfxdata="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WndxLgAAADbAAAA&#10;DwAAAAAAAAABACAAAAAiAAAAZHJzL2Rvd25yZXYueG1sUEsBAhQAFAAAAAgAh07iQDMvBZ47AAAA&#10;OQAAABAAAAAAAAAAAQAgAAAABwEAAGRycy9zaGFwZXhtbC54bWxQSwUGAAAAAAYABgBbAQAAsQMA&#10;AAAA&#10;" path="m0,578l0,38,2,22,10,10,21,3,38,0,9297,0,9313,3,9325,10,9332,22,9334,38,9334,578,9332,595,9325,606,9313,613,9297,616,38,616,21,613,10,606,2,595,0,578x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36" o:spid="_x0000_s1026" o:spt="1" style="position:absolute;left:1920;top:336;height:391;width:8749;" fillcolor="#F8F8F8" filled="t" stroked="f" coordsize="21600,21600" o:gfxdata="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wDA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37" o:spid="_x0000_s1026" o:spt="1" style="position:absolute;left:1515;top:336;height:391;width:406;" fillcolor="#F8F8F8" filled="t" stroked="f" coordsize="21600,21600" o:gfxdata="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P3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38" o:spid="_x0000_s1026" o:spt="20" style="position:absolute;left:1913;top:336;height:390;width:0;" filled="f" stroked="t" coordsize="21600,21600" o:gfxdata="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qCpa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39" o:spid="_x0000_s1026" o:spt="202" type="#_x0000_t202" style="position:absolute;left:1526;top:222;height:587;width:9298;" filled="f" stroked="f" coordsize="21600,21600" o:gfxdata="UEsDBAoAAAAAAIdO4kAAAAAAAAAAAAAAAAAEAAAAZHJzL1BLAwQUAAAACACHTuJAOB5tjrwAAADc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r2ZwfyZdI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ebY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" w:line="240" w:lineRule="auto"/>
                          <w:rPr>
                            <w:rFonts w:ascii="微软雅黑"/>
                            <w:sz w:val="11"/>
                          </w:rPr>
                        </w:pPr>
                      </w:p>
                      <w:p>
                        <w:pPr>
                          <w:tabs>
                            <w:tab w:val="left" w:pos="451"/>
                          </w:tabs>
                          <w:spacing w:before="0"/>
                          <w:ind w:left="114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3300AA"/>
                            <w:w w:val="105"/>
                            <w:sz w:val="17"/>
                          </w:rPr>
                          <w:t>mysql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 xml:space="preserve">&gt;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 xml:space="preserve">GRANT REPLICATION SLAVE ON 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*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 xml:space="preserve">*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 xml:space="preserve">to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'slaver'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@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 xml:space="preserve">'%'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identified by</w:t>
                        </w:r>
                        <w:r>
                          <w:rPr>
                            <w:rFonts w:ascii="Consolas"/>
                            <w:spacing w:val="-7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'123456'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1"/>
        <w:ind w:left="0"/>
        <w:rPr>
          <w:rFonts w:ascii="微软雅黑"/>
          <w:sz w:val="28"/>
        </w:rPr>
      </w:pPr>
    </w:p>
    <w:p>
      <w:pPr>
        <w:pStyle w:val="5"/>
        <w:spacing w:before="58"/>
        <w:ind w:left="962"/>
        <w:rPr>
          <w:rFonts w:hint="eastAsia" w:ascii="微软雅黑" w:eastAsia="微软雅黑"/>
        </w:rPr>
      </w:pPr>
      <w:r>
        <w:rPr>
          <w:color w:val="333333"/>
        </w:rPr>
        <w:t xml:space="preserve">&lt;3 </w:t>
      </w:r>
      <w:r>
        <w:rPr>
          <w:rFonts w:hint="eastAsia" w:ascii="微软雅黑" w:eastAsia="微软雅黑"/>
          <w:color w:val="333333"/>
        </w:rPr>
        <w:t>查看当前主服务器信息</w:t>
      </w:r>
    </w:p>
    <w:p>
      <w:pPr>
        <w:pStyle w:val="5"/>
        <w:spacing w:before="81"/>
        <w:ind w:left="1368"/>
      </w:pPr>
      <w:r>
        <w:rPr>
          <w:color w:val="333333"/>
          <w:w w:val="95"/>
        </w:rPr>
        <w:t>show master status</w:t>
      </w:r>
    </w:p>
    <w:p>
      <w:pPr>
        <w:pStyle w:val="5"/>
        <w:spacing w:before="2"/>
        <w:ind w:left="0"/>
        <w:rPr>
          <w:sz w:val="27"/>
        </w:rPr>
      </w:pPr>
    </w:p>
    <w:p>
      <w:pPr>
        <w:pStyle w:val="5"/>
        <w:spacing w:before="53"/>
        <w:rPr>
          <w:rFonts w:hint="default" w:ascii="微软雅黑" w:eastAsia="微软雅黑"/>
          <w:lang w:val="en-US" w:eastAsia="zh-CN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960755</wp:posOffset>
            </wp:positionH>
            <wp:positionV relativeFrom="paragraph">
              <wp:posOffset>24765</wp:posOffset>
            </wp:positionV>
            <wp:extent cx="5906135" cy="223710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16" cy="223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(3)</w:t>
      </w:r>
      <w:r>
        <w:rPr>
          <w:rFonts w:hint="eastAsia" w:ascii="微软雅黑" w:eastAsia="微软雅黑"/>
          <w:color w:val="333333"/>
        </w:rPr>
        <w:t>从服务器</w:t>
      </w:r>
      <w:r>
        <w:rPr>
          <w:rFonts w:hint="eastAsia" w:ascii="微软雅黑" w:eastAsia="微软雅黑"/>
          <w:color w:val="333333"/>
          <w:lang w:val="en-US" w:eastAsia="zh-CN"/>
        </w:rPr>
        <w:t xml:space="preserve"> </w:t>
      </w:r>
      <w:r>
        <w:rPr>
          <w:rFonts w:hint="eastAsia" w:ascii="微软雅黑" w:eastAsia="微软雅黑"/>
          <w:color w:val="C00000"/>
          <w:lang w:val="en-US" w:eastAsia="zh-CN"/>
        </w:rPr>
        <w:t xml:space="preserve"> 换电脑啦</w:t>
      </w:r>
    </w:p>
    <w:p>
      <w:pPr>
        <w:pStyle w:val="5"/>
        <w:spacing w:before="55" w:line="295" w:lineRule="auto"/>
        <w:ind w:left="1368" w:right="6144" w:hanging="406"/>
      </w:pPr>
      <w:r>
        <w:rPr>
          <w:color w:val="333333"/>
          <w:w w:val="95"/>
        </w:rPr>
        <w:t>&lt;1</w:t>
      </w:r>
      <w:r>
        <w:rPr>
          <w:rFonts w:hint="eastAsia" w:ascii="微软雅黑" w:eastAsia="微软雅黑"/>
          <w:color w:val="333333"/>
          <w:w w:val="95"/>
        </w:rPr>
        <w:t>修改主服务器的</w:t>
      </w:r>
      <w:r>
        <w:rPr>
          <w:color w:val="333333"/>
          <w:w w:val="95"/>
        </w:rPr>
        <w:t>mysql</w:t>
      </w:r>
      <w:r>
        <w:rPr>
          <w:rFonts w:hint="eastAsia" w:ascii="微软雅黑" w:eastAsia="微软雅黑"/>
          <w:color w:val="333333"/>
          <w:w w:val="95"/>
        </w:rPr>
        <w:t>配置文件</w:t>
      </w:r>
      <w:r>
        <w:rPr>
          <w:color w:val="333333"/>
        </w:rPr>
        <w:t>vi /etc/my.cnf</w:t>
      </w:r>
    </w:p>
    <w:p>
      <w:pPr>
        <w:pStyle w:val="5"/>
        <w:spacing w:before="35"/>
        <w:ind w:left="962"/>
        <w:rPr>
          <w:rFonts w:hint="eastAsia" w:ascii="微软雅黑" w:eastAsia="微软雅黑"/>
        </w:rPr>
      </w:pPr>
      <w:r>
        <w:rPr>
          <w:color w:val="333333"/>
        </w:rPr>
        <w:t xml:space="preserve">&lt;2 </w:t>
      </w:r>
      <w:r>
        <w:rPr>
          <w:rFonts w:hint="eastAsia" w:ascii="微软雅黑" w:eastAsia="微软雅黑"/>
          <w:color w:val="333333"/>
        </w:rPr>
        <w:t>修改配置文件信息</w:t>
      </w:r>
    </w:p>
    <w:p>
      <w:pPr>
        <w:pStyle w:val="5"/>
        <w:spacing w:before="40"/>
        <w:ind w:left="1368"/>
        <w:rPr>
          <w:rFonts w:hint="eastAsia" w:ascii="微软雅黑" w:eastAsia="微软雅黑"/>
        </w:rPr>
      </w:pPr>
      <w:r>
        <w:rPr>
          <w:color w:val="333333"/>
        </w:rPr>
        <w:t xml:space="preserve">[mysqld] </w:t>
      </w:r>
      <w:r>
        <w:rPr>
          <w:rFonts w:hint="eastAsia" w:ascii="微软雅黑" w:eastAsia="微软雅黑"/>
          <w:color w:val="333333"/>
        </w:rPr>
        <w:t>开启</w:t>
      </w:r>
      <w:r>
        <w:rPr>
          <w:color w:val="333333"/>
        </w:rPr>
        <w:t>server-id=2(96</w:t>
      </w:r>
      <w:r>
        <w:rPr>
          <w:rFonts w:hint="eastAsia" w:ascii="微软雅黑" w:eastAsia="微软雅黑"/>
          <w:color w:val="333333"/>
        </w:rPr>
        <w:t>行</w:t>
      </w:r>
      <w:r>
        <w:rPr>
          <w:color w:val="333333"/>
        </w:rPr>
        <w:t>)(</w:t>
      </w:r>
      <w:r>
        <w:rPr>
          <w:rFonts w:hint="eastAsia" w:ascii="微软雅黑" w:eastAsia="微软雅黑"/>
          <w:color w:val="333333"/>
        </w:rPr>
        <w:t>默认没有开启</w:t>
      </w:r>
      <w:r>
        <w:rPr>
          <w:color w:val="333333"/>
        </w:rPr>
        <w:t xml:space="preserve">) </w:t>
      </w:r>
      <w:r>
        <w:rPr>
          <w:rFonts w:hint="eastAsia" w:ascii="微软雅黑" w:eastAsia="微软雅黑"/>
          <w:color w:val="333333"/>
        </w:rPr>
        <w:t>重启</w:t>
      </w:r>
      <w:r>
        <w:rPr>
          <w:color w:val="333333"/>
        </w:rPr>
        <w:t>mysql</w:t>
      </w:r>
      <w:r>
        <w:rPr>
          <w:rFonts w:hint="eastAsia" w:ascii="微软雅黑" w:eastAsia="微软雅黑"/>
          <w:color w:val="333333"/>
        </w:rPr>
        <w:t>服务</w:t>
      </w:r>
    </w:p>
    <w:p>
      <w:pPr>
        <w:pStyle w:val="5"/>
        <w:spacing w:before="32"/>
        <w:rPr>
          <w:rFonts w:hint="eastAsia" w:ascii="微软雅黑" w:eastAsia="微软雅黑"/>
          <w:color w:val="333333"/>
        </w:rPr>
      </w:pPr>
      <w:r>
        <w:rPr>
          <w:color w:val="333333"/>
        </w:rPr>
        <w:t xml:space="preserve">&lt;3 </w:t>
      </w:r>
      <w:r>
        <w:rPr>
          <w:rFonts w:hint="eastAsia" w:ascii="微软雅黑" w:eastAsia="微软雅黑"/>
          <w:color w:val="333333"/>
        </w:rPr>
        <w:t xml:space="preserve">进入从服务器 </w:t>
      </w:r>
      <w:r>
        <w:rPr>
          <w:color w:val="333333"/>
        </w:rPr>
        <w:t>mysql</w:t>
      </w:r>
      <w:r>
        <w:rPr>
          <w:rFonts w:hint="eastAsia" w:ascii="微软雅黑" w:eastAsia="微软雅黑"/>
          <w:color w:val="333333"/>
        </w:rPr>
        <w:t xml:space="preserve">命令行 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执行如下命令</w:t>
      </w:r>
    </w:p>
    <w:p>
      <w:pPr>
        <w:pStyle w:val="5"/>
        <w:spacing w:before="32"/>
        <w:rPr>
          <w:color w:val="0070C0"/>
        </w:rPr>
      </w:pPr>
      <w:r>
        <w:rPr>
          <w:rFonts w:hint="eastAsia"/>
          <w:color w:val="0070C0"/>
        </w:rPr>
        <w:t>change master to master_host='</w:t>
      </w:r>
      <w:r>
        <w:rPr>
          <w:rFonts w:hint="eastAsia"/>
          <w:color w:val="C00000"/>
        </w:rPr>
        <w:t>192.168.</w:t>
      </w:r>
      <w:r>
        <w:rPr>
          <w:rFonts w:hint="eastAsia" w:eastAsia="宋体"/>
          <w:color w:val="C00000"/>
          <w:lang w:val="en-US" w:eastAsia="zh-CN"/>
        </w:rPr>
        <w:t>14</w:t>
      </w:r>
      <w:r>
        <w:rPr>
          <w:rFonts w:hint="eastAsia"/>
          <w:color w:val="C00000"/>
        </w:rPr>
        <w:t>.</w:t>
      </w:r>
      <w:r>
        <w:rPr>
          <w:rFonts w:hint="eastAsia" w:eastAsia="宋体"/>
          <w:color w:val="C00000"/>
          <w:lang w:val="en-US" w:eastAsia="zh-CN"/>
        </w:rPr>
        <w:t>254</w:t>
      </w:r>
      <w:r>
        <w:rPr>
          <w:rFonts w:hint="eastAsia"/>
          <w:color w:val="0070C0"/>
        </w:rPr>
        <w:t>',master_user='</w:t>
      </w:r>
      <w:r>
        <w:rPr>
          <w:rFonts w:hint="eastAsia"/>
          <w:color w:val="C00000"/>
        </w:rPr>
        <w:t>slaver</w:t>
      </w:r>
      <w:r>
        <w:rPr>
          <w:rFonts w:hint="eastAsia"/>
          <w:color w:val="0070C0"/>
        </w:rPr>
        <w:t>',master_password='</w:t>
      </w:r>
      <w:r>
        <w:rPr>
          <w:rFonts w:hint="eastAsia"/>
          <w:color w:val="C00000"/>
        </w:rPr>
        <w:t>123456</w:t>
      </w:r>
      <w:r>
        <w:rPr>
          <w:rFonts w:hint="eastAsia"/>
          <w:color w:val="0070C0"/>
        </w:rPr>
        <w:t>',master_log_file='</w:t>
      </w:r>
      <w:r>
        <w:rPr>
          <w:rFonts w:hint="eastAsia"/>
          <w:color w:val="C00000"/>
        </w:rPr>
        <w:t>mysql-bin.0000</w:t>
      </w:r>
      <w:r>
        <w:rPr>
          <w:rFonts w:hint="eastAsia" w:eastAsia="宋体"/>
          <w:color w:val="C00000"/>
          <w:lang w:val="en-US" w:eastAsia="zh-CN"/>
        </w:rPr>
        <w:t>10</w:t>
      </w:r>
      <w:r>
        <w:rPr>
          <w:rFonts w:hint="eastAsia"/>
          <w:color w:val="0070C0"/>
        </w:rPr>
        <w:t>',master_log_pos=</w:t>
      </w:r>
      <w:r>
        <w:rPr>
          <w:rFonts w:hint="eastAsia"/>
          <w:color w:val="C00000"/>
        </w:rPr>
        <w:t>11246376</w:t>
      </w:r>
      <w:r>
        <w:rPr>
          <w:rFonts w:hint="eastAsia"/>
          <w:color w:val="0070C0"/>
        </w:rPr>
        <w:t>;</w:t>
      </w:r>
    </w:p>
    <w:p>
      <w:pPr>
        <w:pStyle w:val="5"/>
        <w:spacing w:before="96" w:line="325" w:lineRule="exact"/>
        <w:ind w:left="1368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注意</w:t>
      </w:r>
      <w:r>
        <w:rPr>
          <w:color w:val="333333"/>
        </w:rPr>
        <w:t xml:space="preserve">:master_host </w:t>
      </w:r>
      <w:r>
        <w:rPr>
          <w:rFonts w:hint="eastAsia" w:ascii="微软雅黑" w:eastAsia="微软雅黑"/>
          <w:color w:val="333333"/>
        </w:rPr>
        <w:t>主服务器</w:t>
      </w:r>
      <w:r>
        <w:rPr>
          <w:color w:val="333333"/>
        </w:rPr>
        <w:t xml:space="preserve">ip master_user </w:t>
      </w:r>
      <w:r>
        <w:rPr>
          <w:rFonts w:hint="eastAsia" w:ascii="微软雅黑" w:eastAsia="微软雅黑"/>
          <w:color w:val="333333"/>
        </w:rPr>
        <w:t xml:space="preserve">主服务器创建的用户名 </w:t>
      </w:r>
      <w:r>
        <w:rPr>
          <w:color w:val="333333"/>
        </w:rPr>
        <w:t xml:space="preserve">master_password </w:t>
      </w:r>
      <w:r>
        <w:rPr>
          <w:rFonts w:hint="eastAsia" w:ascii="微软雅黑" w:eastAsia="微软雅黑"/>
          <w:color w:val="333333"/>
        </w:rPr>
        <w:t>密码</w:t>
      </w:r>
    </w:p>
    <w:p>
      <w:pPr>
        <w:pStyle w:val="5"/>
        <w:spacing w:line="325" w:lineRule="exact"/>
        <w:rPr>
          <w:rFonts w:hint="eastAsia" w:ascii="微软雅黑" w:hAnsi="微软雅黑" w:eastAsia="微软雅黑"/>
        </w:rPr>
      </w:pPr>
      <w:r>
        <w:rPr>
          <w:color w:val="333333"/>
        </w:rPr>
        <w:t xml:space="preserve">master_log_ﬁle </w:t>
      </w:r>
      <w:r>
        <w:rPr>
          <w:rFonts w:hint="eastAsia" w:ascii="微软雅黑" w:hAnsi="微软雅黑" w:eastAsia="微软雅黑"/>
          <w:color w:val="333333"/>
        </w:rPr>
        <w:t xml:space="preserve">值必须和主服务器相同 </w:t>
      </w:r>
      <w:r>
        <w:rPr>
          <w:color w:val="333333"/>
        </w:rPr>
        <w:t xml:space="preserve">master_log_pos </w:t>
      </w:r>
      <w:r>
        <w:rPr>
          <w:rFonts w:hint="eastAsia" w:ascii="微软雅黑" w:hAnsi="微软雅黑" w:eastAsia="微软雅黑"/>
          <w:color w:val="333333"/>
        </w:rPr>
        <w:t>必须和主服务器相同</w:t>
      </w:r>
    </w:p>
    <w:p>
      <w:pPr>
        <w:spacing w:after="0" w:line="325" w:lineRule="exact"/>
        <w:rPr>
          <w:rFonts w:hint="eastAsia" w:ascii="微软雅黑" w:hAnsi="微软雅黑" w:eastAsia="微软雅黑"/>
        </w:rPr>
        <w:sectPr>
          <w:pgSz w:w="11900" w:h="16820"/>
          <w:pgMar w:top="1060" w:right="940" w:bottom="280" w:left="940" w:header="720" w:footer="720" w:gutter="0"/>
        </w:sectPr>
      </w:pPr>
    </w:p>
    <w:p>
      <w:pPr>
        <w:pStyle w:val="5"/>
        <w:ind w:left="1085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276215" cy="19431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49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0"/>
        <w:ind w:left="962"/>
        <w:rPr>
          <w:rFonts w:hint="eastAsia" w:ascii="微软雅黑" w:eastAsia="微软雅黑"/>
        </w:rPr>
      </w:pPr>
      <w:r>
        <w:rPr>
          <w:color w:val="333333"/>
        </w:rPr>
        <w:t xml:space="preserve">&lt;4 </w:t>
      </w:r>
      <w:r>
        <w:rPr>
          <w:rFonts w:hint="eastAsia" w:ascii="微软雅黑" w:eastAsia="微软雅黑"/>
          <w:color w:val="333333"/>
        </w:rPr>
        <w:t>开启</w:t>
      </w:r>
    </w:p>
    <w:p>
      <w:pPr>
        <w:pStyle w:val="5"/>
        <w:spacing w:before="82"/>
        <w:ind w:left="1368"/>
        <w:rPr>
          <w:rFonts w:hint="eastAsia" w:eastAsia="宋体"/>
          <w:color w:val="333333"/>
          <w:w w:val="95"/>
          <w:lang w:val="en-US" w:eastAsia="zh-CN"/>
        </w:rPr>
      </w:pPr>
      <w:r>
        <w:rPr>
          <w:color w:val="333333"/>
          <w:w w:val="95"/>
        </w:rPr>
        <w:t>start slave;</w:t>
      </w:r>
      <w:r>
        <w:rPr>
          <w:rFonts w:hint="eastAsia" w:eastAsia="宋体"/>
          <w:color w:val="333333"/>
          <w:w w:val="95"/>
          <w:lang w:val="en-US" w:eastAsia="zh-CN"/>
        </w:rPr>
        <w:t xml:space="preserve"> (从服务器上写)</w:t>
      </w:r>
    </w:p>
    <w:p>
      <w:pPr>
        <w:pStyle w:val="5"/>
        <w:spacing w:before="82"/>
        <w:ind w:left="1368"/>
        <w:rPr>
          <w:rFonts w:hint="eastAsia" w:eastAsia="宋体"/>
          <w:color w:val="333333"/>
          <w:w w:val="95"/>
          <w:lang w:val="en-US" w:eastAsia="zh-CN"/>
        </w:rPr>
      </w:pPr>
      <w:r>
        <w:rPr>
          <w:rFonts w:hint="eastAsia" w:eastAsia="宋体"/>
          <w:color w:val="333333"/>
          <w:w w:val="95"/>
          <w:lang w:val="en-US" w:eastAsia="zh-CN"/>
        </w:rPr>
        <w:t>Ok 代表成功</w:t>
      </w:r>
    </w:p>
    <w:p>
      <w:pPr>
        <w:pStyle w:val="5"/>
        <w:spacing w:before="96"/>
        <w:ind w:left="962"/>
        <w:rPr>
          <w:rFonts w:hint="eastAsia" w:ascii="微软雅黑" w:eastAsia="微软雅黑"/>
        </w:rPr>
      </w:pPr>
      <w:r>
        <w:rPr>
          <w:color w:val="333333"/>
        </w:rPr>
        <w:t xml:space="preserve">&lt;5 </w:t>
      </w:r>
      <w:r>
        <w:rPr>
          <w:rFonts w:hint="eastAsia" w:ascii="微软雅黑" w:eastAsia="微软雅黑"/>
          <w:color w:val="333333"/>
        </w:rPr>
        <w:t>查看状态</w:t>
      </w:r>
    </w:p>
    <w:p>
      <w:pPr>
        <w:pStyle w:val="5"/>
        <w:spacing w:before="81"/>
        <w:ind w:left="1368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298450</wp:posOffset>
            </wp:positionV>
            <wp:extent cx="5963920" cy="18859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19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5"/>
        </w:rPr>
        <w:t>show slave status\G</w:t>
      </w:r>
      <w:r>
        <w:rPr>
          <w:rFonts w:hint="eastAsia" w:eastAsia="宋体"/>
          <w:color w:val="333333"/>
          <w:w w:val="95"/>
          <w:lang w:val="en-US" w:eastAsia="zh-CN"/>
        </w:rPr>
        <w:t>(从服务器上写)</w:t>
      </w:r>
    </w:p>
    <w:p>
      <w:pPr>
        <w:pStyle w:val="5"/>
        <w:spacing w:before="36"/>
        <w:ind w:left="1368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返回的两个参数全部为</w:t>
      </w:r>
      <w:r>
        <w:rPr>
          <w:color w:val="333333"/>
        </w:rPr>
        <w:t>yes</w:t>
      </w:r>
      <w:r>
        <w:rPr>
          <w:rFonts w:hint="eastAsia" w:ascii="微软雅黑" w:eastAsia="微软雅黑"/>
          <w:color w:val="333333"/>
        </w:rPr>
        <w:t>才代表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主从服务器搭建成功</w:t>
      </w:r>
    </w:p>
    <w:p>
      <w:pPr>
        <w:pStyle w:val="9"/>
        <w:numPr>
          <w:ilvl w:val="3"/>
          <w:numId w:val="5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代码演示</w:t>
      </w:r>
    </w:p>
    <w:p>
      <w:pPr>
        <w:pStyle w:val="5"/>
        <w:spacing w:before="55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在</w:t>
      </w:r>
      <w:r>
        <w:rPr>
          <w:color w:val="333333"/>
        </w:rPr>
        <w:t>localhost</w:t>
      </w:r>
      <w:r>
        <w:rPr>
          <w:rFonts w:hint="eastAsia" w:ascii="微软雅黑" w:eastAsia="微软雅黑"/>
          <w:color w:val="333333"/>
        </w:rPr>
        <w:t>本地连接 主从服务器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做读写分离</w:t>
      </w:r>
    </w:p>
    <w:p>
      <w:pPr>
        <w:pStyle w:val="5"/>
        <w:spacing w:before="40"/>
        <w:rPr>
          <w:rFonts w:hint="eastAsia" w:ascii="微软雅黑" w:eastAsia="微软雅黑"/>
        </w:rPr>
      </w:pPr>
      <w:r>
        <w:rPr>
          <w:color w:val="333333"/>
        </w:rPr>
        <w:t xml:space="preserve">&lt;1 zhu.php </w:t>
      </w:r>
      <w:r>
        <w:rPr>
          <w:rFonts w:hint="eastAsia" w:ascii="微软雅黑" w:eastAsia="微软雅黑"/>
          <w:color w:val="333333"/>
        </w:rPr>
        <w:t>主服务器代码 做数据写入</w:t>
      </w:r>
    </w:p>
    <w:p>
      <w:pPr>
        <w:pStyle w:val="5"/>
        <w:spacing w:before="14"/>
        <w:ind w:left="0"/>
        <w:rPr>
          <w:rFonts w:ascii="微软雅黑"/>
          <w:sz w:val="8"/>
        </w:rPr>
      </w:pPr>
      <w: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127635</wp:posOffset>
                </wp:positionV>
                <wp:extent cx="5936615" cy="1429385"/>
                <wp:effectExtent l="635" t="635" r="6350" b="17780"/>
                <wp:wrapTopAndBottom/>
                <wp:docPr id="11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1429385"/>
                          <a:chOff x="1501" y="201"/>
                          <a:chExt cx="9349" cy="2251"/>
                        </a:xfrm>
                      </wpg:grpSpPr>
                      <wps:wsp>
                        <wps:cNvPr id="104" name="任意多边形 41"/>
                        <wps:cNvSpPr/>
                        <wps:spPr>
                          <a:xfrm>
                            <a:off x="1508" y="208"/>
                            <a:ext cx="9334" cy="223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2236">
                                <a:moveTo>
                                  <a:pt x="9297" y="2236"/>
                                </a:moveTo>
                                <a:lnTo>
                                  <a:pt x="38" y="2236"/>
                                </a:lnTo>
                                <a:lnTo>
                                  <a:pt x="21" y="2233"/>
                                </a:lnTo>
                                <a:lnTo>
                                  <a:pt x="10" y="2226"/>
                                </a:lnTo>
                                <a:lnTo>
                                  <a:pt x="2" y="2214"/>
                                </a:lnTo>
                                <a:lnTo>
                                  <a:pt x="0" y="2198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2"/>
                                </a:lnTo>
                                <a:lnTo>
                                  <a:pt x="9325" y="9"/>
                                </a:lnTo>
                                <a:lnTo>
                                  <a:pt x="9332" y="21"/>
                                </a:lnTo>
                                <a:lnTo>
                                  <a:pt x="9334" y="37"/>
                                </a:lnTo>
                                <a:lnTo>
                                  <a:pt x="9334" y="2198"/>
                                </a:lnTo>
                                <a:lnTo>
                                  <a:pt x="9332" y="2214"/>
                                </a:lnTo>
                                <a:lnTo>
                                  <a:pt x="9325" y="2226"/>
                                </a:lnTo>
                                <a:lnTo>
                                  <a:pt x="9313" y="2233"/>
                                </a:lnTo>
                                <a:lnTo>
                                  <a:pt x="9297" y="2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任意多边形 42"/>
                        <wps:cNvSpPr/>
                        <wps:spPr>
                          <a:xfrm>
                            <a:off x="1508" y="208"/>
                            <a:ext cx="9334" cy="223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2236">
                                <a:moveTo>
                                  <a:pt x="0" y="2198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2"/>
                                </a:lnTo>
                                <a:lnTo>
                                  <a:pt x="9325" y="9"/>
                                </a:lnTo>
                                <a:lnTo>
                                  <a:pt x="9332" y="21"/>
                                </a:lnTo>
                                <a:lnTo>
                                  <a:pt x="9334" y="37"/>
                                </a:lnTo>
                                <a:lnTo>
                                  <a:pt x="9334" y="2198"/>
                                </a:lnTo>
                                <a:lnTo>
                                  <a:pt x="9332" y="2214"/>
                                </a:lnTo>
                                <a:lnTo>
                                  <a:pt x="9325" y="2226"/>
                                </a:lnTo>
                                <a:lnTo>
                                  <a:pt x="9313" y="2233"/>
                                </a:lnTo>
                                <a:lnTo>
                                  <a:pt x="9297" y="2236"/>
                                </a:lnTo>
                                <a:lnTo>
                                  <a:pt x="38" y="2236"/>
                                </a:lnTo>
                                <a:lnTo>
                                  <a:pt x="21" y="2233"/>
                                </a:lnTo>
                                <a:lnTo>
                                  <a:pt x="10" y="2226"/>
                                </a:lnTo>
                                <a:lnTo>
                                  <a:pt x="2" y="2214"/>
                                </a:lnTo>
                                <a:lnTo>
                                  <a:pt x="0" y="21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矩形 43"/>
                        <wps:cNvSpPr/>
                        <wps:spPr>
                          <a:xfrm>
                            <a:off x="1920" y="336"/>
                            <a:ext cx="8749" cy="201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矩形 44"/>
                        <wps:cNvSpPr/>
                        <wps:spPr>
                          <a:xfrm>
                            <a:off x="1515" y="336"/>
                            <a:ext cx="406" cy="201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直线 45"/>
                        <wps:cNvCnPr/>
                        <wps:spPr>
                          <a:xfrm>
                            <a:off x="1913" y="336"/>
                            <a:ext cx="0" cy="201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9" name="文本框 46"/>
                        <wps:cNvSpPr txBox="1"/>
                        <wps:spPr>
                          <a:xfrm>
                            <a:off x="1526" y="222"/>
                            <a:ext cx="9298" cy="2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" w:line="240" w:lineRule="auto"/>
                                <w:rPr>
                                  <w:rFonts w:ascii="微软雅黑"/>
                                  <w:sz w:val="11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51"/>
                                  <w:tab w:val="left" w:pos="452"/>
                                </w:tabs>
                                <w:spacing w:before="0"/>
                                <w:ind w:left="45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&lt;?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php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51"/>
                                  <w:tab w:val="left" w:pos="452"/>
                                </w:tabs>
                                <w:spacing w:before="3" w:line="292" w:lineRule="exact"/>
                                <w:ind w:left="451" w:right="0" w:hanging="338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spacing w:val="2"/>
                                  <w:w w:val="105"/>
                                  <w:sz w:val="17"/>
                                </w:rPr>
                                <w:t>主服务器 数据的插入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51"/>
                                  <w:tab w:val="left" w:pos="452"/>
                                </w:tabs>
                                <w:spacing w:before="0" w:line="270" w:lineRule="exact"/>
                                <w:ind w:left="451" w:right="0" w:hanging="338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0054AA"/>
                                  <w:w w:val="105"/>
                                  <w:sz w:val="17"/>
                                </w:rPr>
                                <w:t>$pdo</w:t>
                              </w:r>
                              <w:r>
                                <w:rPr>
                                  <w:rFonts w:ascii="Consolas" w:eastAsia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770087"/>
                                  <w:w w:val="105"/>
                                  <w:sz w:val="17"/>
                                </w:rPr>
                                <w:t>new</w:t>
                              </w:r>
                              <w:r>
                                <w:rPr>
                                  <w:rFonts w:ascii="Consolas" w:eastAsia="Consolas"/>
                                  <w:color w:val="770087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PDO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"mysql:host=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1111"/>
                                  <w:w w:val="105"/>
                                  <w:sz w:val="17"/>
                                </w:rPr>
                                <w:t>主服务器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ip;dbname=</w:t>
                              </w:r>
                              <w:r>
                                <w:rPr>
                                  <w:rFonts w:hint="eastAsia" w:ascii="Consolas" w:eastAsia="宋体"/>
                                  <w:color w:val="AA1111"/>
                                  <w:w w:val="105"/>
                                  <w:sz w:val="17"/>
                                  <w:lang w:val="en-US" w:eastAsia="zh-CN"/>
                                </w:rPr>
                                <w:t>aaaaa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"root"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"123456"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51"/>
                                  <w:tab w:val="left" w:pos="452"/>
                                </w:tabs>
                                <w:spacing w:before="0" w:line="292" w:lineRule="exact"/>
                                <w:ind w:left="451" w:right="0" w:hanging="338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设置字符集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51"/>
                                  <w:tab w:val="left" w:pos="452"/>
                                </w:tabs>
                                <w:spacing w:before="25"/>
                                <w:ind w:left="45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$pdo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color w:val="3300AA"/>
                                  <w:w w:val="105"/>
                                  <w:sz w:val="17"/>
                                </w:rPr>
                                <w:t>exec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"set names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utf8"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51"/>
                                  <w:tab w:val="left" w:pos="452"/>
                                  <w:tab w:val="left" w:pos="547"/>
                                </w:tabs>
                                <w:spacing w:before="71" w:line="326" w:lineRule="auto"/>
                                <w:ind w:left="114" w:right="3922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$pdo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color w:val="3300AA"/>
                                  <w:w w:val="105"/>
                                  <w:sz w:val="17"/>
                                </w:rPr>
                                <w:t>exec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"insert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4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into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4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stu(name)value('admins')"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 xml:space="preserve"> 7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?&gt;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26" o:spt="203" style="position:absolute;left:0pt;margin-left:75pt;margin-top:10.05pt;height:112.55pt;width:467.45pt;mso-position-horizontal-relative:page;mso-wrap-distance-bottom:0pt;mso-wrap-distance-top:0pt;z-index:-251633664;mso-width-relative:page;mso-height-relative:page;" coordorigin="1501,201" coordsize="9349,2251" o:gfxdata="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JlOnyjaAAAACwEAAA8AAAAAAAAA&#10;AQAgAAAAIgAAAGRycy9kb3ducmV2LnhtbFBLAQIUABQAAAAIAIdO4kAgMou2ggQAADwUAAAOAAAA&#10;AAAAAAEAIAAAACkBAABkcnMvZTJvRG9jLnhtbFBLBQYAAAAABgAGAFkBAAAdCAAAAAA=&#10;">
                <o:lock v:ext="edit" aspectratio="f"/>
                <v:shape id="任意多边形 41" o:spid="_x0000_s1026" o:spt="100" style="position:absolute;left:1508;top:208;height:2236;width:9334;" fillcolor="#F8F8F8" filled="t" stroked="f" coordsize="9334,2236" o:gfxdata="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QKQRugAAANwA&#10;AAAPAAAAAAAAAAEAIAAAACIAAABkcnMvZG93bnJldi54bWxQSwECFAAUAAAACACHTuJAMy8FnjsA&#10;AAA5AAAAEAAAAAAAAAABACAAAAAJAQAAZHJzL3NoYXBleG1sLnhtbFBLBQYAAAAABgAGAFsBAACz&#10;AwAAAAA=&#10;" path="m9297,2236l38,2236,21,2233,10,2226,2,2214,0,2198,0,37,2,21,10,9,21,2,38,0,9297,0,9313,2,9325,9,9332,21,9334,37,9334,2198,9332,2214,9325,2226,9313,2233,9297,2236xe">
                  <v:fill on="t" focussize="0,0"/>
                  <v:stroke on="f"/>
                  <v:imagedata o:title=""/>
                  <o:lock v:ext="edit" aspectratio="f"/>
                </v:shape>
                <v:shape id="任意多边形 42" o:spid="_x0000_s1026" o:spt="100" style="position:absolute;left:1508;top:208;height:2236;width:9334;" filled="f" stroked="t" coordsize="9334,2236" o:gfxdata="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rWL65AAAA3AAA&#10;AA8AAAAAAAAAAQAgAAAAIgAAAGRycy9kb3ducmV2LnhtbFBLAQIUABQAAAAIAIdO4kAzLwWeOwAA&#10;ADkAAAAQAAAAAAAAAAEAIAAAAAgBAABkcnMvc2hhcGV4bWwueG1sUEsFBgAAAAAGAAYAWwEAALID&#10;AAAAAA==&#10;" path="m0,2198l0,37,2,21,10,9,21,2,38,0,9297,0,9313,2,9325,9,9332,21,9334,37,9334,2198,9332,2214,9325,2226,9313,2233,9297,2236,38,2236,21,2233,10,2226,2,2214,0,2198x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43" o:spid="_x0000_s1026" o:spt="1" style="position:absolute;left:1920;top:336;height:2011;width:8749;" fillcolor="#F8F8F8" filled="t" stroked="f" coordsize="21600,21600" o:gfxdata="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dsrN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44" o:spid="_x0000_s1026" o:spt="1" style="position:absolute;left:1515;top:336;height:2011;width:406;" fillcolor="#F8F8F8" filled="t" stroked="f" coordsize="21600,21600" o:gfxdata="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6b1a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直线 45" o:spid="_x0000_s1026" o:spt="20" style="position:absolute;left:1913;top:336;height:2011;width:0;" filled="f" stroked="t" coordsize="21600,21600" o:gfxdata="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Sg8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46" o:spid="_x0000_s1026" o:spt="202" type="#_x0000_t202" style="position:absolute;left:1526;top:222;height:2208;width:9298;" filled="f" stroked="f" coordsize="21600,21600" o:gfxdata="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r//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" w:line="240" w:lineRule="auto"/>
                          <w:rPr>
                            <w:rFonts w:ascii="微软雅黑"/>
                            <w:sz w:val="1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51"/>
                            <w:tab w:val="left" w:pos="452"/>
                          </w:tabs>
                          <w:spacing w:before="0"/>
                          <w:ind w:left="45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&lt;?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php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51"/>
                            <w:tab w:val="left" w:pos="452"/>
                          </w:tabs>
                          <w:spacing w:before="3" w:line="292" w:lineRule="exact"/>
                          <w:ind w:left="451" w:right="0" w:hanging="338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spacing w:val="2"/>
                            <w:w w:val="105"/>
                            <w:sz w:val="17"/>
                          </w:rPr>
                          <w:t>主服务器 数据的插入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51"/>
                            <w:tab w:val="left" w:pos="452"/>
                          </w:tabs>
                          <w:spacing w:before="0" w:line="270" w:lineRule="exact"/>
                          <w:ind w:left="451" w:right="0" w:hanging="338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0054AA"/>
                            <w:w w:val="105"/>
                            <w:sz w:val="17"/>
                          </w:rPr>
                          <w:t>$pdo</w:t>
                        </w:r>
                        <w:r>
                          <w:rPr>
                            <w:rFonts w:ascii="Consolas" w:eastAsia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770087"/>
                            <w:w w:val="105"/>
                            <w:sz w:val="17"/>
                          </w:rPr>
                          <w:t>new</w:t>
                        </w:r>
                        <w:r>
                          <w:rPr>
                            <w:rFonts w:ascii="Consolas" w:eastAsia="Consolas"/>
                            <w:color w:val="770087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PDO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"mysql:host=</w:t>
                        </w:r>
                        <w:r>
                          <w:rPr>
                            <w:rFonts w:hint="eastAsia" w:ascii="微软雅黑" w:eastAsia="微软雅黑"/>
                            <w:color w:val="AA1111"/>
                            <w:w w:val="105"/>
                            <w:sz w:val="17"/>
                          </w:rPr>
                          <w:t>主服务器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ip;dbname=</w:t>
                        </w:r>
                        <w:r>
                          <w:rPr>
                            <w:rFonts w:hint="eastAsia" w:ascii="Consolas" w:eastAsia="宋体"/>
                            <w:color w:val="AA1111"/>
                            <w:w w:val="105"/>
                            <w:sz w:val="17"/>
                            <w:lang w:val="en-US" w:eastAsia="zh-CN"/>
                          </w:rPr>
                          <w:t>aaaaa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"root"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"123456"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51"/>
                            <w:tab w:val="left" w:pos="452"/>
                          </w:tabs>
                          <w:spacing w:before="0" w:line="292" w:lineRule="exact"/>
                          <w:ind w:left="451" w:right="0" w:hanging="338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设置字符集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51"/>
                            <w:tab w:val="left" w:pos="452"/>
                          </w:tabs>
                          <w:spacing w:before="25"/>
                          <w:ind w:left="45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$pdo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color w:val="3300AA"/>
                            <w:w w:val="105"/>
                            <w:sz w:val="17"/>
                          </w:rPr>
                          <w:t>exec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"set names</w:t>
                        </w:r>
                        <w:r>
                          <w:rPr>
                            <w:rFonts w:ascii="Consolas"/>
                            <w:color w:val="AA1111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utf8"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51"/>
                            <w:tab w:val="left" w:pos="452"/>
                            <w:tab w:val="left" w:pos="547"/>
                          </w:tabs>
                          <w:spacing w:before="71" w:line="326" w:lineRule="auto"/>
                          <w:ind w:left="114" w:right="3922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$pdo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color w:val="3300AA"/>
                            <w:w w:val="105"/>
                            <w:sz w:val="17"/>
                          </w:rPr>
                          <w:t>exec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"insert</w:t>
                        </w:r>
                        <w:r>
                          <w:rPr>
                            <w:rFonts w:ascii="Consolas"/>
                            <w:color w:val="AA1111"/>
                            <w:spacing w:val="-4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into</w:t>
                        </w:r>
                        <w:r>
                          <w:rPr>
                            <w:rFonts w:ascii="Consolas"/>
                            <w:color w:val="AA1111"/>
                            <w:spacing w:val="-4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stu(name)value('admins')"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 xml:space="preserve"> 7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?&gt;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1"/>
        <w:ind w:left="0"/>
        <w:rPr>
          <w:rFonts w:ascii="微软雅黑"/>
          <w:sz w:val="6"/>
        </w:rPr>
      </w:pPr>
    </w:p>
    <w:p>
      <w:pPr>
        <w:pStyle w:val="5"/>
        <w:spacing w:before="58"/>
        <w:rPr>
          <w:rFonts w:hint="eastAsia" w:ascii="微软雅黑" w:eastAsia="微软雅黑"/>
        </w:rPr>
      </w:pPr>
      <w:r>
        <w:rPr>
          <w:color w:val="333333"/>
        </w:rPr>
        <w:t xml:space="preserve">&lt;2 cong.php </w:t>
      </w:r>
      <w:r>
        <w:rPr>
          <w:rFonts w:hint="eastAsia" w:ascii="微软雅黑" w:eastAsia="微软雅黑"/>
          <w:color w:val="333333"/>
        </w:rPr>
        <w:t>从服务器代码 做数据的读取</w:t>
      </w:r>
    </w:p>
    <w:p>
      <w:pPr>
        <w:spacing w:after="0"/>
        <w:rPr>
          <w:rFonts w:hint="eastAsia" w:ascii="微软雅黑" w:eastAsia="微软雅黑"/>
        </w:rPr>
        <w:sectPr>
          <w:pgSz w:w="11900" w:h="16820"/>
          <w:pgMar w:top="1220" w:right="940" w:bottom="280" w:left="940" w:header="720" w:footer="720" w:gutter="0"/>
        </w:sectPr>
      </w:pPr>
    </w:p>
    <w:p>
      <w:pPr>
        <w:pStyle w:val="5"/>
        <w:ind w:left="560"/>
        <w:rPr>
          <w:rFonts w:ascii="微软雅黑"/>
          <w:sz w:val="20"/>
        </w:rPr>
      </w:pPr>
      <w:r>
        <w:rPr>
          <w:rFonts w:ascii="微软雅黑"/>
          <w:sz w:val="20"/>
        </w:rPr>
        <mc:AlternateContent>
          <mc:Choice Requires="wpg">
            <w:drawing>
              <wp:inline distT="0" distB="0" distL="114300" distR="114300">
                <wp:extent cx="5936615" cy="2115820"/>
                <wp:effectExtent l="635" t="635" r="6350" b="17145"/>
                <wp:docPr id="65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2115820"/>
                          <a:chOff x="0" y="0"/>
                          <a:chExt cx="9349" cy="3332"/>
                        </a:xfrm>
                      </wpg:grpSpPr>
                      <wps:wsp>
                        <wps:cNvPr id="59" name="任意多边形 48"/>
                        <wps:cNvSpPr/>
                        <wps:spPr>
                          <a:xfrm>
                            <a:off x="7" y="7"/>
                            <a:ext cx="9334" cy="33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3317">
                                <a:moveTo>
                                  <a:pt x="9296" y="3317"/>
                                </a:moveTo>
                                <a:lnTo>
                                  <a:pt x="37" y="3317"/>
                                </a:lnTo>
                                <a:lnTo>
                                  <a:pt x="21" y="3315"/>
                                </a:lnTo>
                                <a:lnTo>
                                  <a:pt x="9" y="3308"/>
                                </a:lnTo>
                                <a:lnTo>
                                  <a:pt x="2" y="3296"/>
                                </a:lnTo>
                                <a:lnTo>
                                  <a:pt x="0" y="3279"/>
                                </a:lnTo>
                                <a:lnTo>
                                  <a:pt x="0" y="38"/>
                                </a:lnTo>
                                <a:lnTo>
                                  <a:pt x="2" y="22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296" y="0"/>
                                </a:lnTo>
                                <a:lnTo>
                                  <a:pt x="9312" y="3"/>
                                </a:lnTo>
                                <a:lnTo>
                                  <a:pt x="9324" y="10"/>
                                </a:lnTo>
                                <a:lnTo>
                                  <a:pt x="9331" y="22"/>
                                </a:lnTo>
                                <a:lnTo>
                                  <a:pt x="9333" y="38"/>
                                </a:lnTo>
                                <a:lnTo>
                                  <a:pt x="9333" y="3279"/>
                                </a:lnTo>
                                <a:lnTo>
                                  <a:pt x="9331" y="3296"/>
                                </a:lnTo>
                                <a:lnTo>
                                  <a:pt x="9324" y="3308"/>
                                </a:lnTo>
                                <a:lnTo>
                                  <a:pt x="9312" y="3315"/>
                                </a:lnTo>
                                <a:lnTo>
                                  <a:pt x="9296" y="3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任意多边形 49"/>
                        <wps:cNvSpPr/>
                        <wps:spPr>
                          <a:xfrm>
                            <a:off x="7" y="7"/>
                            <a:ext cx="9334" cy="33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3317">
                                <a:moveTo>
                                  <a:pt x="0" y="3278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296" y="0"/>
                                </a:lnTo>
                                <a:lnTo>
                                  <a:pt x="9312" y="2"/>
                                </a:lnTo>
                                <a:lnTo>
                                  <a:pt x="9324" y="9"/>
                                </a:lnTo>
                                <a:lnTo>
                                  <a:pt x="9331" y="21"/>
                                </a:lnTo>
                                <a:lnTo>
                                  <a:pt x="9333" y="37"/>
                                </a:lnTo>
                                <a:lnTo>
                                  <a:pt x="9333" y="3278"/>
                                </a:lnTo>
                                <a:lnTo>
                                  <a:pt x="9331" y="3295"/>
                                </a:lnTo>
                                <a:lnTo>
                                  <a:pt x="9324" y="3307"/>
                                </a:lnTo>
                                <a:lnTo>
                                  <a:pt x="9312" y="3314"/>
                                </a:lnTo>
                                <a:lnTo>
                                  <a:pt x="9296" y="3316"/>
                                </a:lnTo>
                                <a:lnTo>
                                  <a:pt x="37" y="3316"/>
                                </a:lnTo>
                                <a:lnTo>
                                  <a:pt x="21" y="3314"/>
                                </a:lnTo>
                                <a:lnTo>
                                  <a:pt x="9" y="3307"/>
                                </a:lnTo>
                                <a:lnTo>
                                  <a:pt x="2" y="3295"/>
                                </a:lnTo>
                                <a:lnTo>
                                  <a:pt x="0" y="32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1" name="矩形 50"/>
                        <wps:cNvSpPr/>
                        <wps:spPr>
                          <a:xfrm>
                            <a:off x="540" y="135"/>
                            <a:ext cx="8629" cy="309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矩形 51"/>
                        <wps:cNvSpPr/>
                        <wps:spPr>
                          <a:xfrm>
                            <a:off x="15" y="135"/>
                            <a:ext cx="526" cy="309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直线 52"/>
                        <wps:cNvCnPr/>
                        <wps:spPr>
                          <a:xfrm>
                            <a:off x="533" y="135"/>
                            <a:ext cx="0" cy="309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" name="文本框 53"/>
                        <wps:cNvSpPr txBox="1"/>
                        <wps:spPr>
                          <a:xfrm>
                            <a:off x="25" y="21"/>
                            <a:ext cx="9298" cy="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" w:line="240" w:lineRule="auto"/>
                                <w:rPr>
                                  <w:rFonts w:ascii="微软雅黑"/>
                                  <w:sz w:val="11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0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&lt;?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php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3" w:line="292" w:lineRule="exact"/>
                                <w:ind w:left="571" w:right="0" w:hanging="338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从服务器做数据的读取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0" w:line="292" w:lineRule="exact"/>
                                <w:ind w:left="571" w:right="0" w:hanging="338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0054AA"/>
                                  <w:w w:val="105"/>
                                  <w:sz w:val="17"/>
                                </w:rPr>
                                <w:t>$pdo</w:t>
                              </w:r>
                              <w:r>
                                <w:rPr>
                                  <w:rFonts w:ascii="Consolas" w:eastAsia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770087"/>
                                  <w:w w:val="105"/>
                                  <w:sz w:val="17"/>
                                </w:rPr>
                                <w:t>new</w:t>
                              </w:r>
                              <w:r>
                                <w:rPr>
                                  <w:rFonts w:ascii="Consolas" w:eastAsia="Consolas"/>
                                  <w:color w:val="770087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PDO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"mysql:host=</w:t>
                              </w:r>
                              <w:r>
                                <w:rPr>
                                  <w:rFonts w:hint="eastAsia" w:ascii="Consolas" w:eastAsia="宋体"/>
                                  <w:color w:val="AA1111"/>
                                  <w:w w:val="105"/>
                                  <w:sz w:val="17"/>
                                  <w:lang w:val="en-US" w:eastAsia="zh-CN"/>
                                </w:rPr>
                                <w:t>从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1111"/>
                                  <w:w w:val="105"/>
                                  <w:sz w:val="17"/>
                                </w:rPr>
                                <w:t>服务器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ip;dbname=</w:t>
                              </w:r>
                              <w:r>
                                <w:rPr>
                                  <w:rFonts w:hint="eastAsia" w:ascii="Consolas" w:eastAsia="宋体"/>
                                  <w:color w:val="AA1111"/>
                                  <w:w w:val="105"/>
                                  <w:sz w:val="17"/>
                                  <w:lang w:val="en-US" w:eastAsia="zh-CN"/>
                                </w:rPr>
                                <w:t>aaaaaa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"root"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"123456"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25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$pdo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color w:val="3300AA"/>
                                  <w:w w:val="105"/>
                                  <w:sz w:val="17"/>
                                </w:rPr>
                                <w:t>exec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"set names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utf8"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3"/>
                                <w:ind w:left="571" w:right="0" w:hanging="338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获取数据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25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$list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$pdo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"select * from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stu"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3"/>
                                <w:ind w:left="571" w:right="0" w:hanging="338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获取结果集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24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$data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$list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fetchAll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PDO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FETCH_ASSOC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71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echo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"&lt;pre&gt;"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71"/>
                                  <w:tab w:val="left" w:pos="572"/>
                                  <w:tab w:val="left" w:pos="667"/>
                                </w:tabs>
                                <w:spacing w:before="71" w:line="326" w:lineRule="auto"/>
                                <w:ind w:left="138" w:right="718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00AA"/>
                                  <w:sz w:val="17"/>
                                </w:rPr>
                                <w:t>var_dump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7"/>
                                </w:rPr>
                                <w:t>$data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17"/>
                                </w:rPr>
                                <w:t>);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11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?&gt;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7" o:spid="_x0000_s1026" o:spt="203" style="height:166.6pt;width:467.45pt;" coordsize="9349,3332" o:gfxdata="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">
                <o:lock v:ext="edit" aspectratio="f"/>
                <v:shape id="任意多边形 48" o:spid="_x0000_s1026" o:spt="100" style="position:absolute;left:7;top:7;height:3317;width:9334;" fillcolor="#F8F8F8" filled="t" stroked="f" coordsize="9334,3317" o:gfxdata="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+oWP&#10;wAAAANsAAAAPAAAAAAAAAAEAIAAAACIAAABkcnMvZG93bnJldi54bWxQSwECFAAUAAAACACHTuJA&#10;My8FnjsAAAA5AAAAEAAAAAAAAAABACAAAAAPAQAAZHJzL3NoYXBleG1sLnhtbFBLBQYAAAAABgAG&#10;AFsBAAC5AwAAAAA=&#10;" path="m9296,3317l37,3317,21,3315,9,3308,2,3296,0,3279,0,38,2,22,9,10,21,3,37,0,9296,0,9312,3,9324,10,9331,22,9333,38,9333,3279,9331,3296,9324,3308,9312,3315,9296,3317xe">
                  <v:fill on="t" focussize="0,0"/>
                  <v:stroke on="f"/>
                  <v:imagedata o:title=""/>
                  <o:lock v:ext="edit" aspectratio="f"/>
                </v:shape>
                <v:shape id="任意多边形 49" o:spid="_x0000_s1026" o:spt="100" style="position:absolute;left:7;top:7;height:3317;width:9334;" filled="f" stroked="t" coordsize="9334,3317" o:gfxdata="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PiiPugAAANsA&#10;AAAPAAAAAAAAAAEAIAAAACIAAABkcnMvZG93bnJldi54bWxQSwECFAAUAAAACACHTuJAMy8FnjsA&#10;AAA5AAAAEAAAAAAAAAABACAAAAAJAQAAZHJzL3NoYXBleG1sLnhtbFBLBQYAAAAABgAGAFsBAACz&#10;AwAAAAA=&#10;" path="m0,3278l0,37,2,21,9,9,21,2,37,0,9296,0,9312,2,9324,9,9331,21,9333,37,9333,3278,9331,3295,9324,3307,9312,3314,9296,3316,37,3316,21,3314,9,3307,2,3295,0,3278x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50" o:spid="_x0000_s1026" o:spt="1" style="position:absolute;left:540;top:135;height:3092;width:8629;" fillcolor="#F8F8F8" filled="t" stroked="f" coordsize="21600,21600" o:gfxdata="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49/I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51" o:spid="_x0000_s1026" o:spt="1" style="position:absolute;left:15;top:135;height:3092;width:526;" fillcolor="#F8F8F8" filled="t" stroked="f" coordsize="21600,21600" o:gfxdata="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13hV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52" o:spid="_x0000_s1026" o:spt="20" style="position:absolute;left:533;top:135;height:3091;width:0;" filled="f" stroked="t" coordsize="21600,21600" o:gfxdata="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BB417sAAADb&#10;AAAADwAAAAAAAAABACAAAAAiAAAAZHJzL2Rvd25yZXYueG1sUEsBAhQAFAAAAAgAh07iQDMvBZ47&#10;AAAAOQAAABAAAAAAAAAAAQAgAAAACgEAAGRycy9zaGFwZXhtbC54bWxQSwUGAAAAAAYABgBbAQAA&#10;tAMAAAAA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53" o:spid="_x0000_s1026" o:spt="202" type="#_x0000_t202" style="position:absolute;left:25;top:21;height:3288;width:9298;" filled="f" stroked="f" coordsize="21600,21600" o:gfxdata="UEsDBAoAAAAAAIdO4kAAAAAAAAAAAAAAAAAEAAAAZHJzL1BLAwQUAAAACACHTuJALTeEx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4T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" w:line="240" w:lineRule="auto"/>
                          <w:rPr>
                            <w:rFonts w:ascii="微软雅黑"/>
                            <w:sz w:val="1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0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&lt;?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php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3" w:line="292" w:lineRule="exact"/>
                          <w:ind w:left="571" w:right="0" w:hanging="338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从服务器做数据的读取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0" w:line="292" w:lineRule="exact"/>
                          <w:ind w:left="571" w:right="0" w:hanging="338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0054AA"/>
                            <w:w w:val="105"/>
                            <w:sz w:val="17"/>
                          </w:rPr>
                          <w:t>$pdo</w:t>
                        </w:r>
                        <w:r>
                          <w:rPr>
                            <w:rFonts w:ascii="Consolas" w:eastAsia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770087"/>
                            <w:w w:val="105"/>
                            <w:sz w:val="17"/>
                          </w:rPr>
                          <w:t>new</w:t>
                        </w:r>
                        <w:r>
                          <w:rPr>
                            <w:rFonts w:ascii="Consolas" w:eastAsia="Consolas"/>
                            <w:color w:val="770087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PDO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"mysql:host=</w:t>
                        </w:r>
                        <w:r>
                          <w:rPr>
                            <w:rFonts w:hint="eastAsia" w:ascii="Consolas" w:eastAsia="宋体"/>
                            <w:color w:val="AA1111"/>
                            <w:w w:val="105"/>
                            <w:sz w:val="17"/>
                            <w:lang w:val="en-US" w:eastAsia="zh-CN"/>
                          </w:rPr>
                          <w:t>从</w:t>
                        </w:r>
                        <w:r>
                          <w:rPr>
                            <w:rFonts w:hint="eastAsia" w:ascii="微软雅黑" w:eastAsia="微软雅黑"/>
                            <w:color w:val="AA1111"/>
                            <w:w w:val="105"/>
                            <w:sz w:val="17"/>
                          </w:rPr>
                          <w:t>服务器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ip;dbname=</w:t>
                        </w:r>
                        <w:r>
                          <w:rPr>
                            <w:rFonts w:hint="eastAsia" w:ascii="Consolas" w:eastAsia="宋体"/>
                            <w:color w:val="AA1111"/>
                            <w:w w:val="105"/>
                            <w:sz w:val="17"/>
                            <w:lang w:val="en-US" w:eastAsia="zh-CN"/>
                          </w:rPr>
                          <w:t>aaaaaa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"root"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"123456"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25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$pdo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color w:val="3300AA"/>
                            <w:w w:val="105"/>
                            <w:sz w:val="17"/>
                          </w:rPr>
                          <w:t>exec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"set names</w:t>
                        </w:r>
                        <w:r>
                          <w:rPr>
                            <w:rFonts w:ascii="Consolas"/>
                            <w:color w:val="AA1111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utf8"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3"/>
                          <w:ind w:left="571" w:right="0" w:hanging="338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获取数据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25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$list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$pdo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query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"select * from</w:t>
                        </w:r>
                        <w:r>
                          <w:rPr>
                            <w:rFonts w:ascii="Consolas"/>
                            <w:color w:val="AA1111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stu"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3"/>
                          <w:ind w:left="571" w:right="0" w:hanging="338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获取结果集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24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$data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$list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fetchAll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PDO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::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FETCH_ASSOC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71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echo</w:t>
                        </w:r>
                        <w:r>
                          <w:rPr>
                            <w:rFonts w:ascii="Consolas"/>
                            <w:color w:val="770087"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"&lt;pre&gt;"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71"/>
                            <w:tab w:val="left" w:pos="572"/>
                            <w:tab w:val="left" w:pos="667"/>
                          </w:tabs>
                          <w:spacing w:before="71" w:line="326" w:lineRule="auto"/>
                          <w:ind w:left="138" w:right="718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00AA"/>
                            <w:sz w:val="17"/>
                          </w:rPr>
                          <w:t>var_dump</w:t>
                        </w:r>
                        <w:r>
                          <w:rPr>
                            <w:rFonts w:ascii="Consolas"/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0054AA"/>
                            <w:sz w:val="17"/>
                          </w:rPr>
                          <w:t>$data</w:t>
                        </w:r>
                        <w:r>
                          <w:rPr>
                            <w:rFonts w:ascii="Consolas"/>
                            <w:color w:val="333333"/>
                            <w:sz w:val="17"/>
                          </w:rPr>
                          <w:t>);</w:t>
                        </w:r>
                        <w:r>
                          <w:rPr>
                            <w:rFonts w:ascii="Consolas"/>
                            <w:color w:val="99999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11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?&gt;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5"/>
        <w:ind w:left="0"/>
        <w:rPr>
          <w:rFonts w:ascii="微软雅黑"/>
          <w:sz w:val="5"/>
        </w:rPr>
      </w:pPr>
    </w:p>
    <w:p>
      <w:pPr>
        <w:pStyle w:val="5"/>
        <w:spacing w:before="58"/>
      </w:pPr>
      <w:r>
        <w:rPr>
          <w:color w:val="333333"/>
        </w:rPr>
        <w:t xml:space="preserve">&lt;3 </w:t>
      </w:r>
      <w:r>
        <w:rPr>
          <w:rFonts w:hint="eastAsia" w:ascii="微软雅黑" w:eastAsia="微软雅黑"/>
          <w:color w:val="333333"/>
        </w:rPr>
        <w:t>在浏览器里执行</w:t>
      </w:r>
      <w:r>
        <w:rPr>
          <w:color w:val="333333"/>
        </w:rPr>
        <w:t>zhu.php</w:t>
      </w:r>
    </w:p>
    <w:p>
      <w:pPr>
        <w:pStyle w:val="5"/>
        <w:spacing w:before="55"/>
        <w:ind w:left="760"/>
      </w:pPr>
      <w:r>
        <w:rPr>
          <w:rFonts w:hint="eastAsia" w:ascii="微软雅黑" w:eastAsia="微软雅黑"/>
          <w:color w:val="333333"/>
        </w:rPr>
        <w:t>直接报错</w:t>
      </w:r>
      <w:r>
        <w:rPr>
          <w:color w:val="333333"/>
        </w:rPr>
        <w:t>-</w:t>
      </w:r>
      <w:r>
        <w:rPr>
          <w:rFonts w:hint="eastAsia" w:ascii="微软雅黑" w:eastAsia="微软雅黑"/>
          <w:color w:val="333333"/>
        </w:rPr>
        <w:t>》</w:t>
      </w:r>
      <w:r>
        <w:rPr>
          <w:color w:val="333333"/>
        </w:rPr>
        <w:t>mysql Access denied for user 'root'@'localhost'</w:t>
      </w:r>
    </w:p>
    <w:p>
      <w:pPr>
        <w:pStyle w:val="5"/>
        <w:spacing w:before="40" w:line="278" w:lineRule="auto"/>
        <w:ind w:left="709" w:right="4683" w:firstLine="50"/>
      </w:pPr>
      <w:r>
        <w:rPr>
          <w:rFonts w:hint="eastAsia" w:ascii="微软雅黑" w:eastAsia="微软雅黑"/>
          <w:color w:val="333333"/>
          <w:w w:val="95"/>
        </w:rPr>
        <w:t>原因</w:t>
      </w:r>
      <w:r>
        <w:rPr>
          <w:color w:val="333333"/>
          <w:w w:val="95"/>
        </w:rPr>
        <w:t xml:space="preserve">:localhost </w:t>
      </w:r>
      <w:r>
        <w:rPr>
          <w:rFonts w:hint="eastAsia" w:ascii="微软雅黑" w:eastAsia="微软雅黑"/>
          <w:color w:val="333333"/>
          <w:w w:val="95"/>
        </w:rPr>
        <w:t>远程连接</w:t>
      </w:r>
      <w:r>
        <w:rPr>
          <w:color w:val="333333"/>
          <w:w w:val="95"/>
        </w:rPr>
        <w:t>linux</w:t>
      </w:r>
      <w:r>
        <w:rPr>
          <w:rFonts w:hint="eastAsia" w:ascii="微软雅黑" w:eastAsia="微软雅黑"/>
          <w:color w:val="333333"/>
          <w:w w:val="95"/>
        </w:rPr>
        <w:t>下</w:t>
      </w:r>
      <w:r>
        <w:rPr>
          <w:color w:val="333333"/>
          <w:w w:val="95"/>
        </w:rPr>
        <w:t>mysql root</w:t>
      </w:r>
      <w:r>
        <w:rPr>
          <w:rFonts w:hint="eastAsia" w:ascii="微软雅黑" w:eastAsia="微软雅黑"/>
          <w:color w:val="333333"/>
          <w:w w:val="95"/>
        </w:rPr>
        <w:t>没有权限</w:t>
      </w:r>
      <w:r>
        <w:rPr>
          <w:rFonts w:hint="eastAsia" w:ascii="微软雅黑" w:eastAsia="微软雅黑"/>
          <w:color w:val="333333"/>
        </w:rPr>
        <w:t>解决方法</w:t>
      </w:r>
      <w:r>
        <w:rPr>
          <w:color w:val="333333"/>
        </w:rPr>
        <w:t>:</w:t>
      </w:r>
      <w:r>
        <w:rPr>
          <w:rFonts w:hint="eastAsia" w:ascii="微软雅黑" w:eastAsia="微软雅黑"/>
          <w:color w:val="333333"/>
        </w:rPr>
        <w:t>登录主服务器</w:t>
      </w:r>
      <w:r>
        <w:rPr>
          <w:color w:val="333333"/>
        </w:rPr>
        <w:t xml:space="preserve">mysql </w:t>
      </w:r>
      <w:r>
        <w:rPr>
          <w:rFonts w:hint="eastAsia" w:ascii="微软雅黑" w:eastAsia="微软雅黑"/>
          <w:color w:val="333333"/>
        </w:rPr>
        <w:t>执行如下命令</w:t>
      </w:r>
      <w:r>
        <w:rPr>
          <w:color w:val="333333"/>
        </w:rPr>
        <w:t>:</w:t>
      </w:r>
    </w:p>
    <w:p>
      <w:pPr>
        <w:pStyle w:val="5"/>
        <w:spacing w:before="5"/>
        <w:ind w:left="0"/>
        <w:rPr>
          <w:sz w:val="7"/>
        </w:rPr>
      </w:pPr>
      <w:r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91440</wp:posOffset>
                </wp:positionV>
                <wp:extent cx="5936615" cy="572135"/>
                <wp:effectExtent l="635" t="635" r="6350" b="0"/>
                <wp:wrapTopAndBottom/>
                <wp:docPr id="117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572135"/>
                          <a:chOff x="1501" y="144"/>
                          <a:chExt cx="9349" cy="901"/>
                        </a:xfrm>
                      </wpg:grpSpPr>
                      <wps:wsp>
                        <wps:cNvPr id="111" name="任意多边形 55"/>
                        <wps:cNvSpPr/>
                        <wps:spPr>
                          <a:xfrm>
                            <a:off x="1508" y="151"/>
                            <a:ext cx="9334" cy="8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886">
                                <a:moveTo>
                                  <a:pt x="9297" y="885"/>
                                </a:moveTo>
                                <a:lnTo>
                                  <a:pt x="38" y="885"/>
                                </a:lnTo>
                                <a:lnTo>
                                  <a:pt x="21" y="883"/>
                                </a:lnTo>
                                <a:lnTo>
                                  <a:pt x="10" y="876"/>
                                </a:lnTo>
                                <a:lnTo>
                                  <a:pt x="2" y="864"/>
                                </a:lnTo>
                                <a:lnTo>
                                  <a:pt x="0" y="847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2"/>
                                </a:lnTo>
                                <a:lnTo>
                                  <a:pt x="9325" y="9"/>
                                </a:lnTo>
                                <a:lnTo>
                                  <a:pt x="9332" y="21"/>
                                </a:lnTo>
                                <a:lnTo>
                                  <a:pt x="9334" y="37"/>
                                </a:lnTo>
                                <a:lnTo>
                                  <a:pt x="9334" y="847"/>
                                </a:lnTo>
                                <a:lnTo>
                                  <a:pt x="9332" y="864"/>
                                </a:lnTo>
                                <a:lnTo>
                                  <a:pt x="9325" y="876"/>
                                </a:lnTo>
                                <a:lnTo>
                                  <a:pt x="9313" y="883"/>
                                </a:lnTo>
                                <a:lnTo>
                                  <a:pt x="9297" y="8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2" name="任意多边形 56"/>
                        <wps:cNvSpPr/>
                        <wps:spPr>
                          <a:xfrm>
                            <a:off x="1508" y="151"/>
                            <a:ext cx="9334" cy="8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886">
                                <a:moveTo>
                                  <a:pt x="0" y="847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2"/>
                                </a:lnTo>
                                <a:lnTo>
                                  <a:pt x="9325" y="9"/>
                                </a:lnTo>
                                <a:lnTo>
                                  <a:pt x="9332" y="21"/>
                                </a:lnTo>
                                <a:lnTo>
                                  <a:pt x="9334" y="37"/>
                                </a:lnTo>
                                <a:lnTo>
                                  <a:pt x="9334" y="847"/>
                                </a:lnTo>
                                <a:lnTo>
                                  <a:pt x="9332" y="864"/>
                                </a:lnTo>
                                <a:lnTo>
                                  <a:pt x="9325" y="876"/>
                                </a:lnTo>
                                <a:lnTo>
                                  <a:pt x="9313" y="883"/>
                                </a:lnTo>
                                <a:lnTo>
                                  <a:pt x="9297" y="885"/>
                                </a:lnTo>
                                <a:lnTo>
                                  <a:pt x="38" y="885"/>
                                </a:lnTo>
                                <a:lnTo>
                                  <a:pt x="21" y="883"/>
                                </a:lnTo>
                                <a:lnTo>
                                  <a:pt x="10" y="876"/>
                                </a:lnTo>
                                <a:lnTo>
                                  <a:pt x="2" y="864"/>
                                </a:lnTo>
                                <a:lnTo>
                                  <a:pt x="0" y="8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3" name="矩形 57"/>
                        <wps:cNvSpPr/>
                        <wps:spPr>
                          <a:xfrm>
                            <a:off x="1920" y="279"/>
                            <a:ext cx="8749" cy="66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4" name="矩形 58"/>
                        <wps:cNvSpPr/>
                        <wps:spPr>
                          <a:xfrm>
                            <a:off x="1515" y="279"/>
                            <a:ext cx="406" cy="66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5" name="直线 59"/>
                        <wps:cNvCnPr/>
                        <wps:spPr>
                          <a:xfrm>
                            <a:off x="1913" y="279"/>
                            <a:ext cx="0" cy="66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6" name="文本框 60"/>
                        <wps:cNvSpPr txBox="1"/>
                        <wps:spPr>
                          <a:xfrm>
                            <a:off x="1526" y="165"/>
                            <a:ext cx="9298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451"/>
                                </w:tabs>
                                <w:spacing w:before="144" w:line="259" w:lineRule="auto"/>
                                <w:ind w:left="451" w:right="607" w:hanging="337"/>
                                <w:jc w:val="left"/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GRANT</w:t>
                              </w:r>
                              <w:r>
                                <w:rPr>
                                  <w:rFonts w:ascii="Consolas" w:eastAsia="Consolas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ALL</w:t>
                              </w:r>
                              <w:r>
                                <w:rPr>
                                  <w:rFonts w:ascii="Consolas" w:eastAsia="Consolas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PRIVILEGES</w:t>
                              </w:r>
                              <w:r>
                                <w:rPr>
                                  <w:rFonts w:ascii="Consolas" w:eastAsia="Consolas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Consolas" w:eastAsia="Consolas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971A1A"/>
                                  <w:w w:val="10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Consolas" w:eastAsia="Consolas"/>
                                  <w:color w:val="971A1A"/>
                                  <w:w w:val="10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rFonts w:ascii="Consolas" w:eastAsia="Consolas"/>
                                  <w:color w:val="971A1A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Consolas" w:eastAsia="Consolas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'root'</w:t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pacing w:val="-4"/>
                                  <w:w w:val="105"/>
                                  <w:sz w:val="17"/>
                                </w:rPr>
                                <w:t xml:space="preserve">'%' </w:t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IDENTIFIED</w:t>
                              </w:r>
                              <w:r>
                                <w:rPr>
                                  <w:rFonts w:ascii="Consolas" w:eastAsia="Consolas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Consolas" w:eastAsia="Consolas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1111"/>
                                  <w:w w:val="105"/>
                                  <w:sz w:val="17"/>
                                </w:rPr>
                                <w:t>你当前数据库的密码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pacing w:val="-7"/>
                                  <w:w w:val="105"/>
                                  <w:sz w:val="17"/>
                                </w:rPr>
                                <w:t xml:space="preserve">' </w:t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Consolas" w:eastAsia="Consolas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GRANT OPTION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451"/>
                                </w:tabs>
                                <w:spacing w:before="144" w:line="259" w:lineRule="auto"/>
                                <w:ind w:left="451" w:right="607" w:hanging="337"/>
                                <w:jc w:val="left"/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" o:spid="_x0000_s1026" o:spt="203" style="position:absolute;left:0pt;margin-left:75pt;margin-top:7.2pt;height:45.05pt;width:467.45pt;mso-position-horizontal-relative:page;mso-wrap-distance-bottom:0pt;mso-wrap-distance-top:0pt;z-index:-251629568;mso-width-relative:page;mso-height-relative:page;" coordorigin="1501,144" coordsize="9349,901" o:gfxdata="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KvPljHZAAAACwEAAA8AAAAA&#10;AAAAAQAgAAAAIgAAAGRycy9kb3ducmV2LnhtbFBLAQIUABQAAAAIAIdO4kBETmOLhgQAABwUAAAO&#10;AAAAAAAAAAEAIAAAACgBAABkcnMvZTJvRG9jLnhtbFBLBQYAAAAABgAGAFkBAAAgCAAAAAA=&#10;">
                <o:lock v:ext="edit" aspectratio="f"/>
                <v:shape id="任意多边形 55" o:spid="_x0000_s1026" o:spt="100" style="position:absolute;left:1508;top:151;height:886;width:9334;" fillcolor="#F8F8F8" filled="t" stroked="f" coordsize="9334,886" o:gfxdata="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EKba8AAAA&#10;3AAAAA8AAAAAAAAAAQAgAAAAIgAAAGRycy9kb3ducmV2LnhtbFBLAQIUABQAAAAIAIdO4kAzLwWe&#10;OwAAADkAAAAQAAAAAAAAAAEAIAAAAAsBAABkcnMvc2hhcGV4bWwueG1sUEsFBgAAAAAGAAYAWwEA&#10;ALUDAAAAAA==&#10;" path="m9297,885l38,885,21,883,10,876,2,864,0,847,0,37,2,21,10,9,21,2,38,0,9297,0,9313,2,9325,9,9332,21,9334,37,9334,847,9332,864,9325,876,9313,883,9297,885xe">
                  <v:fill on="t" focussize="0,0"/>
                  <v:stroke on="f"/>
                  <v:imagedata o:title=""/>
                  <o:lock v:ext="edit" aspectratio="f"/>
                </v:shape>
                <v:shape id="任意多边形 56" o:spid="_x0000_s1026" o:spt="100" style="position:absolute;left:1508;top:151;height:886;width:9334;" filled="f" stroked="t" coordsize="9334,886" o:gfxdata="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LXdVvQAA&#10;ANwAAAAPAAAAAAAAAAEAIAAAACIAAABkcnMvZG93bnJldi54bWxQSwECFAAUAAAACACHTuJAMy8F&#10;njsAAAA5AAAAEAAAAAAAAAABACAAAAAMAQAAZHJzL3NoYXBleG1sLnhtbFBLBQYAAAAABgAGAFsB&#10;AAC2AwAAAAA=&#10;" path="m0,847l0,37,2,21,10,9,21,2,38,0,9297,0,9313,2,9325,9,9332,21,9334,37,9334,847,9332,864,9325,876,9313,883,9297,885,38,885,21,883,10,876,2,864,0,847x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57" o:spid="_x0000_s1026" o:spt="1" style="position:absolute;left:1920;top:279;height:661;width:8749;" fillcolor="#F8F8F8" filled="t" stroked="f" coordsize="21600,21600" o:gfxdata="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Y/4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矩形 58" o:spid="_x0000_s1026" o:spt="1" style="position:absolute;left:1515;top:279;height:661;width:406;" fillcolor="#F8F8F8" filled="t" stroked="f" coordsize="21600,21600" o:gfxdata="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xZ/y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直线 59" o:spid="_x0000_s1026" o:spt="20" style="position:absolute;left:1913;top:279;height:660;width:0;" filled="f" stroked="t" coordsize="21600,21600" o:gfxdata="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Eq6hLsAAADc&#10;AAAADwAAAAAAAAABACAAAAAiAAAAZHJzL2Rvd25yZXYueG1sUEsBAhQAFAAAAAgAh07iQDMvBZ47&#10;AAAAOQAAABAAAAAAAAAAAQAgAAAACgEAAGRycy9zaGFwZXhtbC54bWxQSwUGAAAAAAYABgBbAQAA&#10;tAMAAAAA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60" o:spid="_x0000_s1026" o:spt="202" type="#_x0000_t202" style="position:absolute;left:1526;top:165;height:857;width:9298;" filled="f" stroked="f" coordsize="21600,21600" o:gfxdata="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8/V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451"/>
                          </w:tabs>
                          <w:spacing w:before="144" w:line="259" w:lineRule="auto"/>
                          <w:ind w:left="451" w:right="607" w:hanging="337"/>
                          <w:jc w:val="left"/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GRANT</w:t>
                        </w:r>
                        <w:r>
                          <w:rPr>
                            <w:rFonts w:ascii="Consolas" w:eastAsia="Consolas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ALL</w:t>
                        </w:r>
                        <w:r>
                          <w:rPr>
                            <w:rFonts w:ascii="Consolas" w:eastAsia="Consolas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PRIVILEGES</w:t>
                        </w:r>
                        <w:r>
                          <w:rPr>
                            <w:rFonts w:ascii="Consolas" w:eastAsia="Consolas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ON</w:t>
                        </w:r>
                        <w:r>
                          <w:rPr>
                            <w:rFonts w:ascii="Consolas" w:eastAsia="Consolas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971A1A"/>
                            <w:w w:val="105"/>
                            <w:sz w:val="17"/>
                          </w:rPr>
                          <w:t>*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Consolas" w:eastAsia="Consolas"/>
                            <w:color w:val="971A1A"/>
                            <w:w w:val="105"/>
                            <w:sz w:val="17"/>
                          </w:rPr>
                          <w:t>*</w:t>
                        </w:r>
                        <w:r>
                          <w:rPr>
                            <w:rFonts w:ascii="Consolas" w:eastAsia="Consolas"/>
                            <w:color w:val="971A1A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Consolas" w:eastAsia="Consolas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'root'</w:t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@</w:t>
                        </w:r>
                        <w:r>
                          <w:rPr>
                            <w:rFonts w:ascii="Consolas" w:eastAsia="Consolas"/>
                            <w:color w:val="AA1111"/>
                            <w:spacing w:val="-4"/>
                            <w:w w:val="105"/>
                            <w:sz w:val="17"/>
                          </w:rPr>
                          <w:t xml:space="preserve">'%' </w:t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IDENTIFIED</w:t>
                        </w:r>
                        <w:r>
                          <w:rPr>
                            <w:rFonts w:ascii="Consolas" w:eastAsia="Consolas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BY</w:t>
                        </w:r>
                        <w:r>
                          <w:rPr>
                            <w:rFonts w:ascii="Consolas" w:eastAsia="Consolas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'</w:t>
                        </w:r>
                        <w:r>
                          <w:rPr>
                            <w:rFonts w:hint="eastAsia" w:ascii="微软雅黑" w:eastAsia="微软雅黑"/>
                            <w:color w:val="AA1111"/>
                            <w:w w:val="105"/>
                            <w:sz w:val="17"/>
                          </w:rPr>
                          <w:t>你当前数据库的密码</w:t>
                        </w:r>
                        <w:r>
                          <w:rPr>
                            <w:rFonts w:ascii="Consolas" w:eastAsia="Consolas"/>
                            <w:color w:val="AA1111"/>
                            <w:spacing w:val="-7"/>
                            <w:w w:val="105"/>
                            <w:sz w:val="17"/>
                          </w:rPr>
                          <w:t xml:space="preserve">' </w:t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rFonts w:ascii="Consolas" w:eastAsia="Consolas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GRANT OPTION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451"/>
                          </w:tabs>
                          <w:spacing w:before="144" w:line="259" w:lineRule="auto"/>
                          <w:ind w:left="451" w:right="607" w:hanging="337"/>
                          <w:jc w:val="left"/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8"/>
        <w:ind w:left="0" w:firstLine="720" w:firstLineChars="0"/>
        <w:rPr>
          <w:rFonts w:hint="default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修改配置文件 my.ini</w:t>
      </w:r>
    </w:p>
    <w:p>
      <w:pPr>
        <w:pStyle w:val="5"/>
        <w:spacing w:before="8"/>
        <w:ind w:left="0" w:firstLine="720" w:firstLineChars="0"/>
        <w:rPr>
          <w:rFonts w:hint="default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Bind-address=0.0.0.0</w:t>
      </w:r>
    </w:p>
    <w:p>
      <w:pPr>
        <w:pStyle w:val="5"/>
        <w:spacing w:before="8"/>
        <w:ind w:left="0" w:firstLine="720" w:firstLineChars="0"/>
        <w:rPr>
          <w:rFonts w:hint="default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创建一个远程连接的用户</w:t>
      </w:r>
    </w:p>
    <w:p>
      <w:pPr>
        <w:pStyle w:val="5"/>
        <w:spacing w:before="8"/>
        <w:ind w:left="0" w:firstLine="720" w:firstLineChars="0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</w:rPr>
        <w:t>grant all on *.* to xiaoyu@'%' identified by '123456' with grant option</w:t>
      </w:r>
    </w:p>
    <w:p>
      <w:pPr>
        <w:pStyle w:val="5"/>
        <w:spacing w:before="58"/>
        <w:ind w:left="658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执行完命令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重新执行</w:t>
      </w:r>
      <w:r>
        <w:rPr>
          <w:color w:val="333333"/>
        </w:rPr>
        <w:t>zhu.php ,</w:t>
      </w:r>
      <w:r>
        <w:rPr>
          <w:rFonts w:hint="eastAsia" w:ascii="微软雅黑" w:eastAsia="微软雅黑"/>
          <w:color w:val="333333"/>
        </w:rPr>
        <w:t>这下不报错了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数据做了写入</w:t>
      </w:r>
    </w:p>
    <w:p>
      <w:pPr>
        <w:pStyle w:val="5"/>
        <w:spacing w:before="55"/>
        <w:rPr>
          <w:rFonts w:hint="eastAsia" w:ascii="微软雅黑" w:eastAsia="微软雅黑"/>
        </w:rPr>
      </w:pPr>
      <w:r>
        <w:rPr>
          <w:color w:val="333333"/>
        </w:rPr>
        <w:t xml:space="preserve">&lt;4 </w:t>
      </w:r>
      <w:r>
        <w:rPr>
          <w:rFonts w:hint="eastAsia" w:ascii="微软雅黑" w:eastAsia="微软雅黑"/>
          <w:color w:val="333333"/>
        </w:rPr>
        <w:t>在浏览器里执行</w:t>
      </w:r>
      <w:r>
        <w:rPr>
          <w:color w:val="333333"/>
        </w:rPr>
        <w:t xml:space="preserve">cong.php </w:t>
      </w:r>
      <w:r>
        <w:rPr>
          <w:rFonts w:hint="eastAsia" w:ascii="微软雅黑" w:eastAsia="微软雅黑"/>
          <w:color w:val="333333"/>
        </w:rPr>
        <w:t>读取主服务器写入的数据</w:t>
      </w:r>
    </w:p>
    <w:p>
      <w:pPr>
        <w:pStyle w:val="5"/>
        <w:spacing w:before="14"/>
        <w:ind w:left="0"/>
        <w:rPr>
          <w:rFonts w:ascii="微软雅黑"/>
          <w:sz w:val="26"/>
        </w:rPr>
      </w:pPr>
    </w:p>
    <w:p>
      <w:pPr>
        <w:pStyle w:val="4"/>
        <w:numPr>
          <w:ilvl w:val="2"/>
          <w:numId w:val="5"/>
        </w:numPr>
        <w:tabs>
          <w:tab w:val="left" w:pos="852"/>
        </w:tabs>
        <w:spacing w:before="0" w:after="0" w:line="240" w:lineRule="auto"/>
        <w:ind w:left="851" w:right="0" w:hanging="745"/>
        <w:jc w:val="left"/>
        <w:rPr>
          <w:rFonts w:ascii="Arial" w:eastAsia="Arial"/>
        </w:rPr>
      </w:pPr>
      <w:bookmarkStart w:id="30" w:name="1.3.4 中文分词优化**"/>
      <w:bookmarkEnd w:id="30"/>
      <w:bookmarkStart w:id="31" w:name="1.3.4 中文分词优化**"/>
      <w:bookmarkEnd w:id="31"/>
      <w:r>
        <w:rPr>
          <w:color w:val="333333"/>
          <w:w w:val="110"/>
        </w:rPr>
        <w:t>中文分词优化</w:t>
      </w:r>
      <w:r>
        <w:rPr>
          <w:rFonts w:ascii="Arial" w:eastAsia="Arial"/>
          <w:color w:val="333333"/>
          <w:w w:val="125"/>
        </w:rPr>
        <w:t>**</w:t>
      </w:r>
    </w:p>
    <w:p>
      <w:pPr>
        <w:pStyle w:val="9"/>
        <w:numPr>
          <w:ilvl w:val="3"/>
          <w:numId w:val="5"/>
        </w:numPr>
        <w:tabs>
          <w:tab w:val="left" w:pos="558"/>
        </w:tabs>
        <w:spacing w:before="108" w:after="0" w:line="240" w:lineRule="auto"/>
        <w:ind w:left="557" w:right="0" w:hanging="208"/>
        <w:jc w:val="left"/>
        <w:rPr>
          <w:rFonts w:hint="eastAsia" w:ascii="微软雅黑" w:eastAsia="微软雅黑"/>
          <w:color w:val="0000FF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使用中文分词背景</w:t>
      </w:r>
      <w:r>
        <w:rPr>
          <w:rFonts w:hint="eastAsia" w:ascii="微软雅黑" w:eastAsia="微软雅黑"/>
          <w:color w:val="333333"/>
          <w:w w:val="105"/>
          <w:sz w:val="19"/>
          <w:lang w:val="en-US" w:eastAsia="zh-CN"/>
        </w:rPr>
        <w:t xml:space="preserve">  </w:t>
      </w:r>
      <w:r>
        <w:rPr>
          <w:rFonts w:hint="eastAsia" w:ascii="微软雅黑" w:eastAsia="微软雅黑"/>
          <w:color w:val="0000FF"/>
          <w:w w:val="105"/>
          <w:sz w:val="19"/>
          <w:lang w:val="en-US" w:eastAsia="zh-CN"/>
        </w:rPr>
        <w:t>sql语句 用到了like 里面的索引不生效了 like的查询效率非常的低</w:t>
      </w:r>
    </w:p>
    <w:p>
      <w:pPr>
        <w:pStyle w:val="5"/>
        <w:spacing w:before="90" w:line="206" w:lineRule="auto"/>
        <w:ind w:right="295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普通的模糊搜索，检索数据的时候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用不到索引，而是全文检索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全文检索速率很慢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尤其是在千万级的数据里</w:t>
      </w:r>
      <w:r>
        <w:rPr>
          <w:color w:val="333333"/>
          <w:spacing w:val="-18"/>
        </w:rPr>
        <w:t xml:space="preserve">, </w:t>
      </w:r>
      <w:r>
        <w:rPr>
          <w:rFonts w:hint="eastAsia" w:ascii="微软雅黑" w:eastAsia="微软雅黑"/>
          <w:color w:val="333333"/>
        </w:rPr>
        <w:t>这个时候我们考虑中文分词优化查询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其核心使其用到索引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提高数据的检索效率</w:t>
      </w:r>
    </w:p>
    <w:p>
      <w:pPr>
        <w:pStyle w:val="9"/>
        <w:numPr>
          <w:ilvl w:val="3"/>
          <w:numId w:val="5"/>
        </w:numPr>
        <w:tabs>
          <w:tab w:val="left" w:pos="558"/>
        </w:tabs>
        <w:spacing w:before="53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961390</wp:posOffset>
            </wp:positionH>
            <wp:positionV relativeFrom="paragraph">
              <wp:posOffset>306705</wp:posOffset>
            </wp:positionV>
            <wp:extent cx="5590540" cy="248158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790" cy="2481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eastAsia="微软雅黑"/>
          <w:color w:val="333333"/>
          <w:w w:val="105"/>
          <w:sz w:val="19"/>
        </w:rPr>
        <w:t>中文分词优化原理</w:t>
      </w:r>
    </w:p>
    <w:p>
      <w:pPr>
        <w:pStyle w:val="9"/>
        <w:numPr>
          <w:ilvl w:val="3"/>
          <w:numId w:val="5"/>
        </w:numPr>
        <w:tabs>
          <w:tab w:val="left" w:pos="558"/>
        </w:tabs>
        <w:spacing w:before="59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分词工具使用</w:t>
      </w:r>
      <w:r>
        <w:rPr>
          <w:rFonts w:hint="eastAsia" w:ascii="微软雅黑" w:eastAsia="微软雅黑"/>
          <w:color w:val="333333"/>
          <w:w w:val="105"/>
          <w:sz w:val="19"/>
          <w:lang w:val="en-US" w:eastAsia="zh-CN"/>
        </w:rPr>
        <w:t xml:space="preserve"> scws4</w:t>
      </w:r>
    </w:p>
    <w:p>
      <w:pPr>
        <w:pStyle w:val="5"/>
        <w:ind w:left="560"/>
        <w:rPr>
          <w:rFonts w:ascii="微软雅黑"/>
          <w:sz w:val="20"/>
        </w:rPr>
      </w:pPr>
      <w:r>
        <w:rPr>
          <w:rFonts w:ascii="微软雅黑"/>
          <w:sz w:val="20"/>
        </w:rPr>
        <mc:AlternateContent>
          <mc:Choice Requires="wpg">
            <w:drawing>
              <wp:inline distT="0" distB="0" distL="114300" distR="114300">
                <wp:extent cx="5936615" cy="6232525"/>
                <wp:effectExtent l="635" t="635" r="6350" b="15240"/>
                <wp:docPr id="74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6232525"/>
                          <a:chOff x="0" y="0"/>
                          <a:chExt cx="9349" cy="9815"/>
                        </a:xfrm>
                      </wpg:grpSpPr>
                      <wps:wsp>
                        <wps:cNvPr id="66" name="任意多边形 62"/>
                        <wps:cNvSpPr/>
                        <wps:spPr>
                          <a:xfrm>
                            <a:off x="7" y="7"/>
                            <a:ext cx="9334" cy="9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9800">
                                <a:moveTo>
                                  <a:pt x="9296" y="9800"/>
                                </a:moveTo>
                                <a:lnTo>
                                  <a:pt x="37" y="9800"/>
                                </a:lnTo>
                                <a:lnTo>
                                  <a:pt x="21" y="9797"/>
                                </a:lnTo>
                                <a:lnTo>
                                  <a:pt x="9" y="9790"/>
                                </a:lnTo>
                                <a:lnTo>
                                  <a:pt x="2" y="9779"/>
                                </a:lnTo>
                                <a:lnTo>
                                  <a:pt x="0" y="9762"/>
                                </a:lnTo>
                                <a:lnTo>
                                  <a:pt x="0" y="38"/>
                                </a:lnTo>
                                <a:lnTo>
                                  <a:pt x="2" y="22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296" y="0"/>
                                </a:lnTo>
                                <a:lnTo>
                                  <a:pt x="9312" y="3"/>
                                </a:lnTo>
                                <a:lnTo>
                                  <a:pt x="9324" y="10"/>
                                </a:lnTo>
                                <a:lnTo>
                                  <a:pt x="9331" y="22"/>
                                </a:lnTo>
                                <a:lnTo>
                                  <a:pt x="9333" y="38"/>
                                </a:lnTo>
                                <a:lnTo>
                                  <a:pt x="9333" y="9762"/>
                                </a:lnTo>
                                <a:lnTo>
                                  <a:pt x="9331" y="9779"/>
                                </a:lnTo>
                                <a:lnTo>
                                  <a:pt x="9324" y="9790"/>
                                </a:lnTo>
                                <a:lnTo>
                                  <a:pt x="9312" y="9797"/>
                                </a:lnTo>
                                <a:lnTo>
                                  <a:pt x="9296" y="9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任意多边形 63"/>
                        <wps:cNvSpPr/>
                        <wps:spPr>
                          <a:xfrm>
                            <a:off x="7" y="7"/>
                            <a:ext cx="9334" cy="9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9800">
                                <a:moveTo>
                                  <a:pt x="0" y="9761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296" y="0"/>
                                </a:lnTo>
                                <a:lnTo>
                                  <a:pt x="9312" y="2"/>
                                </a:lnTo>
                                <a:lnTo>
                                  <a:pt x="9324" y="9"/>
                                </a:lnTo>
                                <a:lnTo>
                                  <a:pt x="9331" y="21"/>
                                </a:lnTo>
                                <a:lnTo>
                                  <a:pt x="9333" y="37"/>
                                </a:lnTo>
                                <a:lnTo>
                                  <a:pt x="9333" y="9761"/>
                                </a:lnTo>
                                <a:lnTo>
                                  <a:pt x="9331" y="9778"/>
                                </a:lnTo>
                                <a:lnTo>
                                  <a:pt x="9324" y="9789"/>
                                </a:lnTo>
                                <a:lnTo>
                                  <a:pt x="9312" y="9796"/>
                                </a:lnTo>
                                <a:lnTo>
                                  <a:pt x="9296" y="9799"/>
                                </a:lnTo>
                                <a:lnTo>
                                  <a:pt x="37" y="9799"/>
                                </a:lnTo>
                                <a:lnTo>
                                  <a:pt x="21" y="9796"/>
                                </a:lnTo>
                                <a:lnTo>
                                  <a:pt x="9" y="9789"/>
                                </a:lnTo>
                                <a:lnTo>
                                  <a:pt x="2" y="9778"/>
                                </a:lnTo>
                                <a:lnTo>
                                  <a:pt x="0" y="97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8" name="矩形 64"/>
                        <wps:cNvSpPr/>
                        <wps:spPr>
                          <a:xfrm>
                            <a:off x="540" y="135"/>
                            <a:ext cx="8629" cy="957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矩形 65"/>
                        <wps:cNvSpPr/>
                        <wps:spPr>
                          <a:xfrm>
                            <a:off x="15" y="135"/>
                            <a:ext cx="526" cy="957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直线 66"/>
                        <wps:cNvCnPr/>
                        <wps:spPr>
                          <a:xfrm>
                            <a:off x="533" y="135"/>
                            <a:ext cx="0" cy="9574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文本框 67"/>
                        <wps:cNvSpPr txBox="1"/>
                        <wps:spPr>
                          <a:xfrm>
                            <a:off x="596" y="2095"/>
                            <a:ext cx="5990" cy="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75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声明字符串 分词的数据源</w:t>
                              </w:r>
                            </w:p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 xml:space="preserve">$text 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&lt;&lt;&lt;EOF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AA1111"/>
                                  <w:sz w:val="17"/>
                                </w:rPr>
                                <w:t>怎么会爱上了他，还不是因为眼瞎，放弃了一片森林，却被一颗破草拌倒了。</w:t>
                              </w:r>
                            </w:p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EOF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导入导入中文分词工具包分词类</w:t>
                              </w:r>
                            </w:p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require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'./pscws4/pscws4.class.php'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 xml:space="preserve">// 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实例化</w:t>
                              </w:r>
                            </w:p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 xml:space="preserve">$cws 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new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PSCWS4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设置字符集</w:t>
                              </w:r>
                            </w:p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$cws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set_charset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'utf8'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sz w:val="17"/>
                                </w:rPr>
                                <w:t>设置中华词典（分词的规则）</w:t>
                              </w:r>
                            </w:p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$cws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set_dict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'./pscws4/etc/dict.utf8.xdb'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设置</w:t>
                              </w: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utf8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规则</w:t>
                              </w:r>
                            </w:p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$cws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set_rule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'./pscws4/etc/rules.utf8.ini'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忽略标点符号</w:t>
                              </w:r>
                            </w:p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$cws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set_ignore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211199"/>
                                  <w:w w:val="105"/>
                                  <w:sz w:val="17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传递字符串</w:t>
                              </w:r>
                            </w:p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$cws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send_text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$text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获取权重最高的前十个词</w:t>
                              </w:r>
                            </w:p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 xml:space="preserve">$ret 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$cws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get_tops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16644"/>
                                  <w:w w:val="105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获取全部的分词结果</w:t>
                              </w:r>
                            </w:p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// $data=$cws-&gt;get_result();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打印</w:t>
                              </w:r>
                            </w:p>
                            <w:p>
                              <w:pPr>
                                <w:spacing w:before="24" w:line="326" w:lineRule="auto"/>
                                <w:ind w:left="0" w:right="3332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echo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"&lt;pre&gt;"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nsolas"/>
                                  <w:color w:val="3300AA"/>
                                  <w:sz w:val="17"/>
                                </w:rPr>
                                <w:t>var_dump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7"/>
                                </w:rPr>
                                <w:t>$ret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0" w:line="244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关闭</w:t>
                              </w:r>
                            </w:p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$cws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close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?&gt;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2" name="文本框 68"/>
                        <wps:cNvSpPr txBox="1"/>
                        <wps:spPr>
                          <a:xfrm>
                            <a:off x="596" y="259"/>
                            <a:ext cx="5426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&lt;?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php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//test.php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Usage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command-line: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php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test.php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&lt;file|textstring&gt;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// Usage on web: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00AA"/>
                                  <w:w w:val="105"/>
                                  <w:sz w:val="17"/>
                                </w:rPr>
                                <w:t>header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'content-type:text/html;charset=utf-8'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3" name="文本框 69"/>
                        <wps:cNvSpPr txBox="1"/>
                        <wps:spPr>
                          <a:xfrm>
                            <a:off x="163" y="259"/>
                            <a:ext cx="214" cy="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17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18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19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21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22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23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24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25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26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27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28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29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30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31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32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33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34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35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1" o:spid="_x0000_s1026" o:spt="203" style="height:490.75pt;width:467.45pt;" coordsize="9349,9815" o:gfxdata="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">
                <o:lock v:ext="edit" aspectratio="f"/>
                <v:shape id="任意多边形 62" o:spid="_x0000_s1026" o:spt="100" style="position:absolute;left:7;top:7;height:9800;width:9334;" fillcolor="#F8F8F8" filled="t" stroked="f" coordsize="9334,9800" o:gfxdata="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vymN74A&#10;AADbAAAADwAAAAAAAAABACAAAAAiAAAAZHJzL2Rvd25yZXYueG1sUEsBAhQAFAAAAAgAh07iQDMv&#10;BZ47AAAAOQAAABAAAAAAAAAAAQAgAAAADQEAAGRycy9zaGFwZXhtbC54bWxQSwUGAAAAAAYABgBb&#10;AQAAtwMAAAAA&#10;" path="m9296,9800l37,9800,21,9797,9,9790,2,9779,0,9762,0,38,2,22,9,10,21,3,37,0,9296,0,9312,3,9324,10,9331,22,9333,38,9333,9762,9331,9779,9324,9790,9312,9797,9296,9800xe">
                  <v:fill on="t" focussize="0,0"/>
                  <v:stroke on="f"/>
                  <v:imagedata o:title=""/>
                  <o:lock v:ext="edit" aspectratio="f"/>
                </v:shape>
                <v:shape id="任意多边形 63" o:spid="_x0000_s1026" o:spt="100" style="position:absolute;left:7;top:7;height:9800;width:9334;" filled="f" stroked="t" coordsize="9334,9800" o:gfxdata="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rHqIvQAA&#10;ANsAAAAPAAAAAAAAAAEAIAAAACIAAABkcnMvZG93bnJldi54bWxQSwECFAAUAAAACACHTuJAMy8F&#10;njsAAAA5AAAAEAAAAAAAAAABACAAAAAMAQAAZHJzL3NoYXBleG1sLnhtbFBLBQYAAAAABgAGAFsB&#10;AAC2AwAAAAA=&#10;" path="m0,9761l0,37,2,21,9,9,21,2,37,0,9296,0,9312,2,9324,9,9331,21,9333,37,9333,9761,9331,9778,9324,9789,9312,9796,9296,9799,37,9799,21,9796,9,9789,2,9778,0,9761x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64" o:spid="_x0000_s1026" o:spt="1" style="position:absolute;left:540;top:135;height:9575;width:8629;" fillcolor="#F8F8F8" filled="t" stroked="f" coordsize="21600,21600" o:gfxdata="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11r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65" o:spid="_x0000_s1026" o:spt="1" style="position:absolute;left:15;top:135;height:9575;width:526;" fillcolor="#F8F8F8" filled="t" stroked="f" coordsize="21600,21600" o:gfxdata="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lzJ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66" o:spid="_x0000_s1026" o:spt="20" style="position:absolute;left:533;top:135;height:9574;width:0;" filled="f" stroked="t" coordsize="21600,21600" o:gfxdata="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RtwfbsAAADb&#10;AAAADwAAAAAAAAABACAAAAAiAAAAZHJzL2Rvd25yZXYueG1sUEsBAhQAFAAAAAgAh07iQDMvBZ47&#10;AAAAOQAAABAAAAAAAAAAAQAgAAAACgEAAGRycy9zaGFwZXhtbC54bWxQSwUGAAAAAAYABgBbAQAA&#10;tAMAAAAA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67" o:spid="_x0000_s1026" o:spt="202" type="#_x0000_t202" style="position:absolute;left:596;top:2095;height:7525;width:5990;" filled="f" stroked="f" coordsize="21600,21600" o:gfxdata="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mx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75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声明字符串 分词的数据源</w:t>
                        </w:r>
                      </w:p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 xml:space="preserve">$text 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&lt;&lt;&lt;EOF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AA1111"/>
                            <w:sz w:val="17"/>
                          </w:rPr>
                          <w:t>怎么会爱上了他，还不是因为眼瞎，放弃了一片森林，却被一颗破草拌倒了。</w:t>
                        </w:r>
                      </w:p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EOF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导入导入中文分词工具包分词类</w:t>
                        </w:r>
                      </w:p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require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'./pscws4/pscws4.class.php'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 xml:space="preserve">// 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实例化</w:t>
                        </w:r>
                      </w:p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 xml:space="preserve">$cws 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new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PSCWS4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();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设置字符集</w:t>
                        </w:r>
                      </w:p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$cws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set_charset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'utf8'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sz w:val="17"/>
                          </w:rPr>
                          <w:t>设置中华词典（分词的规则）</w:t>
                        </w:r>
                      </w:p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$cws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set_dict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'./pscws4/etc/dict.utf8.xdb'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设置</w:t>
                        </w: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utf8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规则</w:t>
                        </w:r>
                      </w:p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$cws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set_rule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'./pscws4/etc/rules.utf8.ini'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忽略标点符号</w:t>
                        </w:r>
                      </w:p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$cws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set_ignore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211199"/>
                            <w:w w:val="105"/>
                            <w:sz w:val="17"/>
                          </w:rPr>
                          <w:t>true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传递字符串</w:t>
                        </w:r>
                      </w:p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$cws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send_text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$text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获取权重最高的前十个词</w:t>
                        </w:r>
                      </w:p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 xml:space="preserve">$ret 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$cws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get_tops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116644"/>
                            <w:w w:val="105"/>
                            <w:sz w:val="17"/>
                          </w:rPr>
                          <w:t>5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获取全部的分词结果</w:t>
                        </w:r>
                      </w:p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// $data=$cws-&gt;get_result();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打印</w:t>
                        </w:r>
                      </w:p>
                      <w:p>
                        <w:pPr>
                          <w:spacing w:before="24" w:line="326" w:lineRule="auto"/>
                          <w:ind w:left="0" w:right="3332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echo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"&lt;pre&gt;"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 xml:space="preserve">; </w:t>
                        </w:r>
                        <w:r>
                          <w:rPr>
                            <w:rFonts w:ascii="Consolas"/>
                            <w:color w:val="3300AA"/>
                            <w:sz w:val="17"/>
                          </w:rPr>
                          <w:t>var_dump</w:t>
                        </w:r>
                        <w:r>
                          <w:rPr>
                            <w:rFonts w:ascii="Consolas"/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0054AA"/>
                            <w:sz w:val="17"/>
                          </w:rPr>
                          <w:t>$ret</w:t>
                        </w:r>
                        <w:r>
                          <w:rPr>
                            <w:rFonts w:ascii="Consolas"/>
                            <w:color w:val="333333"/>
                            <w:sz w:val="17"/>
                          </w:rPr>
                          <w:t>);</w:t>
                        </w:r>
                      </w:p>
                      <w:p>
                        <w:pPr>
                          <w:spacing w:before="0" w:line="244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关闭</w:t>
                        </w:r>
                      </w:p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$cws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close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();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?&gt;</w:t>
                        </w:r>
                      </w:p>
                    </w:txbxContent>
                  </v:textbox>
                </v:shape>
                <v:shape id="文本框 68" o:spid="_x0000_s1026" o:spt="202" type="#_x0000_t202" style="position:absolute;left:596;top:259;height:1527;width:5426;" filled="f" stroked="f" coordsize="21600,21600" o:gfxdata="UEsDBAoAAAAAAIdO4kAAAAAAAAAAAAAAAAAEAAAAZHJzL1BLAwQUAAAACACHTuJASEsv9L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4X0E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Sy/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&lt;?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php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//test.php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ascii="Consolas"/>
                            <w:color w:val="AA5400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Usage</w:t>
                        </w:r>
                        <w:r>
                          <w:rPr>
                            <w:rFonts w:ascii="Consolas"/>
                            <w:color w:val="AA5400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on</w:t>
                        </w:r>
                        <w:r>
                          <w:rPr>
                            <w:rFonts w:ascii="Consolas"/>
                            <w:color w:val="AA5400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command-line:</w:t>
                        </w:r>
                        <w:r>
                          <w:rPr>
                            <w:rFonts w:ascii="Consolas"/>
                            <w:color w:val="AA5400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php</w:t>
                        </w:r>
                        <w:r>
                          <w:rPr>
                            <w:rFonts w:ascii="Consolas"/>
                            <w:color w:val="AA5400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test.php</w:t>
                        </w:r>
                        <w:r>
                          <w:rPr>
                            <w:rFonts w:ascii="Consolas"/>
                            <w:color w:val="AA5400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&lt;file|textstring&gt;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// Usage on web: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00AA"/>
                            <w:w w:val="105"/>
                            <w:sz w:val="17"/>
                          </w:rPr>
                          <w:t>header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'content-type:text/html;charset=utf-8'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</w:txbxContent>
                  </v:textbox>
                </v:shape>
                <v:shape id="文本框 69" o:spid="_x0000_s1026" o:spt="202" type="#_x0000_t202" style="position:absolute;left:163;top:259;height:9360;width:214;" filled="f" stroked="f" coordsize="21600,21600" o:gfxdata="UEsDBAoAAAAAAIdO4kAAAAAAAAAAAAAAAAAEAAAAZHJzL1BLAwQUAAAACACHTuJAJweKb7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eK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1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2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3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4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5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6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7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8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9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10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11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12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13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14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15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16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17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18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19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20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21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22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23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24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25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26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27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28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29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30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31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32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33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34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35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ind w:left="0"/>
        <w:rPr>
          <w:rFonts w:ascii="微软雅黑"/>
          <w:sz w:val="6"/>
        </w:rPr>
      </w:pPr>
    </w:p>
    <w:p>
      <w:pPr>
        <w:pStyle w:val="9"/>
        <w:numPr>
          <w:ilvl w:val="3"/>
          <w:numId w:val="5"/>
        </w:numPr>
        <w:tabs>
          <w:tab w:val="left" w:pos="558"/>
        </w:tabs>
        <w:spacing w:before="58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中文分词优化代码</w:t>
      </w:r>
    </w:p>
    <w:p>
      <w:pPr>
        <w:pStyle w:val="5"/>
        <w:spacing w:before="13"/>
        <w:ind w:left="0"/>
        <w:rPr>
          <w:rFonts w:ascii="微软雅黑"/>
          <w:sz w:val="8"/>
        </w:rPr>
      </w:pPr>
      <w:r>
        <mc:AlternateContent>
          <mc:Choice Requires="wpg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127000</wp:posOffset>
                </wp:positionV>
                <wp:extent cx="5936615" cy="2549525"/>
                <wp:effectExtent l="635" t="635" r="6350" b="2540"/>
                <wp:wrapTopAndBottom/>
                <wp:docPr id="124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2549525"/>
                          <a:chOff x="1501" y="201"/>
                          <a:chExt cx="9349" cy="4015"/>
                        </a:xfrm>
                      </wpg:grpSpPr>
                      <wps:wsp>
                        <wps:cNvPr id="118" name="任意多边形 71"/>
                        <wps:cNvSpPr/>
                        <wps:spPr>
                          <a:xfrm>
                            <a:off x="1508" y="208"/>
                            <a:ext cx="9334" cy="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4000">
                                <a:moveTo>
                                  <a:pt x="9334" y="3999"/>
                                </a:moveTo>
                                <a:lnTo>
                                  <a:pt x="0" y="3999"/>
                                </a:ln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2"/>
                                </a:lnTo>
                                <a:lnTo>
                                  <a:pt x="9325" y="10"/>
                                </a:lnTo>
                                <a:lnTo>
                                  <a:pt x="9332" y="21"/>
                                </a:lnTo>
                                <a:lnTo>
                                  <a:pt x="9334" y="38"/>
                                </a:lnTo>
                                <a:lnTo>
                                  <a:pt x="9334" y="3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9" name="任意多边形 72"/>
                        <wps:cNvSpPr/>
                        <wps:spPr>
                          <a:xfrm>
                            <a:off x="1508" y="208"/>
                            <a:ext cx="9334" cy="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4000">
                                <a:moveTo>
                                  <a:pt x="0" y="3999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2"/>
                                </a:lnTo>
                                <a:lnTo>
                                  <a:pt x="9325" y="10"/>
                                </a:lnTo>
                                <a:lnTo>
                                  <a:pt x="9332" y="21"/>
                                </a:lnTo>
                                <a:lnTo>
                                  <a:pt x="9334" y="38"/>
                                </a:lnTo>
                                <a:lnTo>
                                  <a:pt x="9334" y="3999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0" name="矩形 73"/>
                        <wps:cNvSpPr/>
                        <wps:spPr>
                          <a:xfrm>
                            <a:off x="2040" y="335"/>
                            <a:ext cx="8629" cy="387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1" name="矩形 74"/>
                        <wps:cNvSpPr/>
                        <wps:spPr>
                          <a:xfrm>
                            <a:off x="1515" y="335"/>
                            <a:ext cx="526" cy="387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2" name="直线 75"/>
                        <wps:cNvCnPr/>
                        <wps:spPr>
                          <a:xfrm>
                            <a:off x="2033" y="336"/>
                            <a:ext cx="0" cy="387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" name="文本框 76"/>
                        <wps:cNvSpPr txBox="1"/>
                        <wps:spPr>
                          <a:xfrm>
                            <a:off x="1500" y="200"/>
                            <a:ext cx="9349" cy="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2" w:line="240" w:lineRule="auto"/>
                                <w:rPr>
                                  <w:rFonts w:ascii="微软雅黑"/>
                                  <w:sz w:val="1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0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&lt;?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php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3"/>
                                <w:ind w:left="596" w:right="0" w:hanging="337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导入导入中文分词工具包分词类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25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'./pscws4/pscws4.class.php'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71"/>
                                <w:ind w:left="982" w:right="0" w:hanging="723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w w:val="105"/>
                                  <w:sz w:val="17"/>
                                </w:rPr>
                                <w:t>Chinese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368"/>
                                  <w:tab w:val="left" w:pos="1369"/>
                                </w:tabs>
                                <w:spacing w:before="3" w:line="292" w:lineRule="exact"/>
                                <w:ind w:left="1368" w:right="0" w:hanging="1109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成员属性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368"/>
                                  <w:tab w:val="left" w:pos="1369"/>
                                </w:tabs>
                                <w:spacing w:before="0" w:line="292" w:lineRule="exact"/>
                                <w:ind w:left="1368" w:right="0" w:hanging="1109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spacing w:val="6"/>
                                  <w:w w:val="105"/>
                                  <w:sz w:val="17"/>
                                </w:rPr>
                                <w:t xml:space="preserve">成员方法 </w:t>
                              </w: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$str</w:t>
                              </w:r>
                              <w:r>
                                <w:rPr>
                                  <w:rFonts w:ascii="Consolas" w:eastAsia="Consolas"/>
                                  <w:color w:val="AA5400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分词的数据源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368"/>
                                  <w:tab w:val="left" w:pos="1369"/>
                                </w:tabs>
                                <w:spacing w:before="25"/>
                                <w:ind w:left="1368" w:right="0" w:hanging="1109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public static function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w w:val="105"/>
                                  <w:sz w:val="17"/>
                                </w:rPr>
                                <w:t>fenci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$str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){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3"/>
                                <w:ind w:left="1754" w:right="0" w:hanging="1495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Consolas" w:eastAsia="Consolas"/>
                                  <w:color w:val="AA5400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实例化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25"/>
                                <w:ind w:left="1754" w:right="0" w:hanging="1495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 xml:space="preserve">$cws 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PSCWS4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3"/>
                                <w:ind w:left="1754" w:right="0" w:hanging="1592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设置字符集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25"/>
                                <w:ind w:left="1754" w:right="0" w:hanging="1592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$cws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set_charset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'utf8'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3"/>
                                <w:ind w:left="1754" w:right="0" w:hanging="1592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sz w:val="17"/>
                                </w:rPr>
                                <w:t>设置中华词典（分词的规则）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24"/>
                                <w:ind w:left="1754" w:right="0" w:hanging="1592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$cws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set_dict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'./pscws4/etc/dict.utf8.xdb'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4"/>
                                <w:ind w:left="1754" w:right="0" w:hanging="1592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设置</w:t>
                              </w: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utf8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规则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0" o:spid="_x0000_s1026" o:spt="203" style="position:absolute;left:0pt;margin-left:75pt;margin-top:10pt;height:200.75pt;width:467.45pt;mso-position-horizontal-relative:page;mso-wrap-distance-bottom:0pt;mso-wrap-distance-top:0pt;z-index:-251622400;mso-width-relative:page;mso-height-relative:page;" coordorigin="1501,201" coordsize="9349,4015" o:gfxdata="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AAAAAGRycy9QSwECFAAUAAAACACHTuJAL4wIJdkAAAALAQAADwAAAAAAAAABACAA&#10;AAAiAAAAZHJzL2Rvd25yZXYueG1sUEsBAhQAFAAAAAgAh07iQF2xaUJGBAAAgREAAA4AAAAAAAAA&#10;AQAgAAAAKAEAAGRycy9lMm9Eb2MueG1sUEsFBgAAAAAGAAYAWQEAAOAHAAAAAA==&#10;">
                <o:lock v:ext="edit" aspectratio="f"/>
                <v:shape id="任意多边形 71" o:spid="_x0000_s1026" o:spt="100" style="position:absolute;left:1508;top:208;height:4000;width:9334;" fillcolor="#F8F8F8" filled="t" stroked="f" coordsize="9334,4000" o:gfxdata="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XEDhvQAA&#10;ANwAAAAPAAAAAAAAAAEAIAAAACIAAABkcnMvZG93bnJldi54bWxQSwECFAAUAAAACACHTuJAMy8F&#10;njsAAAA5AAAAEAAAAAAAAAABACAAAAAMAQAAZHJzL3NoYXBleG1sLnhtbFBLBQYAAAAABgAGAFsB&#10;AAC2AwAAAAA=&#10;" path="m9334,3999l0,3999,0,38,2,21,10,10,21,2,38,0,9297,0,9313,2,9325,10,9332,21,9334,38,9334,3999xe">
                  <v:fill on="t" focussize="0,0"/>
                  <v:stroke on="f"/>
                  <v:imagedata o:title=""/>
                  <o:lock v:ext="edit" aspectratio="f"/>
                </v:shape>
                <v:shape id="任意多边形 72" o:spid="_x0000_s1026" o:spt="100" style="position:absolute;left:1508;top:208;height:4000;width:9334;" filled="f" stroked="t" coordsize="9334,4000" o:gfxdata="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wPL4A&#10;AADcAAAADwAAAAAAAAABACAAAAAiAAAAZHJzL2Rvd25yZXYueG1sUEsBAhQAFAAAAAgAh07iQDMv&#10;BZ47AAAAOQAAABAAAAAAAAAAAQAgAAAADQEAAGRycy9zaGFwZXhtbC54bWxQSwUGAAAAAAYABgBb&#10;AQAAtwMAAAAA&#10;" path="m0,3999l0,38,2,21,10,10,21,2,38,0,9297,0,9313,2,9325,10,9332,21,9334,38,9334,3999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73" o:spid="_x0000_s1026" o:spt="1" style="position:absolute;left:2040;top:335;height:3872;width:8629;" fillcolor="#F8F8F8" filled="t" stroked="f" coordsize="21600,21600" o:gfxdata="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Zqt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74" o:spid="_x0000_s1026" o:spt="1" style="position:absolute;left:1515;top:335;height:3872;width:526;" fillcolor="#F8F8F8" filled="t" stroked="f" coordsize="21600,21600" o:gfxdata="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qDtm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直线 75" o:spid="_x0000_s1026" o:spt="20" style="position:absolute;left:2033;top:336;height:3871;width:0;" filled="f" stroked="t" coordsize="21600,21600" o:gfxdata="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z+hN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76" o:spid="_x0000_s1026" o:spt="202" type="#_x0000_t202" style="position:absolute;left:1500;top:200;height:4015;width:9349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" w:line="240" w:lineRule="auto"/>
                          <w:rPr>
                            <w:rFonts w:ascii="微软雅黑"/>
                            <w:sz w:val="1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0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&lt;?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php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3"/>
                          <w:ind w:left="596" w:right="0" w:hanging="337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导入导入中文分词工具包分词类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25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require</w:t>
                        </w:r>
                        <w:r>
                          <w:rPr>
                            <w:rFonts w:ascii="Consolas"/>
                            <w:color w:val="770087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'./pscws4/pscws4.class.php'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71"/>
                          <w:ind w:left="982" w:right="0" w:hanging="723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770087"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FF"/>
                            <w:w w:val="105"/>
                            <w:sz w:val="17"/>
                          </w:rPr>
                          <w:t>Chinese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368"/>
                            <w:tab w:val="left" w:pos="1369"/>
                          </w:tabs>
                          <w:spacing w:before="3" w:line="292" w:lineRule="exact"/>
                          <w:ind w:left="1368" w:right="0" w:hanging="1109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成员属性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368"/>
                            <w:tab w:val="left" w:pos="1369"/>
                          </w:tabs>
                          <w:spacing w:before="0" w:line="292" w:lineRule="exact"/>
                          <w:ind w:left="1368" w:right="0" w:hanging="1109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spacing w:val="6"/>
                            <w:w w:val="105"/>
                            <w:sz w:val="17"/>
                          </w:rPr>
                          <w:t xml:space="preserve">成员方法 </w:t>
                        </w: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$str</w:t>
                        </w:r>
                        <w:r>
                          <w:rPr>
                            <w:rFonts w:ascii="Consolas" w:eastAsia="Consolas"/>
                            <w:color w:val="AA5400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分词的数据源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368"/>
                            <w:tab w:val="left" w:pos="1369"/>
                          </w:tabs>
                          <w:spacing w:before="25"/>
                          <w:ind w:left="1368" w:right="0" w:hanging="1109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public static function</w:t>
                        </w:r>
                        <w:r>
                          <w:rPr>
                            <w:rFonts w:ascii="Consolas"/>
                            <w:color w:val="770087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FF"/>
                            <w:w w:val="105"/>
                            <w:sz w:val="17"/>
                          </w:rPr>
                          <w:t>fenci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$str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){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3"/>
                          <w:ind w:left="1754" w:right="0" w:hanging="1495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ascii="Consolas" w:eastAsia="Consolas"/>
                            <w:color w:val="AA5400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实例化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25"/>
                          <w:ind w:left="1754" w:right="0" w:hanging="1495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 xml:space="preserve">$cws 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new</w:t>
                        </w:r>
                        <w:r>
                          <w:rPr>
                            <w:rFonts w:ascii="Consolas"/>
                            <w:color w:val="770087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PSCWS4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();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3"/>
                          <w:ind w:left="1754" w:right="0" w:hanging="1592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设置字符集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25"/>
                          <w:ind w:left="1754" w:right="0" w:hanging="1592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$cws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set_charset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'utf8'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3"/>
                          <w:ind w:left="1754" w:right="0" w:hanging="1592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sz w:val="17"/>
                          </w:rPr>
                          <w:t>设置中华词典（分词的规则）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24"/>
                          <w:ind w:left="1754" w:right="0" w:hanging="1592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$cws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set_dict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'./pscws4/etc/dict.utf8.xdb'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4"/>
                          <w:ind w:left="1754" w:right="0" w:hanging="1592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设置</w:t>
                        </w: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utf8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规则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微软雅黑"/>
          <w:sz w:val="8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spacing w:before="58"/>
        <w:ind w:left="724" w:right="0" w:firstLine="0"/>
        <w:jc w:val="left"/>
        <w:rPr>
          <w:rFonts w:ascii="Consolas"/>
          <w:sz w:val="17"/>
        </w:rPr>
      </w:pPr>
      <w:r>
        <mc:AlternateContent>
          <mc:Choice Requires="wpg">
            <w:drawing>
              <wp:anchor distT="0" distB="0" distL="114300" distR="114300" simplePos="0" relativeHeight="2507386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6985</wp:posOffset>
                </wp:positionV>
                <wp:extent cx="5936615" cy="8171180"/>
                <wp:effectExtent l="635" t="0" r="6350" b="5715"/>
                <wp:wrapNone/>
                <wp:docPr id="10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8171180"/>
                          <a:chOff x="1501" y="12"/>
                          <a:chExt cx="9349" cy="12868"/>
                        </a:xfrm>
                      </wpg:grpSpPr>
                      <wps:wsp>
                        <wps:cNvPr id="2" name="任意多边形 78"/>
                        <wps:cNvSpPr/>
                        <wps:spPr>
                          <a:xfrm>
                            <a:off x="1508" y="19"/>
                            <a:ext cx="9334" cy="128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12853">
                                <a:moveTo>
                                  <a:pt x="9297" y="12853"/>
                                </a:moveTo>
                                <a:lnTo>
                                  <a:pt x="38" y="12853"/>
                                </a:lnTo>
                                <a:lnTo>
                                  <a:pt x="21" y="12851"/>
                                </a:lnTo>
                                <a:lnTo>
                                  <a:pt x="10" y="12844"/>
                                </a:lnTo>
                                <a:lnTo>
                                  <a:pt x="2" y="12832"/>
                                </a:lnTo>
                                <a:lnTo>
                                  <a:pt x="0" y="12816"/>
                                </a:lnTo>
                                <a:lnTo>
                                  <a:pt x="0" y="0"/>
                                </a:lnTo>
                                <a:lnTo>
                                  <a:pt x="9334" y="0"/>
                                </a:lnTo>
                                <a:lnTo>
                                  <a:pt x="9334" y="12816"/>
                                </a:lnTo>
                                <a:lnTo>
                                  <a:pt x="9332" y="12832"/>
                                </a:lnTo>
                                <a:lnTo>
                                  <a:pt x="9325" y="12844"/>
                                </a:lnTo>
                                <a:lnTo>
                                  <a:pt x="9313" y="12851"/>
                                </a:lnTo>
                                <a:lnTo>
                                  <a:pt x="9297" y="128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任意多边形 79"/>
                        <wps:cNvSpPr/>
                        <wps:spPr>
                          <a:xfrm>
                            <a:off x="2010" y="-215031"/>
                            <a:ext cx="12440" cy="17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440" h="17130">
                                <a:moveTo>
                                  <a:pt x="-502" y="227866"/>
                                </a:moveTo>
                                <a:lnTo>
                                  <a:pt x="-502" y="215050"/>
                                </a:lnTo>
                                <a:moveTo>
                                  <a:pt x="8832" y="215050"/>
                                </a:moveTo>
                                <a:lnTo>
                                  <a:pt x="8832" y="227866"/>
                                </a:lnTo>
                                <a:lnTo>
                                  <a:pt x="8830" y="227882"/>
                                </a:lnTo>
                                <a:lnTo>
                                  <a:pt x="8823" y="227894"/>
                                </a:lnTo>
                                <a:lnTo>
                                  <a:pt x="8811" y="227901"/>
                                </a:lnTo>
                                <a:lnTo>
                                  <a:pt x="8795" y="227903"/>
                                </a:lnTo>
                                <a:lnTo>
                                  <a:pt x="-464" y="227903"/>
                                </a:lnTo>
                                <a:lnTo>
                                  <a:pt x="-481" y="227901"/>
                                </a:lnTo>
                                <a:lnTo>
                                  <a:pt x="-492" y="227894"/>
                                </a:lnTo>
                                <a:lnTo>
                                  <a:pt x="-500" y="227882"/>
                                </a:lnTo>
                                <a:lnTo>
                                  <a:pt x="-502" y="227866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任意多边形 80"/>
                        <wps:cNvSpPr/>
                        <wps:spPr>
                          <a:xfrm>
                            <a:off x="1515" y="19"/>
                            <a:ext cx="9154" cy="1275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4" h="12756">
                                <a:moveTo>
                                  <a:pt x="9153" y="0"/>
                                </a:moveTo>
                                <a:lnTo>
                                  <a:pt x="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56"/>
                                </a:lnTo>
                                <a:lnTo>
                                  <a:pt x="525" y="12756"/>
                                </a:lnTo>
                                <a:lnTo>
                                  <a:pt x="9153" y="12756"/>
                                </a:lnTo>
                                <a:lnTo>
                                  <a:pt x="9153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直线 81"/>
                        <wps:cNvCnPr/>
                        <wps:spPr>
                          <a:xfrm>
                            <a:off x="2033" y="19"/>
                            <a:ext cx="0" cy="12756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7" o:spid="_x0000_s1026" o:spt="203" style="position:absolute;left:0pt;margin-left:75pt;margin-top:0.55pt;height:643.4pt;width:467.45pt;mso-position-horizontal-relative:page;z-index:-252577792;mso-width-relative:page;mso-height-relative:page;" coordorigin="1501,12" coordsize="9349,12868" o:gfxdata="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Eld/LfaAAAACwEAAA8AAAAA&#10;AAAAAQAgAAAAIgAAAGRycy9kb3ducmV2LnhtbFBLAQIUABQAAAAIAIdO4kDt0XQyhQQAAGMQAAAO&#10;AAAAAAAAAAEAIAAAACkBAABkcnMvZTJvRG9jLnhtbFBLBQYAAAAABgAGAFkBAAAgCAAAAAA=&#10;">
                <o:lock v:ext="edit" aspectratio="f"/>
                <v:shape id="任意多边形 78" o:spid="_x0000_s1026" o:spt="100" style="position:absolute;left:1508;top:19;height:12853;width:9334;" fillcolor="#F8F8F8" filled="t" stroked="f" coordsize="9334,12853" o:gfxdata="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pa4ursAAADa&#10;AAAADwAAAAAAAAABACAAAAAiAAAAZHJzL2Rvd25yZXYueG1sUEsBAhQAFAAAAAgAh07iQDMvBZ47&#10;AAAAOQAAABAAAAAAAAAAAQAgAAAACgEAAGRycy9zaGFwZXhtbC54bWxQSwUGAAAAAAYABgBbAQAA&#10;tAMAAAAA&#10;" path="m9297,12853l38,12853,21,12851,10,12844,2,12832,0,12816,0,0,9334,0,9334,12816,9332,12832,9325,12844,9313,12851,9297,12853xe">
                  <v:fill on="t" focussize="0,0"/>
                  <v:stroke on="f"/>
                  <v:imagedata o:title=""/>
                  <o:lock v:ext="edit" aspectratio="f"/>
                </v:shape>
                <v:shape id="任意多边形 79" o:spid="_x0000_s1026" o:spt="100" style="position:absolute;left:2010;top:-215031;height:17130;width:12440;" filled="f" stroked="t" coordsize="12440,17130" o:gfxdata="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IZ47sAAADa&#10;AAAADwAAAAAAAAABACAAAAAiAAAAZHJzL2Rvd25yZXYueG1sUEsBAhQAFAAAAAgAh07iQDMvBZ47&#10;AAAAOQAAABAAAAAAAAAAAQAgAAAACgEAAGRycy9zaGFwZXhtbC54bWxQSwUGAAAAAAYABgBbAQAA&#10;tAMAAAAA&#10;" path="m-502,227866l-502,215050m8832,215050l8832,227866,8830,227882,8823,227894,8811,227901,8795,227903,-464,227903,-481,227901,-492,227894,-500,227882,-502,227866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shape id="任意多边形 80" o:spid="_x0000_s1026" o:spt="100" style="position:absolute;left:1515;top:19;height:12756;width:9154;" fillcolor="#F8F8F8" filled="t" stroked="f" coordsize="9154,12756" o:gfxdata="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DcOL74A&#10;AADaAAAADwAAAAAAAAABACAAAAAiAAAAZHJzL2Rvd25yZXYueG1sUEsBAhQAFAAAAAgAh07iQDMv&#10;BZ47AAAAOQAAABAAAAAAAAAAAQAgAAAADQEAAGRycy9zaGFwZXhtbC54bWxQSwUGAAAAAAYABgBb&#10;AQAAtwMAAAAA&#10;" path="m9153,0l525,0,0,0,0,12756,525,12756,9153,12756,9153,0e">
                  <v:fill on="t" focussize="0,0"/>
                  <v:stroke on="f"/>
                  <v:imagedata o:title=""/>
                  <o:lock v:ext="edit" aspectratio="f"/>
                </v:shape>
                <v:line id="直线 81" o:spid="_x0000_s1026" o:spt="20" style="position:absolute;left:2033;top:19;height:12756;width:0;" filled="f" stroked="t" coordsize="21600,21600" o:gfxdata="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l9NrsAAADa&#10;AAAADwAAAAAAAAABACAAAAAiAAAAZHJzL2Rvd25yZXYueG1sUEsBAhQAFAAAAAgAh07iQDMvBZ47&#10;AAAAOQAAABAAAAAAAAAAAQAgAAAACgEAAGRycy9zaGFwZXhtbC54bWxQSwUGAAAAAAYABgBbAQAA&#10;tAMAAAAA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Consolas"/>
          <w:color w:val="999999"/>
          <w:w w:val="105"/>
          <w:sz w:val="17"/>
        </w:rPr>
        <w:t>15</w:t>
      </w:r>
    </w:p>
    <w:p>
      <w:pPr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16</w:t>
      </w:r>
    </w:p>
    <w:p>
      <w:pPr>
        <w:spacing w:before="72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17</w:t>
      </w:r>
    </w:p>
    <w:p>
      <w:pPr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18</w:t>
      </w:r>
    </w:p>
    <w:p>
      <w:pPr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19</w:t>
      </w:r>
    </w:p>
    <w:p>
      <w:pPr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20</w:t>
      </w:r>
    </w:p>
    <w:p>
      <w:pPr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21</w:t>
      </w:r>
    </w:p>
    <w:p>
      <w:pPr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22</w:t>
      </w:r>
    </w:p>
    <w:p>
      <w:pPr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23</w:t>
      </w:r>
    </w:p>
    <w:p>
      <w:pPr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24</w:t>
      </w:r>
    </w:p>
    <w:p>
      <w:pPr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25</w:t>
      </w:r>
    </w:p>
    <w:p>
      <w:pPr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26</w:t>
      </w:r>
    </w:p>
    <w:p>
      <w:pPr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27</w:t>
      </w:r>
    </w:p>
    <w:p>
      <w:pPr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28</w:t>
      </w:r>
    </w:p>
    <w:p>
      <w:pPr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29</w:t>
      </w:r>
    </w:p>
    <w:p>
      <w:pPr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30</w:t>
      </w:r>
    </w:p>
    <w:p>
      <w:pPr>
        <w:tabs>
          <w:tab w:val="left" w:pos="1929"/>
        </w:tabs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31</w:t>
      </w:r>
      <w:r>
        <w:rPr>
          <w:rFonts w:ascii="Consolas"/>
          <w:color w:val="999999"/>
          <w:w w:val="105"/>
          <w:sz w:val="17"/>
        </w:rPr>
        <w:tab/>
      </w:r>
      <w:r>
        <w:rPr>
          <w:rFonts w:ascii="Consolas"/>
          <w:color w:val="333333"/>
          <w:spacing w:val="-20"/>
          <w:w w:val="105"/>
          <w:sz w:val="17"/>
        </w:rPr>
        <w:t>}</w:t>
      </w:r>
    </w:p>
    <w:p>
      <w:pPr>
        <w:tabs>
          <w:tab w:val="left" w:pos="1543"/>
        </w:tabs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32</w:t>
      </w:r>
      <w:r>
        <w:rPr>
          <w:rFonts w:ascii="Consolas"/>
          <w:color w:val="999999"/>
          <w:w w:val="105"/>
          <w:sz w:val="17"/>
        </w:rPr>
        <w:tab/>
      </w:r>
      <w:r>
        <w:rPr>
          <w:rFonts w:ascii="Consolas"/>
          <w:color w:val="333333"/>
          <w:w w:val="105"/>
          <w:sz w:val="17"/>
        </w:rPr>
        <w:t>}</w:t>
      </w:r>
    </w:p>
    <w:p>
      <w:pPr>
        <w:spacing w:before="58"/>
        <w:ind w:left="249" w:right="0" w:firstLine="0"/>
        <w:jc w:val="left"/>
        <w:rPr>
          <w:rFonts w:ascii="Consolas"/>
          <w:sz w:val="17"/>
        </w:rPr>
      </w:pPr>
      <w:r>
        <w:br w:type="column"/>
      </w:r>
      <w:r>
        <w:rPr>
          <w:rFonts w:ascii="Consolas"/>
          <w:color w:val="0054AA"/>
          <w:w w:val="105"/>
          <w:sz w:val="17"/>
        </w:rPr>
        <w:t>$cws</w:t>
      </w:r>
      <w:r>
        <w:rPr>
          <w:rFonts w:ascii="Consolas"/>
          <w:color w:val="971A1A"/>
          <w:w w:val="105"/>
          <w:sz w:val="17"/>
        </w:rPr>
        <w:t>-&gt;</w:t>
      </w:r>
      <w:r>
        <w:rPr>
          <w:rFonts w:ascii="Consolas"/>
          <w:w w:val="105"/>
          <w:sz w:val="17"/>
        </w:rPr>
        <w:t>set_rule</w:t>
      </w:r>
      <w:r>
        <w:rPr>
          <w:rFonts w:ascii="Consolas"/>
          <w:color w:val="333333"/>
          <w:w w:val="105"/>
          <w:sz w:val="17"/>
        </w:rPr>
        <w:t>(</w:t>
      </w:r>
      <w:r>
        <w:rPr>
          <w:rFonts w:ascii="Consolas"/>
          <w:color w:val="AA1111"/>
          <w:w w:val="105"/>
          <w:sz w:val="17"/>
        </w:rPr>
        <w:t>'./pscws4/etc/rules.utf8.ini'</w:t>
      </w:r>
      <w:r>
        <w:rPr>
          <w:rFonts w:ascii="Consolas"/>
          <w:color w:val="333333"/>
          <w:w w:val="105"/>
          <w:sz w:val="17"/>
        </w:rPr>
        <w:t>);</w:t>
      </w:r>
    </w:p>
    <w:p>
      <w:pPr>
        <w:spacing w:before="3"/>
        <w:ind w:left="249" w:right="0" w:firstLine="0"/>
        <w:jc w:val="left"/>
        <w:rPr>
          <w:rFonts w:hint="eastAsia" w:ascii="微软雅黑" w:eastAsia="微软雅黑"/>
          <w:sz w:val="17"/>
        </w:rPr>
      </w:pPr>
      <w:r>
        <w:rPr>
          <w:rFonts w:ascii="Consolas" w:eastAsia="Consolas"/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忽略标点符号</w:t>
      </w:r>
    </w:p>
    <w:p>
      <w:pPr>
        <w:spacing w:before="25"/>
        <w:ind w:left="249" w:right="0" w:firstLine="0"/>
        <w:jc w:val="left"/>
        <w:rPr>
          <w:rFonts w:ascii="Consolas"/>
          <w:sz w:val="17"/>
        </w:rPr>
      </w:pPr>
      <w:r>
        <w:rPr>
          <w:rFonts w:ascii="Consolas"/>
          <w:color w:val="0054AA"/>
          <w:w w:val="105"/>
          <w:sz w:val="17"/>
        </w:rPr>
        <w:t>$cws</w:t>
      </w:r>
      <w:r>
        <w:rPr>
          <w:rFonts w:ascii="Consolas"/>
          <w:color w:val="971A1A"/>
          <w:w w:val="105"/>
          <w:sz w:val="17"/>
        </w:rPr>
        <w:t>-&gt;</w:t>
      </w:r>
      <w:r>
        <w:rPr>
          <w:rFonts w:ascii="Consolas"/>
          <w:w w:val="105"/>
          <w:sz w:val="17"/>
        </w:rPr>
        <w:t>set_ignore</w:t>
      </w:r>
      <w:r>
        <w:rPr>
          <w:rFonts w:ascii="Consolas"/>
          <w:color w:val="333333"/>
          <w:w w:val="105"/>
          <w:sz w:val="17"/>
        </w:rPr>
        <w:t>(</w:t>
      </w:r>
      <w:r>
        <w:rPr>
          <w:rFonts w:ascii="Consolas"/>
          <w:color w:val="211199"/>
          <w:w w:val="105"/>
          <w:sz w:val="17"/>
        </w:rPr>
        <w:t>true</w:t>
      </w:r>
      <w:r>
        <w:rPr>
          <w:rFonts w:ascii="Consolas"/>
          <w:color w:val="333333"/>
          <w:w w:val="105"/>
          <w:sz w:val="17"/>
        </w:rPr>
        <w:t>);</w:t>
      </w:r>
    </w:p>
    <w:p>
      <w:pPr>
        <w:spacing w:before="3"/>
        <w:ind w:left="249" w:right="0" w:firstLine="0"/>
        <w:jc w:val="left"/>
        <w:rPr>
          <w:rFonts w:hint="eastAsia" w:ascii="微软雅黑" w:eastAsia="微软雅黑"/>
          <w:sz w:val="17"/>
        </w:rPr>
      </w:pPr>
      <w:r>
        <w:rPr>
          <w:rFonts w:ascii="Consolas" w:eastAsia="Consolas"/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传递字符串</w:t>
      </w:r>
    </w:p>
    <w:p>
      <w:pPr>
        <w:spacing w:before="25"/>
        <w:ind w:left="249" w:right="0" w:firstLine="0"/>
        <w:jc w:val="left"/>
        <w:rPr>
          <w:rFonts w:ascii="Consolas"/>
          <w:sz w:val="17"/>
        </w:rPr>
      </w:pPr>
      <w:r>
        <w:rPr>
          <w:rFonts w:ascii="Consolas"/>
          <w:color w:val="0054AA"/>
          <w:w w:val="105"/>
          <w:sz w:val="17"/>
        </w:rPr>
        <w:t>$cws</w:t>
      </w:r>
      <w:r>
        <w:rPr>
          <w:rFonts w:ascii="Consolas"/>
          <w:color w:val="971A1A"/>
          <w:w w:val="105"/>
          <w:sz w:val="17"/>
        </w:rPr>
        <w:t>-&gt;</w:t>
      </w:r>
      <w:r>
        <w:rPr>
          <w:rFonts w:ascii="Consolas"/>
          <w:w w:val="105"/>
          <w:sz w:val="17"/>
        </w:rPr>
        <w:t>send_text</w:t>
      </w:r>
      <w:r>
        <w:rPr>
          <w:rFonts w:ascii="Consolas"/>
          <w:color w:val="333333"/>
          <w:w w:val="105"/>
          <w:sz w:val="17"/>
        </w:rPr>
        <w:t>(</w:t>
      </w:r>
      <w:r>
        <w:rPr>
          <w:rFonts w:ascii="Consolas"/>
          <w:color w:val="0054AA"/>
          <w:w w:val="105"/>
          <w:sz w:val="17"/>
        </w:rPr>
        <w:t>$str</w:t>
      </w:r>
      <w:r>
        <w:rPr>
          <w:rFonts w:ascii="Consolas"/>
          <w:color w:val="333333"/>
          <w:w w:val="105"/>
          <w:sz w:val="17"/>
        </w:rPr>
        <w:t>);</w:t>
      </w:r>
    </w:p>
    <w:p>
      <w:pPr>
        <w:spacing w:before="3"/>
        <w:ind w:left="249" w:right="0" w:firstLine="0"/>
        <w:jc w:val="left"/>
        <w:rPr>
          <w:rFonts w:hint="eastAsia" w:ascii="微软雅黑" w:eastAsia="微软雅黑"/>
          <w:sz w:val="17"/>
        </w:rPr>
      </w:pPr>
      <w:r>
        <w:rPr>
          <w:rFonts w:ascii="Consolas" w:eastAsia="Consolas"/>
          <w:color w:val="AA5400"/>
          <w:sz w:val="17"/>
        </w:rPr>
        <w:t>//</w:t>
      </w:r>
      <w:r>
        <w:rPr>
          <w:rFonts w:hint="eastAsia" w:ascii="微软雅黑" w:eastAsia="微软雅黑"/>
          <w:color w:val="AA5400"/>
          <w:sz w:val="17"/>
        </w:rPr>
        <w:t>获取权重最高的前十个词</w:t>
      </w:r>
    </w:p>
    <w:p>
      <w:pPr>
        <w:spacing w:before="25"/>
        <w:ind w:left="249" w:right="0" w:firstLine="0"/>
        <w:jc w:val="left"/>
        <w:rPr>
          <w:rFonts w:ascii="Consolas"/>
          <w:sz w:val="17"/>
        </w:rPr>
      </w:pPr>
      <w:r>
        <w:rPr>
          <w:rFonts w:ascii="Consolas"/>
          <w:color w:val="AA5400"/>
          <w:w w:val="105"/>
          <w:sz w:val="17"/>
        </w:rPr>
        <w:t>// $ret = $cws-&gt;get_tops(5);</w:t>
      </w:r>
    </w:p>
    <w:p>
      <w:pPr>
        <w:spacing w:before="3"/>
        <w:ind w:left="249" w:right="0" w:firstLine="0"/>
        <w:jc w:val="left"/>
        <w:rPr>
          <w:rFonts w:hint="eastAsia" w:ascii="微软雅黑" w:eastAsia="微软雅黑"/>
          <w:sz w:val="17"/>
        </w:rPr>
      </w:pPr>
      <w:r>
        <w:rPr>
          <w:rFonts w:ascii="Consolas" w:eastAsia="Consolas"/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获取全部的分词结果</w:t>
      </w:r>
    </w:p>
    <w:p>
      <w:pPr>
        <w:spacing w:before="25"/>
        <w:ind w:left="249" w:right="0" w:firstLine="0"/>
        <w:jc w:val="left"/>
        <w:rPr>
          <w:rFonts w:ascii="Consolas"/>
          <w:sz w:val="17"/>
        </w:rPr>
      </w:pPr>
      <w:r>
        <w:rPr>
          <w:rFonts w:ascii="Consolas"/>
          <w:color w:val="0054AA"/>
          <w:w w:val="105"/>
          <w:sz w:val="17"/>
        </w:rPr>
        <w:t>$data</w:t>
      </w:r>
      <w:r>
        <w:rPr>
          <w:rFonts w:ascii="Consolas"/>
          <w:color w:val="971A1A"/>
          <w:w w:val="105"/>
          <w:sz w:val="17"/>
        </w:rPr>
        <w:t>=</w:t>
      </w:r>
      <w:r>
        <w:rPr>
          <w:rFonts w:ascii="Consolas"/>
          <w:color w:val="0054AA"/>
          <w:w w:val="105"/>
          <w:sz w:val="17"/>
        </w:rPr>
        <w:t>$cws</w:t>
      </w:r>
      <w:r>
        <w:rPr>
          <w:rFonts w:ascii="Consolas"/>
          <w:color w:val="971A1A"/>
          <w:w w:val="105"/>
          <w:sz w:val="17"/>
        </w:rPr>
        <w:t>-&gt;</w:t>
      </w:r>
      <w:r>
        <w:rPr>
          <w:rFonts w:ascii="Consolas"/>
          <w:w w:val="105"/>
          <w:sz w:val="17"/>
        </w:rPr>
        <w:t>get_result</w:t>
      </w:r>
      <w:r>
        <w:rPr>
          <w:rFonts w:ascii="Consolas"/>
          <w:color w:val="333333"/>
          <w:w w:val="105"/>
          <w:sz w:val="17"/>
        </w:rPr>
        <w:t>();</w:t>
      </w:r>
    </w:p>
    <w:p>
      <w:pPr>
        <w:spacing w:before="3"/>
        <w:ind w:left="249" w:right="0" w:firstLine="0"/>
        <w:jc w:val="left"/>
        <w:rPr>
          <w:rFonts w:hint="eastAsia" w:ascii="微软雅黑" w:eastAsia="微软雅黑"/>
          <w:sz w:val="17"/>
        </w:rPr>
      </w:pPr>
      <w:r>
        <w:rPr>
          <w:rFonts w:ascii="Consolas" w:eastAsia="Consolas"/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打印</w:t>
      </w:r>
    </w:p>
    <w:p>
      <w:pPr>
        <w:spacing w:before="24"/>
        <w:ind w:left="249" w:right="0" w:firstLine="0"/>
        <w:jc w:val="left"/>
        <w:rPr>
          <w:rFonts w:ascii="Consolas"/>
          <w:sz w:val="17"/>
        </w:rPr>
      </w:pPr>
      <w:r>
        <w:rPr>
          <w:rFonts w:ascii="Consolas"/>
          <w:color w:val="AA5400"/>
          <w:w w:val="105"/>
          <w:sz w:val="17"/>
        </w:rPr>
        <w:t>// echo "&lt;pre&gt;";</w:t>
      </w:r>
    </w:p>
    <w:p>
      <w:pPr>
        <w:spacing w:before="72"/>
        <w:ind w:left="249" w:right="0" w:firstLine="0"/>
        <w:jc w:val="left"/>
        <w:rPr>
          <w:rFonts w:ascii="Consolas"/>
          <w:sz w:val="17"/>
        </w:rPr>
      </w:pPr>
      <w:r>
        <w:rPr>
          <w:rFonts w:ascii="Consolas"/>
          <w:color w:val="AA5400"/>
          <w:w w:val="105"/>
          <w:sz w:val="17"/>
        </w:rPr>
        <w:t>// var_dump($ret);</w:t>
      </w:r>
    </w:p>
    <w:p>
      <w:pPr>
        <w:spacing w:before="3"/>
        <w:ind w:left="249" w:right="0" w:firstLine="0"/>
        <w:jc w:val="left"/>
        <w:rPr>
          <w:rFonts w:hint="eastAsia" w:ascii="微软雅黑" w:eastAsia="微软雅黑"/>
          <w:sz w:val="17"/>
        </w:rPr>
      </w:pPr>
      <w:r>
        <w:rPr>
          <w:rFonts w:ascii="Consolas" w:eastAsia="Consolas"/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关闭</w:t>
      </w:r>
    </w:p>
    <w:p>
      <w:pPr>
        <w:spacing w:before="24"/>
        <w:ind w:left="249" w:right="0" w:firstLine="0"/>
        <w:jc w:val="left"/>
        <w:rPr>
          <w:rFonts w:ascii="Consolas"/>
          <w:sz w:val="17"/>
        </w:rPr>
      </w:pPr>
      <w:r>
        <w:rPr>
          <w:rFonts w:ascii="Consolas"/>
          <w:color w:val="0054AA"/>
          <w:w w:val="105"/>
          <w:sz w:val="17"/>
        </w:rPr>
        <w:t>$cws</w:t>
      </w:r>
      <w:r>
        <w:rPr>
          <w:rFonts w:ascii="Consolas"/>
          <w:color w:val="971A1A"/>
          <w:w w:val="105"/>
          <w:sz w:val="17"/>
        </w:rPr>
        <w:t>-&gt;</w:t>
      </w:r>
      <w:r>
        <w:rPr>
          <w:rFonts w:ascii="Consolas"/>
          <w:w w:val="105"/>
          <w:sz w:val="17"/>
        </w:rPr>
        <w:t>close</w:t>
      </w:r>
      <w:r>
        <w:rPr>
          <w:rFonts w:ascii="Consolas"/>
          <w:color w:val="333333"/>
          <w:w w:val="105"/>
          <w:sz w:val="17"/>
        </w:rPr>
        <w:t>();</w:t>
      </w:r>
    </w:p>
    <w:p>
      <w:pPr>
        <w:spacing w:before="3" w:line="259" w:lineRule="auto"/>
        <w:ind w:left="249" w:right="6397" w:firstLine="0"/>
        <w:jc w:val="left"/>
        <w:rPr>
          <w:rFonts w:ascii="Consolas" w:eastAsia="Consolas"/>
          <w:sz w:val="17"/>
        </w:rPr>
      </w:pPr>
      <w:r>
        <w:rPr>
          <w:rFonts w:ascii="Consolas" w:eastAsia="Consolas"/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返回结果</w:t>
      </w:r>
      <w:r>
        <w:rPr>
          <w:rFonts w:ascii="Consolas" w:eastAsia="Consolas"/>
          <w:color w:val="770087"/>
          <w:w w:val="105"/>
          <w:sz w:val="17"/>
        </w:rPr>
        <w:t xml:space="preserve">return </w:t>
      </w:r>
      <w:r>
        <w:rPr>
          <w:rFonts w:ascii="Consolas" w:eastAsia="Consolas"/>
          <w:color w:val="0054AA"/>
          <w:w w:val="105"/>
          <w:sz w:val="17"/>
        </w:rPr>
        <w:t>$data</w:t>
      </w:r>
      <w:r>
        <w:rPr>
          <w:rFonts w:ascii="Consolas" w:eastAsia="Consolas"/>
          <w:color w:val="333333"/>
          <w:w w:val="105"/>
          <w:sz w:val="17"/>
        </w:rPr>
        <w:t>;</w:t>
      </w:r>
    </w:p>
    <w:p>
      <w:pPr>
        <w:spacing w:after="0" w:line="259" w:lineRule="auto"/>
        <w:jc w:val="left"/>
        <w:rPr>
          <w:rFonts w:ascii="Consolas" w:eastAsia="Consolas"/>
          <w:sz w:val="17"/>
        </w:rPr>
        <w:sectPr>
          <w:pgSz w:w="11900" w:h="16820"/>
          <w:pgMar w:top="1100" w:right="940" w:bottom="280" w:left="940" w:header="720" w:footer="720" w:gutter="0"/>
          <w:cols w:equalWidth="0" w:num="2">
            <w:col w:w="2027" w:space="40"/>
            <w:col w:w="7953"/>
          </w:cols>
        </w:sectPr>
      </w:pPr>
    </w:p>
    <w:p>
      <w:pPr>
        <w:pStyle w:val="9"/>
        <w:numPr>
          <w:ilvl w:val="0"/>
          <w:numId w:val="10"/>
        </w:numPr>
        <w:tabs>
          <w:tab w:val="left" w:pos="1543"/>
          <w:tab w:val="left" w:pos="1544"/>
        </w:tabs>
        <w:spacing w:before="4" w:after="0" w:line="240" w:lineRule="auto"/>
        <w:ind w:left="1543" w:right="0" w:hanging="820"/>
        <w:jc w:val="left"/>
        <w:rPr>
          <w:rFonts w:hint="eastAsia" w:ascii="微软雅黑" w:eastAsia="微软雅黑"/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连接数据库</w:t>
      </w:r>
    </w:p>
    <w:p>
      <w:pPr>
        <w:pStyle w:val="9"/>
        <w:numPr>
          <w:ilvl w:val="0"/>
          <w:numId w:val="10"/>
        </w:numPr>
        <w:tabs>
          <w:tab w:val="left" w:pos="1543"/>
          <w:tab w:val="left" w:pos="1544"/>
        </w:tabs>
        <w:spacing w:before="24" w:after="0" w:line="240" w:lineRule="auto"/>
        <w:ind w:left="1543" w:right="0" w:hanging="820"/>
        <w:jc w:val="left"/>
        <w:rPr>
          <w:sz w:val="17"/>
        </w:rPr>
      </w:pPr>
      <w:r>
        <w:rPr>
          <w:color w:val="0054AA"/>
          <w:w w:val="105"/>
          <w:sz w:val="17"/>
        </w:rPr>
        <w:t>$pdo</w:t>
      </w:r>
      <w:r>
        <w:rPr>
          <w:color w:val="971A1A"/>
          <w:w w:val="105"/>
          <w:sz w:val="17"/>
        </w:rPr>
        <w:t>=</w:t>
      </w:r>
      <w:r>
        <w:rPr>
          <w:color w:val="770087"/>
          <w:w w:val="105"/>
          <w:sz w:val="17"/>
        </w:rPr>
        <w:t>new</w:t>
      </w:r>
      <w:r>
        <w:rPr>
          <w:color w:val="770087"/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PDO</w:t>
      </w:r>
      <w:r>
        <w:rPr>
          <w:color w:val="333333"/>
          <w:w w:val="105"/>
          <w:sz w:val="17"/>
        </w:rPr>
        <w:t>(</w:t>
      </w:r>
      <w:r>
        <w:rPr>
          <w:color w:val="AA1111"/>
          <w:w w:val="105"/>
          <w:sz w:val="17"/>
        </w:rPr>
        <w:t>"mysql:host=localhost;dbname=lamp"</w:t>
      </w:r>
      <w:r>
        <w:rPr>
          <w:color w:val="333333"/>
          <w:w w:val="105"/>
          <w:sz w:val="17"/>
        </w:rPr>
        <w:t>,</w:t>
      </w:r>
      <w:r>
        <w:rPr>
          <w:color w:val="AA1111"/>
          <w:w w:val="105"/>
          <w:sz w:val="17"/>
        </w:rPr>
        <w:t>"root"</w:t>
      </w:r>
      <w:r>
        <w:rPr>
          <w:color w:val="333333"/>
          <w:w w:val="105"/>
          <w:sz w:val="17"/>
        </w:rPr>
        <w:t>,</w:t>
      </w:r>
      <w:r>
        <w:rPr>
          <w:color w:val="AA1111"/>
          <w:w w:val="105"/>
          <w:sz w:val="17"/>
        </w:rPr>
        <w:t>"123456"</w:t>
      </w:r>
      <w:r>
        <w:rPr>
          <w:color w:val="333333"/>
          <w:w w:val="105"/>
          <w:sz w:val="17"/>
        </w:rPr>
        <w:t>);</w:t>
      </w:r>
    </w:p>
    <w:p>
      <w:pPr>
        <w:pStyle w:val="9"/>
        <w:numPr>
          <w:ilvl w:val="0"/>
          <w:numId w:val="10"/>
        </w:numPr>
        <w:tabs>
          <w:tab w:val="left" w:pos="1543"/>
          <w:tab w:val="left" w:pos="1544"/>
        </w:tabs>
        <w:spacing w:before="3" w:after="0" w:line="240" w:lineRule="auto"/>
        <w:ind w:left="1543" w:right="0" w:hanging="820"/>
        <w:jc w:val="left"/>
        <w:rPr>
          <w:rFonts w:hint="eastAsia" w:ascii="微软雅黑" w:eastAsia="微软雅黑"/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设置字符集</w:t>
      </w:r>
    </w:p>
    <w:p>
      <w:pPr>
        <w:pStyle w:val="9"/>
        <w:numPr>
          <w:ilvl w:val="0"/>
          <w:numId w:val="10"/>
        </w:numPr>
        <w:tabs>
          <w:tab w:val="left" w:pos="1543"/>
          <w:tab w:val="left" w:pos="1544"/>
        </w:tabs>
        <w:spacing w:before="25" w:after="0" w:line="240" w:lineRule="auto"/>
        <w:ind w:left="1543" w:right="0" w:hanging="820"/>
        <w:jc w:val="left"/>
        <w:rPr>
          <w:sz w:val="17"/>
        </w:rPr>
      </w:pPr>
      <w:r>
        <w:rPr>
          <w:color w:val="0054AA"/>
          <w:w w:val="105"/>
          <w:sz w:val="17"/>
        </w:rPr>
        <w:t>$pdo</w:t>
      </w:r>
      <w:r>
        <w:rPr>
          <w:color w:val="971A1A"/>
          <w:w w:val="105"/>
          <w:sz w:val="17"/>
        </w:rPr>
        <w:t>-&gt;</w:t>
      </w:r>
      <w:r>
        <w:rPr>
          <w:color w:val="3300AA"/>
          <w:w w:val="105"/>
          <w:sz w:val="17"/>
        </w:rPr>
        <w:t>exec</w:t>
      </w:r>
      <w:r>
        <w:rPr>
          <w:color w:val="333333"/>
          <w:w w:val="105"/>
          <w:sz w:val="17"/>
        </w:rPr>
        <w:t>(</w:t>
      </w:r>
      <w:r>
        <w:rPr>
          <w:color w:val="AA1111"/>
          <w:w w:val="105"/>
          <w:sz w:val="17"/>
        </w:rPr>
        <w:t>"set names</w:t>
      </w:r>
      <w:r>
        <w:rPr>
          <w:color w:val="AA1111"/>
          <w:spacing w:val="-5"/>
          <w:w w:val="105"/>
          <w:sz w:val="17"/>
        </w:rPr>
        <w:t xml:space="preserve"> </w:t>
      </w:r>
      <w:r>
        <w:rPr>
          <w:color w:val="AA1111"/>
          <w:w w:val="105"/>
          <w:sz w:val="17"/>
        </w:rPr>
        <w:t>utf8"</w:t>
      </w:r>
      <w:r>
        <w:rPr>
          <w:color w:val="333333"/>
          <w:w w:val="105"/>
          <w:sz w:val="17"/>
        </w:rPr>
        <w:t>);</w:t>
      </w:r>
    </w:p>
    <w:p>
      <w:pPr>
        <w:pStyle w:val="9"/>
        <w:numPr>
          <w:ilvl w:val="0"/>
          <w:numId w:val="10"/>
        </w:numPr>
        <w:tabs>
          <w:tab w:val="left" w:pos="1543"/>
          <w:tab w:val="left" w:pos="1544"/>
        </w:tabs>
        <w:spacing w:before="3" w:after="0" w:line="240" w:lineRule="auto"/>
        <w:ind w:left="1543" w:right="0" w:hanging="820"/>
        <w:jc w:val="left"/>
        <w:rPr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准备</w:t>
      </w:r>
      <w:r>
        <w:rPr>
          <w:color w:val="AA5400"/>
          <w:w w:val="105"/>
          <w:sz w:val="17"/>
        </w:rPr>
        <w:t>sql</w:t>
      </w:r>
    </w:p>
    <w:p>
      <w:pPr>
        <w:pStyle w:val="9"/>
        <w:numPr>
          <w:ilvl w:val="0"/>
          <w:numId w:val="10"/>
        </w:numPr>
        <w:tabs>
          <w:tab w:val="left" w:pos="1543"/>
          <w:tab w:val="left" w:pos="1544"/>
        </w:tabs>
        <w:spacing w:before="25" w:after="0" w:line="240" w:lineRule="auto"/>
        <w:ind w:left="1543" w:right="0" w:hanging="820"/>
        <w:jc w:val="left"/>
        <w:rPr>
          <w:sz w:val="17"/>
        </w:rPr>
      </w:pPr>
      <w:r>
        <w:rPr>
          <w:color w:val="0054AA"/>
          <w:w w:val="105"/>
          <w:sz w:val="17"/>
        </w:rPr>
        <w:t>$sql</w:t>
      </w:r>
      <w:r>
        <w:rPr>
          <w:color w:val="971A1A"/>
          <w:w w:val="105"/>
          <w:sz w:val="17"/>
        </w:rPr>
        <w:t>=</w:t>
      </w:r>
      <w:r>
        <w:rPr>
          <w:color w:val="AA1111"/>
          <w:w w:val="105"/>
          <w:sz w:val="17"/>
        </w:rPr>
        <w:t>"select title,id from</w:t>
      </w:r>
      <w:r>
        <w:rPr>
          <w:color w:val="AA1111"/>
          <w:spacing w:val="-8"/>
          <w:w w:val="105"/>
          <w:sz w:val="17"/>
        </w:rPr>
        <w:t xml:space="preserve"> </w:t>
      </w:r>
      <w:r>
        <w:rPr>
          <w:color w:val="AA1111"/>
          <w:w w:val="105"/>
          <w:sz w:val="17"/>
        </w:rPr>
        <w:t>goods"</w:t>
      </w:r>
      <w:r>
        <w:rPr>
          <w:color w:val="333333"/>
          <w:w w:val="105"/>
          <w:sz w:val="17"/>
        </w:rPr>
        <w:t>;</w:t>
      </w:r>
    </w:p>
    <w:p>
      <w:pPr>
        <w:pStyle w:val="9"/>
        <w:numPr>
          <w:ilvl w:val="0"/>
          <w:numId w:val="10"/>
        </w:numPr>
        <w:tabs>
          <w:tab w:val="left" w:pos="1543"/>
          <w:tab w:val="left" w:pos="1544"/>
        </w:tabs>
        <w:spacing w:before="3" w:after="0" w:line="240" w:lineRule="auto"/>
        <w:ind w:left="1543" w:right="0" w:hanging="820"/>
        <w:jc w:val="left"/>
        <w:rPr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执行</w:t>
      </w:r>
      <w:r>
        <w:rPr>
          <w:color w:val="AA5400"/>
          <w:w w:val="105"/>
          <w:sz w:val="17"/>
        </w:rPr>
        <w:t>sql</w:t>
      </w:r>
    </w:p>
    <w:p>
      <w:pPr>
        <w:pStyle w:val="9"/>
        <w:numPr>
          <w:ilvl w:val="0"/>
          <w:numId w:val="10"/>
        </w:numPr>
        <w:tabs>
          <w:tab w:val="left" w:pos="1543"/>
          <w:tab w:val="left" w:pos="1544"/>
        </w:tabs>
        <w:spacing w:before="25" w:after="0" w:line="240" w:lineRule="auto"/>
        <w:ind w:left="1543" w:right="0" w:hanging="820"/>
        <w:jc w:val="left"/>
        <w:rPr>
          <w:sz w:val="17"/>
        </w:rPr>
      </w:pPr>
      <w:r>
        <w:rPr>
          <w:color w:val="0054AA"/>
          <w:w w:val="105"/>
          <w:sz w:val="17"/>
        </w:rPr>
        <w:t>$list</w:t>
      </w:r>
      <w:r>
        <w:rPr>
          <w:color w:val="971A1A"/>
          <w:w w:val="105"/>
          <w:sz w:val="17"/>
        </w:rPr>
        <w:t>=</w:t>
      </w:r>
      <w:r>
        <w:rPr>
          <w:color w:val="0054AA"/>
          <w:w w:val="105"/>
          <w:sz w:val="17"/>
        </w:rPr>
        <w:t>$pdo</w:t>
      </w:r>
      <w:r>
        <w:rPr>
          <w:color w:val="971A1A"/>
          <w:w w:val="105"/>
          <w:sz w:val="17"/>
        </w:rPr>
        <w:t>-&gt;</w:t>
      </w:r>
      <w:r>
        <w:rPr>
          <w:w w:val="105"/>
          <w:sz w:val="17"/>
        </w:rPr>
        <w:t>query</w:t>
      </w:r>
      <w:r>
        <w:rPr>
          <w:color w:val="333333"/>
          <w:w w:val="105"/>
          <w:sz w:val="17"/>
        </w:rPr>
        <w:t>(</w:t>
      </w:r>
      <w:r>
        <w:rPr>
          <w:color w:val="0054AA"/>
          <w:w w:val="105"/>
          <w:sz w:val="17"/>
        </w:rPr>
        <w:t>$sql</w:t>
      </w:r>
      <w:r>
        <w:rPr>
          <w:color w:val="333333"/>
          <w:w w:val="105"/>
          <w:sz w:val="17"/>
        </w:rPr>
        <w:t>);</w:t>
      </w:r>
    </w:p>
    <w:p>
      <w:pPr>
        <w:pStyle w:val="9"/>
        <w:numPr>
          <w:ilvl w:val="0"/>
          <w:numId w:val="10"/>
        </w:numPr>
        <w:tabs>
          <w:tab w:val="left" w:pos="1543"/>
          <w:tab w:val="left" w:pos="1544"/>
        </w:tabs>
        <w:spacing w:before="3" w:after="0" w:line="240" w:lineRule="auto"/>
        <w:ind w:left="1543" w:right="0" w:hanging="820"/>
        <w:jc w:val="left"/>
        <w:rPr>
          <w:rFonts w:hint="eastAsia" w:ascii="微软雅黑" w:eastAsia="微软雅黑"/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获取结果集</w:t>
      </w:r>
    </w:p>
    <w:p>
      <w:pPr>
        <w:pStyle w:val="9"/>
        <w:numPr>
          <w:ilvl w:val="0"/>
          <w:numId w:val="10"/>
        </w:numPr>
        <w:tabs>
          <w:tab w:val="left" w:pos="1543"/>
          <w:tab w:val="left" w:pos="1544"/>
        </w:tabs>
        <w:spacing w:before="25" w:after="0" w:line="240" w:lineRule="auto"/>
        <w:ind w:left="1543" w:right="0" w:hanging="820"/>
        <w:jc w:val="left"/>
        <w:rPr>
          <w:sz w:val="17"/>
        </w:rPr>
      </w:pPr>
      <w:r>
        <w:rPr>
          <w:color w:val="0054AA"/>
          <w:w w:val="105"/>
          <w:sz w:val="17"/>
        </w:rPr>
        <w:t>$data1</w:t>
      </w:r>
      <w:r>
        <w:rPr>
          <w:color w:val="971A1A"/>
          <w:w w:val="105"/>
          <w:sz w:val="17"/>
        </w:rPr>
        <w:t>=</w:t>
      </w:r>
      <w:r>
        <w:rPr>
          <w:color w:val="0054AA"/>
          <w:w w:val="105"/>
          <w:sz w:val="17"/>
        </w:rPr>
        <w:t>$list</w:t>
      </w:r>
      <w:r>
        <w:rPr>
          <w:color w:val="971A1A"/>
          <w:w w:val="105"/>
          <w:sz w:val="17"/>
        </w:rPr>
        <w:t>-&gt;</w:t>
      </w:r>
      <w:r>
        <w:rPr>
          <w:w w:val="105"/>
          <w:sz w:val="17"/>
        </w:rPr>
        <w:t>fetchAll</w:t>
      </w:r>
      <w:r>
        <w:rPr>
          <w:color w:val="333333"/>
          <w:w w:val="105"/>
          <w:sz w:val="17"/>
        </w:rPr>
        <w:t>(</w:t>
      </w:r>
      <w:r>
        <w:rPr>
          <w:w w:val="105"/>
          <w:sz w:val="17"/>
        </w:rPr>
        <w:t>PDO</w:t>
      </w:r>
      <w:r>
        <w:rPr>
          <w:color w:val="333333"/>
          <w:w w:val="105"/>
          <w:sz w:val="17"/>
        </w:rPr>
        <w:t>::</w:t>
      </w:r>
      <w:r>
        <w:rPr>
          <w:w w:val="105"/>
          <w:sz w:val="17"/>
        </w:rPr>
        <w:t>FETCH_ASSOC</w:t>
      </w:r>
      <w:r>
        <w:rPr>
          <w:color w:val="333333"/>
          <w:w w:val="105"/>
          <w:sz w:val="17"/>
        </w:rPr>
        <w:t>);</w:t>
      </w:r>
    </w:p>
    <w:p>
      <w:pPr>
        <w:pStyle w:val="9"/>
        <w:numPr>
          <w:ilvl w:val="0"/>
          <w:numId w:val="10"/>
        </w:numPr>
        <w:tabs>
          <w:tab w:val="left" w:pos="1543"/>
          <w:tab w:val="left" w:pos="1544"/>
        </w:tabs>
        <w:spacing w:before="71" w:after="0" w:line="240" w:lineRule="auto"/>
        <w:ind w:left="1543" w:right="0" w:hanging="820"/>
        <w:jc w:val="left"/>
        <w:rPr>
          <w:sz w:val="17"/>
        </w:rPr>
      </w:pPr>
      <w:r>
        <w:rPr>
          <w:color w:val="AA5400"/>
          <w:w w:val="105"/>
          <w:sz w:val="17"/>
        </w:rPr>
        <w:t>// echo</w:t>
      </w:r>
      <w:r>
        <w:rPr>
          <w:color w:val="AA5400"/>
          <w:spacing w:val="-4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"&lt;pre&gt;";</w:t>
      </w:r>
    </w:p>
    <w:p>
      <w:pPr>
        <w:pStyle w:val="9"/>
        <w:numPr>
          <w:ilvl w:val="0"/>
          <w:numId w:val="10"/>
        </w:numPr>
        <w:tabs>
          <w:tab w:val="left" w:pos="1543"/>
          <w:tab w:val="left" w:pos="1544"/>
        </w:tabs>
        <w:spacing w:before="71" w:after="0" w:line="240" w:lineRule="auto"/>
        <w:ind w:left="1543" w:right="0" w:hanging="820"/>
        <w:jc w:val="left"/>
        <w:rPr>
          <w:sz w:val="17"/>
        </w:rPr>
      </w:pPr>
      <w:r>
        <w:rPr>
          <w:color w:val="AA5400"/>
          <w:w w:val="105"/>
          <w:sz w:val="17"/>
        </w:rPr>
        <w:t>//</w:t>
      </w:r>
      <w:r>
        <w:rPr>
          <w:color w:val="AA5400"/>
          <w:spacing w:val="-3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var_dump($data1);</w:t>
      </w:r>
    </w:p>
    <w:p>
      <w:pPr>
        <w:pStyle w:val="9"/>
        <w:numPr>
          <w:ilvl w:val="0"/>
          <w:numId w:val="10"/>
        </w:numPr>
        <w:tabs>
          <w:tab w:val="left" w:pos="1543"/>
          <w:tab w:val="left" w:pos="1544"/>
        </w:tabs>
        <w:spacing w:before="3" w:after="0" w:line="240" w:lineRule="auto"/>
        <w:ind w:left="1543" w:right="0" w:hanging="820"/>
        <w:jc w:val="left"/>
        <w:rPr>
          <w:rFonts w:hint="eastAsia" w:ascii="微软雅黑" w:eastAsia="微软雅黑"/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遍历</w:t>
      </w:r>
    </w:p>
    <w:p>
      <w:pPr>
        <w:pStyle w:val="9"/>
        <w:numPr>
          <w:ilvl w:val="0"/>
          <w:numId w:val="10"/>
        </w:numPr>
        <w:tabs>
          <w:tab w:val="left" w:pos="1543"/>
          <w:tab w:val="left" w:pos="1544"/>
        </w:tabs>
        <w:spacing w:before="24" w:after="0" w:line="240" w:lineRule="auto"/>
        <w:ind w:left="1543" w:right="0" w:hanging="820"/>
        <w:jc w:val="left"/>
        <w:rPr>
          <w:sz w:val="17"/>
        </w:rPr>
      </w:pPr>
      <w:r>
        <w:rPr>
          <w:color w:val="770087"/>
          <w:w w:val="105"/>
          <w:sz w:val="17"/>
        </w:rPr>
        <w:t>foreach</w:t>
      </w:r>
      <w:r>
        <w:rPr>
          <w:color w:val="333333"/>
          <w:w w:val="105"/>
          <w:sz w:val="17"/>
        </w:rPr>
        <w:t>(</w:t>
      </w:r>
      <w:r>
        <w:rPr>
          <w:color w:val="0054AA"/>
          <w:w w:val="105"/>
          <w:sz w:val="17"/>
        </w:rPr>
        <w:t xml:space="preserve">$data1 </w:t>
      </w:r>
      <w:r>
        <w:rPr>
          <w:color w:val="770087"/>
          <w:w w:val="105"/>
          <w:sz w:val="17"/>
        </w:rPr>
        <w:t>as</w:t>
      </w:r>
      <w:r>
        <w:rPr>
          <w:color w:val="770087"/>
          <w:spacing w:val="-8"/>
          <w:w w:val="105"/>
          <w:sz w:val="17"/>
        </w:rPr>
        <w:t xml:space="preserve"> </w:t>
      </w:r>
      <w:r>
        <w:rPr>
          <w:color w:val="0054AA"/>
          <w:w w:val="105"/>
          <w:sz w:val="17"/>
        </w:rPr>
        <w:t>$key</w:t>
      </w:r>
      <w:r>
        <w:rPr>
          <w:color w:val="971A1A"/>
          <w:w w:val="105"/>
          <w:sz w:val="17"/>
        </w:rPr>
        <w:t>=&gt;</w:t>
      </w:r>
      <w:r>
        <w:rPr>
          <w:color w:val="0054AA"/>
          <w:w w:val="105"/>
          <w:sz w:val="17"/>
        </w:rPr>
        <w:t>$value</w:t>
      </w:r>
      <w:r>
        <w:rPr>
          <w:color w:val="333333"/>
          <w:w w:val="105"/>
          <w:sz w:val="17"/>
        </w:rPr>
        <w:t>){</w:t>
      </w:r>
    </w:p>
    <w:p>
      <w:pPr>
        <w:pStyle w:val="9"/>
        <w:numPr>
          <w:ilvl w:val="0"/>
          <w:numId w:val="10"/>
        </w:numPr>
        <w:tabs>
          <w:tab w:val="left" w:pos="1929"/>
          <w:tab w:val="left" w:pos="1930"/>
        </w:tabs>
        <w:spacing w:before="4" w:after="0" w:line="240" w:lineRule="auto"/>
        <w:ind w:left="1929" w:right="0" w:hanging="1206"/>
        <w:jc w:val="left"/>
        <w:rPr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spacing w:val="7"/>
          <w:w w:val="105"/>
          <w:sz w:val="17"/>
        </w:rPr>
        <w:t xml:space="preserve">分词数据源 </w:t>
      </w:r>
      <w:r>
        <w:rPr>
          <w:color w:val="AA5400"/>
          <w:w w:val="105"/>
          <w:sz w:val="17"/>
        </w:rPr>
        <w:t>$value['title']</w:t>
      </w:r>
    </w:p>
    <w:p>
      <w:pPr>
        <w:pStyle w:val="9"/>
        <w:numPr>
          <w:ilvl w:val="0"/>
          <w:numId w:val="10"/>
        </w:numPr>
        <w:tabs>
          <w:tab w:val="left" w:pos="1929"/>
          <w:tab w:val="left" w:pos="1930"/>
        </w:tabs>
        <w:spacing w:before="24" w:after="0" w:line="240" w:lineRule="auto"/>
        <w:ind w:left="1929" w:right="0" w:hanging="1206"/>
        <w:jc w:val="left"/>
        <w:rPr>
          <w:sz w:val="17"/>
        </w:rPr>
      </w:pPr>
      <w:r>
        <w:rPr>
          <w:color w:val="0054AA"/>
          <w:w w:val="105"/>
          <w:sz w:val="17"/>
        </w:rPr>
        <w:t>$data2</w:t>
      </w:r>
      <w:r>
        <w:rPr>
          <w:color w:val="971A1A"/>
          <w:w w:val="105"/>
          <w:sz w:val="17"/>
        </w:rPr>
        <w:t>=</w:t>
      </w:r>
      <w:r>
        <w:rPr>
          <w:w w:val="105"/>
          <w:sz w:val="17"/>
        </w:rPr>
        <w:t>Chinese</w:t>
      </w:r>
      <w:r>
        <w:rPr>
          <w:color w:val="333333"/>
          <w:w w:val="105"/>
          <w:sz w:val="17"/>
        </w:rPr>
        <w:t>::</w:t>
      </w:r>
      <w:r>
        <w:rPr>
          <w:w w:val="105"/>
          <w:sz w:val="17"/>
        </w:rPr>
        <w:t>fenci</w:t>
      </w:r>
      <w:r>
        <w:rPr>
          <w:color w:val="333333"/>
          <w:w w:val="105"/>
          <w:sz w:val="17"/>
        </w:rPr>
        <w:t>(</w:t>
      </w:r>
      <w:r>
        <w:rPr>
          <w:color w:val="0054AA"/>
          <w:w w:val="105"/>
          <w:sz w:val="17"/>
        </w:rPr>
        <w:t>$value</w:t>
      </w:r>
      <w:r>
        <w:rPr>
          <w:color w:val="333333"/>
          <w:w w:val="105"/>
          <w:sz w:val="17"/>
        </w:rPr>
        <w:t>[</w:t>
      </w:r>
      <w:r>
        <w:rPr>
          <w:color w:val="AA1111"/>
          <w:w w:val="105"/>
          <w:sz w:val="17"/>
        </w:rPr>
        <w:t>'title'</w:t>
      </w:r>
      <w:r>
        <w:rPr>
          <w:color w:val="333333"/>
          <w:w w:val="105"/>
          <w:sz w:val="17"/>
        </w:rPr>
        <w:t>]);</w:t>
      </w:r>
    </w:p>
    <w:p>
      <w:pPr>
        <w:pStyle w:val="9"/>
        <w:numPr>
          <w:ilvl w:val="0"/>
          <w:numId w:val="10"/>
        </w:numPr>
        <w:tabs>
          <w:tab w:val="left" w:pos="1929"/>
          <w:tab w:val="left" w:pos="1930"/>
        </w:tabs>
        <w:spacing w:before="71" w:after="0" w:line="240" w:lineRule="auto"/>
        <w:ind w:left="1929" w:right="0" w:hanging="1206"/>
        <w:jc w:val="left"/>
        <w:rPr>
          <w:sz w:val="17"/>
        </w:rPr>
      </w:pPr>
      <w:r>
        <w:rPr>
          <w:color w:val="AA5400"/>
          <w:w w:val="105"/>
          <w:sz w:val="17"/>
        </w:rPr>
        <w:t>// echo</w:t>
      </w:r>
      <w:r>
        <w:rPr>
          <w:color w:val="AA5400"/>
          <w:spacing w:val="-4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"&lt;pre&gt;";</w:t>
      </w:r>
    </w:p>
    <w:p>
      <w:pPr>
        <w:pStyle w:val="9"/>
        <w:numPr>
          <w:ilvl w:val="0"/>
          <w:numId w:val="10"/>
        </w:numPr>
        <w:tabs>
          <w:tab w:val="left" w:pos="1929"/>
          <w:tab w:val="left" w:pos="1930"/>
        </w:tabs>
        <w:spacing w:before="71" w:after="0" w:line="240" w:lineRule="auto"/>
        <w:ind w:left="1929" w:right="0" w:hanging="1206"/>
        <w:jc w:val="left"/>
        <w:rPr>
          <w:sz w:val="17"/>
        </w:rPr>
      </w:pPr>
      <w:r>
        <w:rPr>
          <w:color w:val="AA5400"/>
          <w:w w:val="105"/>
          <w:sz w:val="17"/>
        </w:rPr>
        <w:t>//</w:t>
      </w:r>
      <w:r>
        <w:rPr>
          <w:color w:val="AA5400"/>
          <w:spacing w:val="-3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var_dump($data2);666</w:t>
      </w:r>
    </w:p>
    <w:p>
      <w:pPr>
        <w:pStyle w:val="9"/>
        <w:numPr>
          <w:ilvl w:val="0"/>
          <w:numId w:val="10"/>
        </w:numPr>
        <w:tabs>
          <w:tab w:val="left" w:pos="1929"/>
          <w:tab w:val="left" w:pos="1930"/>
        </w:tabs>
        <w:spacing w:before="3" w:after="0" w:line="240" w:lineRule="auto"/>
        <w:ind w:left="1929" w:right="0" w:hanging="1206"/>
        <w:jc w:val="left"/>
        <w:rPr>
          <w:rFonts w:hint="eastAsia" w:ascii="微软雅黑" w:eastAsia="微软雅黑"/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遍历</w:t>
      </w:r>
    </w:p>
    <w:p>
      <w:pPr>
        <w:pStyle w:val="9"/>
        <w:numPr>
          <w:ilvl w:val="0"/>
          <w:numId w:val="10"/>
        </w:numPr>
        <w:tabs>
          <w:tab w:val="left" w:pos="1929"/>
          <w:tab w:val="left" w:pos="1930"/>
        </w:tabs>
        <w:spacing w:before="25" w:after="0" w:line="240" w:lineRule="auto"/>
        <w:ind w:left="1929" w:right="0" w:hanging="1206"/>
        <w:jc w:val="left"/>
        <w:rPr>
          <w:sz w:val="17"/>
        </w:rPr>
      </w:pPr>
      <w:r>
        <w:rPr>
          <w:color w:val="770087"/>
          <w:w w:val="105"/>
          <w:sz w:val="17"/>
        </w:rPr>
        <w:t>foreach</w:t>
      </w:r>
      <w:r>
        <w:rPr>
          <w:color w:val="333333"/>
          <w:w w:val="105"/>
          <w:sz w:val="17"/>
        </w:rPr>
        <w:t>(</w:t>
      </w:r>
      <w:r>
        <w:rPr>
          <w:color w:val="0054AA"/>
          <w:w w:val="105"/>
          <w:sz w:val="17"/>
        </w:rPr>
        <w:t xml:space="preserve">$data2 </w:t>
      </w:r>
      <w:r>
        <w:rPr>
          <w:color w:val="770087"/>
          <w:w w:val="105"/>
          <w:sz w:val="17"/>
        </w:rPr>
        <w:t>as</w:t>
      </w:r>
      <w:r>
        <w:rPr>
          <w:color w:val="770087"/>
          <w:spacing w:val="-7"/>
          <w:w w:val="105"/>
          <w:sz w:val="17"/>
        </w:rPr>
        <w:t xml:space="preserve"> </w:t>
      </w:r>
      <w:r>
        <w:rPr>
          <w:color w:val="0054AA"/>
          <w:w w:val="105"/>
          <w:sz w:val="17"/>
        </w:rPr>
        <w:t>$k</w:t>
      </w:r>
      <w:r>
        <w:rPr>
          <w:color w:val="971A1A"/>
          <w:w w:val="105"/>
          <w:sz w:val="17"/>
        </w:rPr>
        <w:t>=&gt;</w:t>
      </w:r>
      <w:r>
        <w:rPr>
          <w:color w:val="0054AA"/>
          <w:w w:val="105"/>
          <w:sz w:val="17"/>
        </w:rPr>
        <w:t>$v</w:t>
      </w:r>
      <w:r>
        <w:rPr>
          <w:color w:val="333333"/>
          <w:w w:val="105"/>
          <w:sz w:val="17"/>
        </w:rPr>
        <w:t>){</w:t>
      </w:r>
    </w:p>
    <w:p>
      <w:pPr>
        <w:pStyle w:val="9"/>
        <w:numPr>
          <w:ilvl w:val="0"/>
          <w:numId w:val="10"/>
        </w:numPr>
        <w:tabs>
          <w:tab w:val="left" w:pos="2315"/>
          <w:tab w:val="left" w:pos="2316"/>
        </w:tabs>
        <w:spacing w:before="3" w:after="0" w:line="240" w:lineRule="auto"/>
        <w:ind w:left="2315" w:right="0" w:hanging="1592"/>
        <w:jc w:val="left"/>
        <w:rPr>
          <w:rFonts w:hint="eastAsia" w:ascii="微软雅黑" w:eastAsia="微软雅黑"/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spacing w:val="5"/>
          <w:w w:val="105"/>
          <w:sz w:val="17"/>
        </w:rPr>
        <w:t xml:space="preserve">把分词的结果 </w:t>
      </w:r>
      <w:r>
        <w:rPr>
          <w:color w:val="AA5400"/>
          <w:w w:val="105"/>
          <w:sz w:val="17"/>
        </w:rPr>
        <w:t>id</w:t>
      </w:r>
      <w:r>
        <w:rPr>
          <w:rFonts w:hint="eastAsia" w:ascii="微软雅黑" w:eastAsia="微软雅黑"/>
          <w:color w:val="AA5400"/>
          <w:w w:val="105"/>
          <w:sz w:val="17"/>
        </w:rPr>
        <w:t>存储在</w:t>
      </w:r>
      <w:r>
        <w:rPr>
          <w:color w:val="AA5400"/>
          <w:w w:val="105"/>
          <w:sz w:val="17"/>
        </w:rPr>
        <w:t>goods_words</w:t>
      </w:r>
      <w:r>
        <w:rPr>
          <w:rFonts w:hint="eastAsia" w:ascii="微软雅黑" w:eastAsia="微软雅黑"/>
          <w:color w:val="AA5400"/>
          <w:w w:val="105"/>
          <w:sz w:val="17"/>
        </w:rPr>
        <w:t>表</w:t>
      </w:r>
    </w:p>
    <w:p>
      <w:pPr>
        <w:pStyle w:val="9"/>
        <w:numPr>
          <w:ilvl w:val="0"/>
          <w:numId w:val="10"/>
        </w:numPr>
        <w:tabs>
          <w:tab w:val="left" w:pos="2315"/>
          <w:tab w:val="left" w:pos="2316"/>
        </w:tabs>
        <w:spacing w:before="25" w:after="0" w:line="326" w:lineRule="auto"/>
        <w:ind w:left="1157" w:right="2973" w:hanging="434"/>
        <w:jc w:val="left"/>
        <w:rPr>
          <w:sz w:val="17"/>
        </w:rPr>
      </w:pPr>
      <w:r>
        <w:tab/>
      </w:r>
      <w:r>
        <w:rPr>
          <w:color w:val="0054AA"/>
          <w:w w:val="105"/>
          <w:sz w:val="17"/>
        </w:rPr>
        <w:t>$pdo</w:t>
      </w:r>
      <w:r>
        <w:rPr>
          <w:color w:val="971A1A"/>
          <w:w w:val="105"/>
          <w:sz w:val="17"/>
        </w:rPr>
        <w:t>-&gt;</w:t>
      </w:r>
      <w:r>
        <w:rPr>
          <w:color w:val="3300AA"/>
          <w:w w:val="105"/>
          <w:sz w:val="17"/>
        </w:rPr>
        <w:t>exec</w:t>
      </w:r>
      <w:r>
        <w:rPr>
          <w:color w:val="333333"/>
          <w:w w:val="105"/>
          <w:sz w:val="17"/>
        </w:rPr>
        <w:t>(</w:t>
      </w:r>
      <w:r>
        <w:rPr>
          <w:color w:val="AA1111"/>
          <w:w w:val="105"/>
          <w:sz w:val="17"/>
        </w:rPr>
        <w:t xml:space="preserve">"insert into goods_words </w:t>
      </w:r>
      <w:r>
        <w:rPr>
          <w:color w:val="AA1111"/>
          <w:spacing w:val="-1"/>
          <w:sz w:val="17"/>
        </w:rPr>
        <w:t>(word,goods_id)values('"</w:t>
      </w:r>
      <w:r>
        <w:rPr>
          <w:color w:val="333333"/>
          <w:spacing w:val="-1"/>
          <w:sz w:val="17"/>
        </w:rPr>
        <w:t>.</w:t>
      </w:r>
      <w:r>
        <w:rPr>
          <w:color w:val="0054AA"/>
          <w:spacing w:val="-1"/>
          <w:sz w:val="17"/>
        </w:rPr>
        <w:t>$v</w:t>
      </w:r>
      <w:r>
        <w:rPr>
          <w:color w:val="333333"/>
          <w:spacing w:val="-1"/>
          <w:sz w:val="17"/>
        </w:rPr>
        <w:t>[</w:t>
      </w:r>
      <w:r>
        <w:rPr>
          <w:color w:val="AA1111"/>
          <w:spacing w:val="-1"/>
          <w:sz w:val="17"/>
        </w:rPr>
        <w:t>'word'</w:t>
      </w:r>
      <w:r>
        <w:rPr>
          <w:color w:val="333333"/>
          <w:spacing w:val="-1"/>
          <w:sz w:val="17"/>
        </w:rPr>
        <w:t>].</w:t>
      </w:r>
      <w:r>
        <w:rPr>
          <w:color w:val="AA1111"/>
          <w:spacing w:val="-1"/>
          <w:sz w:val="17"/>
        </w:rPr>
        <w:t>"','"</w:t>
      </w:r>
      <w:r>
        <w:rPr>
          <w:color w:val="333333"/>
          <w:spacing w:val="-1"/>
          <w:sz w:val="17"/>
        </w:rPr>
        <w:t>.</w:t>
      </w:r>
      <w:r>
        <w:rPr>
          <w:color w:val="0054AA"/>
          <w:spacing w:val="-1"/>
          <w:sz w:val="17"/>
        </w:rPr>
        <w:t>$value</w:t>
      </w:r>
      <w:r>
        <w:rPr>
          <w:color w:val="333333"/>
          <w:spacing w:val="-1"/>
          <w:sz w:val="17"/>
        </w:rPr>
        <w:t>[</w:t>
      </w:r>
      <w:r>
        <w:rPr>
          <w:color w:val="AA1111"/>
          <w:spacing w:val="-1"/>
          <w:sz w:val="17"/>
        </w:rPr>
        <w:t>'id'</w:t>
      </w:r>
      <w:r>
        <w:rPr>
          <w:color w:val="333333"/>
          <w:spacing w:val="-1"/>
          <w:sz w:val="17"/>
        </w:rPr>
        <w:t>].</w:t>
      </w:r>
      <w:r>
        <w:rPr>
          <w:color w:val="AA1111"/>
          <w:spacing w:val="-1"/>
          <w:sz w:val="17"/>
        </w:rPr>
        <w:t>"')"</w:t>
      </w:r>
      <w:r>
        <w:rPr>
          <w:color w:val="333333"/>
          <w:spacing w:val="-1"/>
          <w:sz w:val="17"/>
        </w:rPr>
        <w:t>);</w:t>
      </w:r>
    </w:p>
    <w:p>
      <w:pPr>
        <w:tabs>
          <w:tab w:val="left" w:pos="1929"/>
        </w:tabs>
        <w:spacing w:before="0" w:line="198" w:lineRule="exact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55</w:t>
      </w:r>
      <w:r>
        <w:rPr>
          <w:rFonts w:ascii="Consolas"/>
          <w:color w:val="999999"/>
          <w:w w:val="105"/>
          <w:sz w:val="17"/>
        </w:rPr>
        <w:tab/>
      </w:r>
      <w:r>
        <w:rPr>
          <w:rFonts w:ascii="Consolas"/>
          <w:color w:val="333333"/>
          <w:w w:val="105"/>
          <w:sz w:val="17"/>
        </w:rPr>
        <w:t>}</w:t>
      </w:r>
    </w:p>
    <w:p>
      <w:pPr>
        <w:tabs>
          <w:tab w:val="left" w:pos="1543"/>
        </w:tabs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56</w:t>
      </w:r>
      <w:r>
        <w:rPr>
          <w:rFonts w:ascii="Consolas"/>
          <w:color w:val="999999"/>
          <w:w w:val="105"/>
          <w:sz w:val="17"/>
        </w:rPr>
        <w:tab/>
      </w:r>
      <w:r>
        <w:rPr>
          <w:rFonts w:ascii="Consolas"/>
          <w:color w:val="333333"/>
          <w:w w:val="105"/>
          <w:sz w:val="17"/>
        </w:rPr>
        <w:t>}</w:t>
      </w:r>
    </w:p>
    <w:p>
      <w:pPr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57</w:t>
      </w:r>
    </w:p>
    <w:p>
      <w:pPr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58</w:t>
      </w:r>
    </w:p>
    <w:p>
      <w:pPr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59</w:t>
      </w:r>
    </w:p>
    <w:p>
      <w:pPr>
        <w:tabs>
          <w:tab w:val="left" w:pos="1253"/>
        </w:tabs>
        <w:spacing w:before="71"/>
        <w:ind w:left="72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60</w:t>
      </w:r>
      <w:r>
        <w:rPr>
          <w:rFonts w:ascii="Consolas"/>
          <w:color w:val="999999"/>
          <w:w w:val="105"/>
          <w:sz w:val="17"/>
        </w:rPr>
        <w:tab/>
      </w:r>
      <w:r>
        <w:rPr>
          <w:rFonts w:ascii="Consolas"/>
          <w:color w:val="971A1A"/>
          <w:w w:val="105"/>
          <w:sz w:val="17"/>
        </w:rPr>
        <w:t>?&gt;</w:t>
      </w:r>
    </w:p>
    <w:p>
      <w:pPr>
        <w:pStyle w:val="5"/>
        <w:ind w:left="0"/>
        <w:rPr>
          <w:rFonts w:ascii="Consolas"/>
          <w:sz w:val="29"/>
        </w:rPr>
      </w:pPr>
    </w:p>
    <w:p>
      <w:pPr>
        <w:pStyle w:val="9"/>
        <w:numPr>
          <w:ilvl w:val="3"/>
          <w:numId w:val="5"/>
        </w:numPr>
        <w:tabs>
          <w:tab w:val="left" w:pos="558"/>
        </w:tabs>
        <w:spacing w:before="58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中文分词优化</w:t>
      </w:r>
      <w:r>
        <w:rPr>
          <w:rFonts w:ascii="Arial Black" w:eastAsia="Arial Black"/>
          <w:color w:val="333333"/>
          <w:sz w:val="19"/>
        </w:rPr>
        <w:t>mysql</w:t>
      </w:r>
      <w:r>
        <w:rPr>
          <w:rFonts w:hint="eastAsia" w:ascii="微软雅黑" w:eastAsia="微软雅黑"/>
          <w:color w:val="333333"/>
          <w:sz w:val="19"/>
        </w:rPr>
        <w:t>搜索实例</w:t>
      </w:r>
    </w:p>
    <w:p>
      <w:pPr>
        <w:pStyle w:val="9"/>
        <w:numPr>
          <w:ilvl w:val="0"/>
          <w:numId w:val="11"/>
        </w:numPr>
        <w:tabs>
          <w:tab w:val="left" w:pos="1008"/>
        </w:tabs>
        <w:spacing w:before="96" w:after="0" w:line="240" w:lineRule="auto"/>
        <w:ind w:left="1007" w:right="0" w:hanging="208"/>
        <w:jc w:val="left"/>
        <w:rPr>
          <w:rFonts w:ascii="Arial Black"/>
          <w:sz w:val="19"/>
        </w:rPr>
      </w:pPr>
      <w:r>
        <w:rPr>
          <w:rFonts w:ascii="Arial Black"/>
          <w:color w:val="333333"/>
          <w:sz w:val="19"/>
        </w:rPr>
        <w:t>fenci.php</w:t>
      </w:r>
    </w:p>
    <w:p>
      <w:pPr>
        <w:pStyle w:val="5"/>
        <w:spacing w:before="4"/>
        <w:ind w:left="0"/>
        <w:rPr>
          <w:sz w:val="14"/>
        </w:rPr>
      </w:pP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153035</wp:posOffset>
                </wp:positionV>
                <wp:extent cx="5650865" cy="357505"/>
                <wp:effectExtent l="635" t="635" r="6350" b="3810"/>
                <wp:wrapTopAndBottom/>
                <wp:docPr id="131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865" cy="357505"/>
                          <a:chOff x="1951" y="242"/>
                          <a:chExt cx="8899" cy="563"/>
                        </a:xfrm>
                      </wpg:grpSpPr>
                      <wps:wsp>
                        <wps:cNvPr id="125" name="任意多边形 83"/>
                        <wps:cNvSpPr/>
                        <wps:spPr>
                          <a:xfrm>
                            <a:off x="1958" y="249"/>
                            <a:ext cx="8884" cy="5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548">
                                <a:moveTo>
                                  <a:pt x="8884" y="548"/>
                                </a:moveTo>
                                <a:lnTo>
                                  <a:pt x="0" y="548"/>
                                </a:lnTo>
                                <a:lnTo>
                                  <a:pt x="0" y="38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8847" y="0"/>
                                </a:lnTo>
                                <a:lnTo>
                                  <a:pt x="8863" y="3"/>
                                </a:lnTo>
                                <a:lnTo>
                                  <a:pt x="8875" y="10"/>
                                </a:lnTo>
                                <a:lnTo>
                                  <a:pt x="8882" y="21"/>
                                </a:lnTo>
                                <a:lnTo>
                                  <a:pt x="8884" y="38"/>
                                </a:lnTo>
                                <a:lnTo>
                                  <a:pt x="8884" y="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6" name="任意多边形 84"/>
                        <wps:cNvSpPr/>
                        <wps:spPr>
                          <a:xfrm>
                            <a:off x="1958" y="249"/>
                            <a:ext cx="8884" cy="5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548">
                                <a:moveTo>
                                  <a:pt x="0" y="548"/>
                                </a:moveTo>
                                <a:lnTo>
                                  <a:pt x="0" y="38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8847" y="0"/>
                                </a:lnTo>
                                <a:lnTo>
                                  <a:pt x="8863" y="3"/>
                                </a:lnTo>
                                <a:lnTo>
                                  <a:pt x="8875" y="10"/>
                                </a:lnTo>
                                <a:lnTo>
                                  <a:pt x="8882" y="21"/>
                                </a:lnTo>
                                <a:lnTo>
                                  <a:pt x="8884" y="38"/>
                                </a:lnTo>
                                <a:lnTo>
                                  <a:pt x="8884" y="548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7" name="矩形 85"/>
                        <wps:cNvSpPr/>
                        <wps:spPr>
                          <a:xfrm>
                            <a:off x="2491" y="376"/>
                            <a:ext cx="8179" cy="42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8" name="矩形 86"/>
                        <wps:cNvSpPr/>
                        <wps:spPr>
                          <a:xfrm>
                            <a:off x="1965" y="376"/>
                            <a:ext cx="526" cy="42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9" name="直线 87"/>
                        <wps:cNvCnPr/>
                        <wps:spPr>
                          <a:xfrm>
                            <a:off x="2484" y="377"/>
                            <a:ext cx="0" cy="42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0" name="文本框 88"/>
                        <wps:cNvSpPr txBox="1"/>
                        <wps:spPr>
                          <a:xfrm>
                            <a:off x="2211" y="501"/>
                            <a:ext cx="840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36"/>
                                </w:tabs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&lt;?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php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2" o:spid="_x0000_s1026" o:spt="203" style="position:absolute;left:0pt;margin-left:97.5pt;margin-top:12.05pt;height:28.15pt;width:444.95pt;mso-position-horizontal-relative:page;mso-wrap-distance-bottom:0pt;mso-wrap-distance-top:0pt;z-index:-251620352;mso-width-relative:page;mso-height-relative:page;" coordorigin="1951,242" coordsize="8899,563" o:gfxdata="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">
                <o:lock v:ext="edit" aspectratio="f"/>
                <v:shape id="任意多边形 83" o:spid="_x0000_s1026" o:spt="100" style="position:absolute;left:1958;top:249;height:548;width:8884;" fillcolor="#F8F8F8" filled="t" stroked="f" coordsize="8884,548" o:gfxdata="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TLOcvQAA&#10;ANwAAAAPAAAAAAAAAAEAIAAAACIAAABkcnMvZG93bnJldi54bWxQSwECFAAUAAAACACHTuJAMy8F&#10;njsAAAA5AAAAEAAAAAAAAAABACAAAAAMAQAAZHJzL3NoYXBleG1sLnhtbFBLBQYAAAAABgAGAFsB&#10;AAC2AwAAAAA=&#10;" path="m8884,548l0,548,0,38,3,21,10,10,21,3,38,0,8847,0,8863,3,8875,10,8882,21,8884,38,8884,548xe">
                  <v:fill on="t" focussize="0,0"/>
                  <v:stroke on="f"/>
                  <v:imagedata o:title=""/>
                  <o:lock v:ext="edit" aspectratio="f"/>
                </v:shape>
                <v:shape id="任意多边形 84" o:spid="_x0000_s1026" o:spt="100" style="position:absolute;left:1958;top:249;height:548;width:8884;" filled="f" stroked="t" coordsize="8884,548" o:gfxdata="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DYBl74A&#10;AADcAAAADwAAAAAAAAABACAAAAAiAAAAZHJzL2Rvd25yZXYueG1sUEsBAhQAFAAAAAgAh07iQDMv&#10;BZ47AAAAOQAAABAAAAAAAAAAAQAgAAAADQEAAGRycy9zaGFwZXhtbC54bWxQSwUGAAAAAAYABgBb&#10;AQAAtwMAAAAA&#10;" path="m0,548l0,38,3,21,10,10,21,3,38,0,8847,0,8863,3,8875,10,8882,21,8884,38,8884,548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85" o:spid="_x0000_s1026" o:spt="1" style="position:absolute;left:2491;top:376;height:421;width:8179;" fillcolor="#F8F8F8" filled="t" stroked="f" coordsize="21600,21600" o:gfxdata="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qPMza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矩形 86" o:spid="_x0000_s1026" o:spt="1" style="position:absolute;left:1965;top:376;height:421;width:526;" fillcolor="#F8F8F8" filled="t" stroked="f" coordsize="21600,21600" o:gfxdata="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EKdE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直线 87" o:spid="_x0000_s1026" o:spt="20" style="position:absolute;left:2484;top:377;height:420;width:0;" filled="f" stroked="t" coordsize="21600,21600" o:gfxdata="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rej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88" o:spid="_x0000_s1026" o:spt="202" type="#_x0000_t202" style="position:absolute;left:2211;top:501;height:176;width:840;" filled="f" stroked="f" coordsize="21600,21600" o:gfxdata="UEsDBAoAAAAAAIdO4kAAAAAAAAAAAAAAAAAEAAAAZHJzL1BLAwQUAAAACACHTuJAaeyc37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+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snN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336"/>
                          </w:tabs>
                          <w:spacing w:before="0" w:line="173" w:lineRule="exact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&lt;?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php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4"/>
        </w:rPr>
        <w:sectPr>
          <w:type w:val="continuous"/>
          <w:pgSz w:w="11900" w:h="16820"/>
          <w:pgMar w:top="1520" w:right="940" w:bottom="280" w:left="940" w:header="720" w:footer="720" w:gutter="0"/>
        </w:sectPr>
      </w:pPr>
    </w:p>
    <w:p>
      <w:pPr>
        <w:pStyle w:val="9"/>
        <w:numPr>
          <w:ilvl w:val="1"/>
          <w:numId w:val="10"/>
        </w:numPr>
        <w:tabs>
          <w:tab w:val="left" w:pos="1607"/>
          <w:tab w:val="left" w:pos="1608"/>
        </w:tabs>
        <w:spacing w:before="50" w:after="0" w:line="240" w:lineRule="auto"/>
        <w:ind w:left="1607" w:right="0" w:hanging="337"/>
        <w:jc w:val="left"/>
        <w:rPr>
          <w:rFonts w:hint="eastAsia" w:ascii="微软雅黑" w:eastAsia="微软雅黑"/>
          <w:sz w:val="17"/>
        </w:rPr>
      </w:pPr>
      <w:r>
        <mc:AlternateContent>
          <mc:Choice Requires="wpg">
            <w:drawing>
              <wp:anchor distT="0" distB="0" distL="114300" distR="114300" simplePos="0" relativeHeight="250741760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45085</wp:posOffset>
                </wp:positionV>
                <wp:extent cx="5650865" cy="7999730"/>
                <wp:effectExtent l="635" t="0" r="6350" b="5715"/>
                <wp:wrapNone/>
                <wp:docPr id="17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865" cy="7999730"/>
                          <a:chOff x="1951" y="72"/>
                          <a:chExt cx="8899" cy="12598"/>
                        </a:xfrm>
                      </wpg:grpSpPr>
                      <wps:wsp>
                        <wps:cNvPr id="12" name="任意多边形 90"/>
                        <wps:cNvSpPr/>
                        <wps:spPr>
                          <a:xfrm>
                            <a:off x="1958" y="79"/>
                            <a:ext cx="8884" cy="125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12583">
                                <a:moveTo>
                                  <a:pt x="8847" y="12583"/>
                                </a:moveTo>
                                <a:lnTo>
                                  <a:pt x="38" y="12583"/>
                                </a:lnTo>
                                <a:lnTo>
                                  <a:pt x="21" y="12581"/>
                                </a:lnTo>
                                <a:lnTo>
                                  <a:pt x="10" y="12574"/>
                                </a:lnTo>
                                <a:lnTo>
                                  <a:pt x="3" y="12562"/>
                                </a:lnTo>
                                <a:lnTo>
                                  <a:pt x="0" y="12546"/>
                                </a:lnTo>
                                <a:lnTo>
                                  <a:pt x="0" y="0"/>
                                </a:lnTo>
                                <a:lnTo>
                                  <a:pt x="8884" y="0"/>
                                </a:lnTo>
                                <a:lnTo>
                                  <a:pt x="8884" y="12546"/>
                                </a:lnTo>
                                <a:lnTo>
                                  <a:pt x="8882" y="12562"/>
                                </a:lnTo>
                                <a:lnTo>
                                  <a:pt x="8875" y="12574"/>
                                </a:lnTo>
                                <a:lnTo>
                                  <a:pt x="8863" y="12581"/>
                                </a:lnTo>
                                <a:lnTo>
                                  <a:pt x="8847" y="12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任意多边形 91"/>
                        <wps:cNvSpPr/>
                        <wps:spPr>
                          <a:xfrm>
                            <a:off x="2610" y="-234031"/>
                            <a:ext cx="11840" cy="167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840" h="16770">
                                <a:moveTo>
                                  <a:pt x="-652" y="246656"/>
                                </a:moveTo>
                                <a:lnTo>
                                  <a:pt x="-652" y="234110"/>
                                </a:lnTo>
                                <a:moveTo>
                                  <a:pt x="8232" y="234110"/>
                                </a:moveTo>
                                <a:lnTo>
                                  <a:pt x="8232" y="246656"/>
                                </a:lnTo>
                                <a:lnTo>
                                  <a:pt x="8230" y="246672"/>
                                </a:lnTo>
                                <a:lnTo>
                                  <a:pt x="8223" y="246684"/>
                                </a:lnTo>
                                <a:lnTo>
                                  <a:pt x="8211" y="246691"/>
                                </a:lnTo>
                                <a:lnTo>
                                  <a:pt x="8195" y="246693"/>
                                </a:lnTo>
                                <a:lnTo>
                                  <a:pt x="-614" y="246693"/>
                                </a:lnTo>
                                <a:lnTo>
                                  <a:pt x="-631" y="246691"/>
                                </a:lnTo>
                                <a:lnTo>
                                  <a:pt x="-642" y="246684"/>
                                </a:lnTo>
                                <a:lnTo>
                                  <a:pt x="-649" y="246672"/>
                                </a:lnTo>
                                <a:lnTo>
                                  <a:pt x="-652" y="246656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任意多边形 92"/>
                        <wps:cNvSpPr/>
                        <wps:spPr>
                          <a:xfrm>
                            <a:off x="1965" y="79"/>
                            <a:ext cx="8704" cy="124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4" h="12486">
                                <a:moveTo>
                                  <a:pt x="8703" y="0"/>
                                </a:moveTo>
                                <a:lnTo>
                                  <a:pt x="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86"/>
                                </a:lnTo>
                                <a:lnTo>
                                  <a:pt x="525" y="12486"/>
                                </a:lnTo>
                                <a:lnTo>
                                  <a:pt x="8703" y="12486"/>
                                </a:lnTo>
                                <a:lnTo>
                                  <a:pt x="8703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直线 93"/>
                        <wps:cNvCnPr/>
                        <wps:spPr>
                          <a:xfrm>
                            <a:off x="2484" y="79"/>
                            <a:ext cx="0" cy="12486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9" o:spid="_x0000_s1026" o:spt="203" style="position:absolute;left:0pt;margin-left:97.5pt;margin-top:3.55pt;height:629.9pt;width:444.95pt;mso-position-horizontal-relative:page;z-index:-252574720;mso-width-relative:page;mso-height-relative:page;" coordorigin="1951,72" coordsize="8899,12598" o:gfxdata="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zvj4g9sAAAAL&#10;AQAADwAAAAAAAAABACAAAAAiAAAAZHJzL2Rvd25yZXYueG1sUEsBAhQAFAAAAAgAh07iQPjBLjOM&#10;BAAAZxAAAA4AAAAAAAAAAQAgAAAAKgEAAGRycy9lMm9Eb2MueG1sUEsFBgAAAAAGAAYAWQEAACgI&#10;AAAAAA==&#10;">
                <o:lock v:ext="edit" aspectratio="f"/>
                <v:shape id="任意多边形 90" o:spid="_x0000_s1026" o:spt="100" style="position:absolute;left:1958;top:79;height:12583;width:8884;" fillcolor="#F8F8F8" filled="t" stroked="f" coordsize="8884,12583" o:gfxdata="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a7Ey5AAAA2wAA&#10;AA8AAAAAAAAAAQAgAAAAIgAAAGRycy9kb3ducmV2LnhtbFBLAQIUABQAAAAIAIdO4kAzLwWeOwAA&#10;ADkAAAAQAAAAAAAAAAEAIAAAAAgBAABkcnMvc2hhcGV4bWwueG1sUEsFBgAAAAAGAAYAWwEAALID&#10;AAAAAA==&#10;" path="m8847,12583l38,12583,21,12581,10,12574,3,12562,0,12546,0,0,8884,0,8884,12546,8882,12562,8875,12574,8863,12581,8847,12583xe">
                  <v:fill on="t" focussize="0,0"/>
                  <v:stroke on="f"/>
                  <v:imagedata o:title=""/>
                  <o:lock v:ext="edit" aspectratio="f"/>
                </v:shape>
                <v:shape id="任意多边形 91" o:spid="_x0000_s1026" o:spt="100" style="position:absolute;left:2610;top:-234031;height:16770;width:11840;" filled="f" stroked="t" coordsize="11840,16770" o:gfxdata="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7UEX7sAAADb&#10;AAAADwAAAAAAAAABACAAAAAiAAAAZHJzL2Rvd25yZXYueG1sUEsBAhQAFAAAAAgAh07iQDMvBZ47&#10;AAAAOQAAABAAAAAAAAAAAQAgAAAACgEAAGRycy9zaGFwZXhtbC54bWxQSwUGAAAAAAYABgBbAQAA&#10;tAMAAAAA&#10;" path="m-652,246656l-652,234110m8232,234110l8232,246656,8230,246672,8223,246684,8211,246691,8195,246693,-614,246693,-631,246691,-642,246684,-649,246672,-652,246656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shape id="任意多边形 92" o:spid="_x0000_s1026" o:spt="100" style="position:absolute;left:1965;top:79;height:12486;width:8704;" fillcolor="#F8F8F8" filled="t" stroked="f" coordsize="8704,12486" o:gfxdata="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kzbrsAAADb&#10;AAAADwAAAAAAAAABACAAAAAiAAAAZHJzL2Rvd25yZXYueG1sUEsBAhQAFAAAAAgAh07iQDMvBZ47&#10;AAAAOQAAABAAAAAAAAAAAQAgAAAACgEAAGRycy9zaGFwZXhtbC54bWxQSwUGAAAAAAYABgBbAQAA&#10;tAMAAAAA&#10;" path="m8703,0l525,0,0,0,0,12486,525,12486,8703,12486,8703,0e">
                  <v:fill on="t" focussize="0,0"/>
                  <v:stroke on="f"/>
                  <v:imagedata o:title=""/>
                  <o:lock v:ext="edit" aspectratio="f"/>
                </v:shape>
                <v:line id="直线 93" o:spid="_x0000_s1026" o:spt="20" style="position:absolute;left:2484;top:79;height:12486;width:0;" filled="f" stroked="t" coordsize="21600,21600" o:gfxdata="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hqD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判断是否具有搜索关键词</w:t>
      </w:r>
    </w:p>
    <w:p>
      <w:pPr>
        <w:pStyle w:val="9"/>
        <w:numPr>
          <w:ilvl w:val="1"/>
          <w:numId w:val="10"/>
        </w:numPr>
        <w:tabs>
          <w:tab w:val="left" w:pos="1607"/>
          <w:tab w:val="left" w:pos="1608"/>
        </w:tabs>
        <w:spacing w:before="25" w:after="0" w:line="240" w:lineRule="auto"/>
        <w:ind w:left="1607" w:right="0" w:hanging="337"/>
        <w:jc w:val="left"/>
        <w:rPr>
          <w:sz w:val="17"/>
        </w:rPr>
      </w:pPr>
      <w:r>
        <w:rPr>
          <w:color w:val="770087"/>
          <w:w w:val="105"/>
          <w:sz w:val="17"/>
        </w:rPr>
        <w:t>if</w:t>
      </w:r>
      <w:r>
        <w:rPr>
          <w:color w:val="333333"/>
          <w:w w:val="105"/>
          <w:sz w:val="17"/>
        </w:rPr>
        <w:t>(</w:t>
      </w:r>
      <w:r>
        <w:rPr>
          <w:color w:val="770087"/>
          <w:w w:val="105"/>
          <w:sz w:val="17"/>
        </w:rPr>
        <w:t>empty</w:t>
      </w:r>
      <w:r>
        <w:rPr>
          <w:color w:val="333333"/>
          <w:w w:val="105"/>
          <w:sz w:val="17"/>
        </w:rPr>
        <w:t>(</w:t>
      </w:r>
      <w:r>
        <w:rPr>
          <w:color w:val="0054AA"/>
          <w:w w:val="105"/>
          <w:sz w:val="17"/>
        </w:rPr>
        <w:t>$_GET</w:t>
      </w:r>
      <w:r>
        <w:rPr>
          <w:color w:val="333333"/>
          <w:w w:val="105"/>
          <w:sz w:val="17"/>
        </w:rPr>
        <w:t>[</w:t>
      </w:r>
      <w:r>
        <w:rPr>
          <w:color w:val="AA1111"/>
          <w:w w:val="105"/>
          <w:sz w:val="17"/>
        </w:rPr>
        <w:t>'title'</w:t>
      </w:r>
      <w:r>
        <w:rPr>
          <w:color w:val="333333"/>
          <w:w w:val="105"/>
          <w:sz w:val="17"/>
        </w:rPr>
        <w:t>])){</w:t>
      </w:r>
    </w:p>
    <w:p>
      <w:pPr>
        <w:pStyle w:val="9"/>
        <w:numPr>
          <w:ilvl w:val="1"/>
          <w:numId w:val="10"/>
        </w:numPr>
        <w:tabs>
          <w:tab w:val="left" w:pos="1993"/>
          <w:tab w:val="left" w:pos="1994"/>
        </w:tabs>
        <w:spacing w:before="3" w:after="0" w:line="240" w:lineRule="auto"/>
        <w:ind w:left="1993" w:right="0" w:hanging="723"/>
        <w:jc w:val="left"/>
        <w:rPr>
          <w:rFonts w:hint="eastAsia" w:ascii="微软雅黑" w:eastAsia="微软雅黑"/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接数据库</w:t>
      </w:r>
    </w:p>
    <w:p>
      <w:pPr>
        <w:pStyle w:val="9"/>
        <w:numPr>
          <w:ilvl w:val="1"/>
          <w:numId w:val="10"/>
        </w:numPr>
        <w:tabs>
          <w:tab w:val="left" w:pos="1993"/>
          <w:tab w:val="left" w:pos="1994"/>
        </w:tabs>
        <w:spacing w:before="25" w:after="0" w:line="240" w:lineRule="auto"/>
        <w:ind w:left="1993" w:right="0" w:hanging="723"/>
        <w:jc w:val="left"/>
        <w:rPr>
          <w:sz w:val="17"/>
        </w:rPr>
      </w:pPr>
      <w:r>
        <w:rPr>
          <w:color w:val="0054AA"/>
          <w:w w:val="105"/>
          <w:sz w:val="17"/>
        </w:rPr>
        <w:t>$pdo</w:t>
      </w:r>
      <w:r>
        <w:rPr>
          <w:color w:val="971A1A"/>
          <w:w w:val="105"/>
          <w:sz w:val="17"/>
        </w:rPr>
        <w:t>=</w:t>
      </w:r>
      <w:r>
        <w:rPr>
          <w:color w:val="770087"/>
          <w:w w:val="105"/>
          <w:sz w:val="17"/>
        </w:rPr>
        <w:t>new</w:t>
      </w:r>
      <w:r>
        <w:rPr>
          <w:color w:val="770087"/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PDO</w:t>
      </w:r>
      <w:r>
        <w:rPr>
          <w:color w:val="333333"/>
          <w:w w:val="105"/>
          <w:sz w:val="17"/>
        </w:rPr>
        <w:t>(</w:t>
      </w:r>
      <w:r>
        <w:rPr>
          <w:color w:val="AA1111"/>
          <w:w w:val="105"/>
          <w:sz w:val="17"/>
        </w:rPr>
        <w:t>"mysql:host=localhost;dbname=lamp"</w:t>
      </w:r>
      <w:r>
        <w:rPr>
          <w:color w:val="333333"/>
          <w:w w:val="105"/>
          <w:sz w:val="17"/>
        </w:rPr>
        <w:t>,</w:t>
      </w:r>
      <w:r>
        <w:rPr>
          <w:color w:val="AA1111"/>
          <w:w w:val="105"/>
          <w:sz w:val="17"/>
        </w:rPr>
        <w:t>"root"</w:t>
      </w:r>
      <w:r>
        <w:rPr>
          <w:color w:val="333333"/>
          <w:w w:val="105"/>
          <w:sz w:val="17"/>
        </w:rPr>
        <w:t>,</w:t>
      </w:r>
      <w:r>
        <w:rPr>
          <w:color w:val="AA1111"/>
          <w:w w:val="105"/>
          <w:sz w:val="17"/>
        </w:rPr>
        <w:t>"123456"</w:t>
      </w:r>
      <w:r>
        <w:rPr>
          <w:color w:val="333333"/>
          <w:w w:val="105"/>
          <w:sz w:val="17"/>
        </w:rPr>
        <w:t>);</w:t>
      </w:r>
    </w:p>
    <w:p>
      <w:pPr>
        <w:pStyle w:val="9"/>
        <w:numPr>
          <w:ilvl w:val="1"/>
          <w:numId w:val="10"/>
        </w:numPr>
        <w:tabs>
          <w:tab w:val="left" w:pos="1993"/>
          <w:tab w:val="left" w:pos="1994"/>
        </w:tabs>
        <w:spacing w:before="71" w:after="0" w:line="240" w:lineRule="auto"/>
        <w:ind w:left="1993" w:right="0" w:hanging="723"/>
        <w:jc w:val="left"/>
        <w:rPr>
          <w:sz w:val="17"/>
        </w:rPr>
      </w:pPr>
      <w:r>
        <w:rPr>
          <w:color w:val="0054AA"/>
          <w:w w:val="105"/>
          <w:sz w:val="17"/>
        </w:rPr>
        <w:t>$pdo</w:t>
      </w:r>
      <w:r>
        <w:rPr>
          <w:color w:val="971A1A"/>
          <w:w w:val="105"/>
          <w:sz w:val="17"/>
        </w:rPr>
        <w:t>-&gt;</w:t>
      </w:r>
      <w:r>
        <w:rPr>
          <w:color w:val="3300AA"/>
          <w:w w:val="105"/>
          <w:sz w:val="17"/>
        </w:rPr>
        <w:t>exec</w:t>
      </w:r>
      <w:r>
        <w:rPr>
          <w:color w:val="333333"/>
          <w:w w:val="105"/>
          <w:sz w:val="17"/>
        </w:rPr>
        <w:t>(</w:t>
      </w:r>
      <w:r>
        <w:rPr>
          <w:color w:val="AA1111"/>
          <w:w w:val="105"/>
          <w:sz w:val="17"/>
        </w:rPr>
        <w:t>"set names</w:t>
      </w:r>
      <w:r>
        <w:rPr>
          <w:color w:val="AA1111"/>
          <w:spacing w:val="-6"/>
          <w:w w:val="105"/>
          <w:sz w:val="17"/>
        </w:rPr>
        <w:t xml:space="preserve"> </w:t>
      </w:r>
      <w:r>
        <w:rPr>
          <w:color w:val="AA1111"/>
          <w:w w:val="105"/>
          <w:sz w:val="17"/>
        </w:rPr>
        <w:t>utf8"</w:t>
      </w:r>
      <w:r>
        <w:rPr>
          <w:color w:val="333333"/>
          <w:w w:val="105"/>
          <w:sz w:val="17"/>
        </w:rPr>
        <w:t>);</w:t>
      </w:r>
    </w:p>
    <w:p>
      <w:pPr>
        <w:pStyle w:val="9"/>
        <w:numPr>
          <w:ilvl w:val="1"/>
          <w:numId w:val="10"/>
        </w:numPr>
        <w:tabs>
          <w:tab w:val="left" w:pos="1993"/>
          <w:tab w:val="left" w:pos="1994"/>
        </w:tabs>
        <w:spacing w:before="3" w:after="0" w:line="240" w:lineRule="auto"/>
        <w:ind w:left="1993" w:right="0" w:hanging="723"/>
        <w:jc w:val="left"/>
        <w:rPr>
          <w:rFonts w:hint="eastAsia" w:ascii="微软雅黑" w:eastAsia="微软雅黑"/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；获取</w:t>
      </w:r>
      <w:r>
        <w:rPr>
          <w:color w:val="AA5400"/>
          <w:w w:val="105"/>
          <w:sz w:val="17"/>
        </w:rPr>
        <w:t>goods</w:t>
      </w:r>
      <w:r>
        <w:rPr>
          <w:rFonts w:hint="eastAsia" w:ascii="微软雅黑" w:eastAsia="微软雅黑"/>
          <w:color w:val="AA5400"/>
          <w:w w:val="105"/>
          <w:sz w:val="17"/>
        </w:rPr>
        <w:t>表数据</w:t>
      </w:r>
    </w:p>
    <w:p>
      <w:pPr>
        <w:pStyle w:val="9"/>
        <w:numPr>
          <w:ilvl w:val="1"/>
          <w:numId w:val="10"/>
        </w:numPr>
        <w:tabs>
          <w:tab w:val="left" w:pos="1993"/>
          <w:tab w:val="left" w:pos="1994"/>
        </w:tabs>
        <w:spacing w:before="25" w:after="0" w:line="240" w:lineRule="auto"/>
        <w:ind w:left="1993" w:right="0" w:hanging="723"/>
        <w:jc w:val="left"/>
        <w:rPr>
          <w:sz w:val="17"/>
        </w:rPr>
      </w:pPr>
      <w:r>
        <w:rPr>
          <w:color w:val="0054AA"/>
          <w:w w:val="105"/>
          <w:sz w:val="17"/>
        </w:rPr>
        <w:t>$sql</w:t>
      </w:r>
      <w:r>
        <w:rPr>
          <w:color w:val="971A1A"/>
          <w:w w:val="105"/>
          <w:sz w:val="17"/>
        </w:rPr>
        <w:t>=</w:t>
      </w:r>
      <w:r>
        <w:rPr>
          <w:color w:val="AA1111"/>
          <w:w w:val="105"/>
          <w:sz w:val="17"/>
        </w:rPr>
        <w:t>"select id,title from</w:t>
      </w:r>
      <w:r>
        <w:rPr>
          <w:color w:val="AA1111"/>
          <w:spacing w:val="-9"/>
          <w:w w:val="105"/>
          <w:sz w:val="17"/>
        </w:rPr>
        <w:t xml:space="preserve"> </w:t>
      </w:r>
      <w:r>
        <w:rPr>
          <w:color w:val="AA1111"/>
          <w:w w:val="105"/>
          <w:sz w:val="17"/>
        </w:rPr>
        <w:t>goods"</w:t>
      </w:r>
      <w:r>
        <w:rPr>
          <w:color w:val="333333"/>
          <w:w w:val="105"/>
          <w:sz w:val="17"/>
        </w:rPr>
        <w:t>;</w:t>
      </w:r>
    </w:p>
    <w:p>
      <w:pPr>
        <w:pStyle w:val="9"/>
        <w:numPr>
          <w:ilvl w:val="1"/>
          <w:numId w:val="10"/>
        </w:numPr>
        <w:tabs>
          <w:tab w:val="left" w:pos="1993"/>
          <w:tab w:val="left" w:pos="1994"/>
        </w:tabs>
        <w:spacing w:before="3" w:after="0" w:line="240" w:lineRule="auto"/>
        <w:ind w:left="1993" w:right="0" w:hanging="723"/>
        <w:jc w:val="left"/>
        <w:rPr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执行</w:t>
      </w:r>
      <w:r>
        <w:rPr>
          <w:color w:val="AA5400"/>
          <w:w w:val="105"/>
          <w:sz w:val="17"/>
        </w:rPr>
        <w:t>sql</w:t>
      </w:r>
    </w:p>
    <w:p>
      <w:pPr>
        <w:pStyle w:val="9"/>
        <w:numPr>
          <w:ilvl w:val="1"/>
          <w:numId w:val="10"/>
        </w:numPr>
        <w:tabs>
          <w:tab w:val="left" w:pos="1993"/>
          <w:tab w:val="left" w:pos="1994"/>
        </w:tabs>
        <w:spacing w:before="25" w:after="0" w:line="240" w:lineRule="auto"/>
        <w:ind w:left="1993" w:right="0" w:hanging="820"/>
        <w:jc w:val="left"/>
        <w:rPr>
          <w:sz w:val="17"/>
        </w:rPr>
      </w:pPr>
      <w:r>
        <w:rPr>
          <w:color w:val="0054AA"/>
          <w:w w:val="105"/>
          <w:sz w:val="17"/>
        </w:rPr>
        <w:t>$list</w:t>
      </w:r>
      <w:r>
        <w:rPr>
          <w:color w:val="971A1A"/>
          <w:w w:val="105"/>
          <w:sz w:val="17"/>
        </w:rPr>
        <w:t>=</w:t>
      </w:r>
      <w:r>
        <w:rPr>
          <w:color w:val="0054AA"/>
          <w:w w:val="105"/>
          <w:sz w:val="17"/>
        </w:rPr>
        <w:t>$pdo</w:t>
      </w:r>
      <w:r>
        <w:rPr>
          <w:color w:val="971A1A"/>
          <w:w w:val="105"/>
          <w:sz w:val="17"/>
        </w:rPr>
        <w:t>-&gt;</w:t>
      </w:r>
      <w:r>
        <w:rPr>
          <w:w w:val="105"/>
          <w:sz w:val="17"/>
        </w:rPr>
        <w:t>query</w:t>
      </w:r>
      <w:r>
        <w:rPr>
          <w:color w:val="333333"/>
          <w:w w:val="105"/>
          <w:sz w:val="17"/>
        </w:rPr>
        <w:t>(</w:t>
      </w:r>
      <w:r>
        <w:rPr>
          <w:color w:val="0054AA"/>
          <w:w w:val="105"/>
          <w:sz w:val="17"/>
        </w:rPr>
        <w:t>$sql</w:t>
      </w:r>
      <w:r>
        <w:rPr>
          <w:color w:val="333333"/>
          <w:w w:val="105"/>
          <w:sz w:val="17"/>
        </w:rPr>
        <w:t>);</w:t>
      </w:r>
    </w:p>
    <w:p>
      <w:pPr>
        <w:pStyle w:val="9"/>
        <w:numPr>
          <w:ilvl w:val="1"/>
          <w:numId w:val="10"/>
        </w:numPr>
        <w:tabs>
          <w:tab w:val="left" w:pos="1993"/>
          <w:tab w:val="left" w:pos="1994"/>
        </w:tabs>
        <w:spacing w:before="3" w:after="0" w:line="240" w:lineRule="auto"/>
        <w:ind w:left="1993" w:right="0" w:hanging="820"/>
        <w:jc w:val="left"/>
        <w:rPr>
          <w:rFonts w:hint="eastAsia" w:ascii="微软雅黑" w:eastAsia="微软雅黑"/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获取结果集</w:t>
      </w:r>
    </w:p>
    <w:p>
      <w:pPr>
        <w:pStyle w:val="9"/>
        <w:numPr>
          <w:ilvl w:val="1"/>
          <w:numId w:val="10"/>
        </w:numPr>
        <w:tabs>
          <w:tab w:val="left" w:pos="1993"/>
          <w:tab w:val="left" w:pos="1994"/>
        </w:tabs>
        <w:spacing w:before="25" w:after="0" w:line="240" w:lineRule="auto"/>
        <w:ind w:left="1993" w:right="0" w:hanging="820"/>
        <w:jc w:val="left"/>
        <w:rPr>
          <w:sz w:val="17"/>
        </w:rPr>
      </w:pPr>
      <w:r>
        <w:rPr>
          <w:color w:val="0054AA"/>
          <w:w w:val="105"/>
          <w:sz w:val="17"/>
        </w:rPr>
        <w:t>$data1</w:t>
      </w:r>
      <w:r>
        <w:rPr>
          <w:color w:val="971A1A"/>
          <w:w w:val="105"/>
          <w:sz w:val="17"/>
        </w:rPr>
        <w:t>=</w:t>
      </w:r>
      <w:r>
        <w:rPr>
          <w:color w:val="0054AA"/>
          <w:w w:val="105"/>
          <w:sz w:val="17"/>
        </w:rPr>
        <w:t>$list</w:t>
      </w:r>
      <w:r>
        <w:rPr>
          <w:color w:val="971A1A"/>
          <w:w w:val="105"/>
          <w:sz w:val="17"/>
        </w:rPr>
        <w:t>-&gt;</w:t>
      </w:r>
      <w:r>
        <w:rPr>
          <w:w w:val="105"/>
          <w:sz w:val="17"/>
        </w:rPr>
        <w:t>fetchAll</w:t>
      </w:r>
      <w:r>
        <w:rPr>
          <w:color w:val="333333"/>
          <w:w w:val="105"/>
          <w:sz w:val="17"/>
        </w:rPr>
        <w:t>(</w:t>
      </w:r>
      <w:r>
        <w:rPr>
          <w:w w:val="105"/>
          <w:sz w:val="17"/>
        </w:rPr>
        <w:t>PDO</w:t>
      </w:r>
      <w:r>
        <w:rPr>
          <w:color w:val="333333"/>
          <w:w w:val="105"/>
          <w:sz w:val="17"/>
        </w:rPr>
        <w:t>::</w:t>
      </w:r>
      <w:r>
        <w:rPr>
          <w:w w:val="105"/>
          <w:sz w:val="17"/>
        </w:rPr>
        <w:t>FETCH_ASSOC</w:t>
      </w:r>
      <w:r>
        <w:rPr>
          <w:color w:val="333333"/>
          <w:w w:val="105"/>
          <w:sz w:val="17"/>
        </w:rPr>
        <w:t>);</w:t>
      </w:r>
    </w:p>
    <w:p>
      <w:pPr>
        <w:pStyle w:val="9"/>
        <w:numPr>
          <w:ilvl w:val="1"/>
          <w:numId w:val="10"/>
        </w:numPr>
        <w:tabs>
          <w:tab w:val="left" w:pos="1607"/>
          <w:tab w:val="left" w:pos="1608"/>
        </w:tabs>
        <w:spacing w:before="71" w:after="0" w:line="240" w:lineRule="auto"/>
        <w:ind w:left="1607" w:right="0" w:hanging="434"/>
        <w:jc w:val="left"/>
        <w:rPr>
          <w:sz w:val="17"/>
        </w:rPr>
      </w:pPr>
      <w:r>
        <w:rPr>
          <w:color w:val="333333"/>
          <w:w w:val="105"/>
          <w:sz w:val="17"/>
        </w:rPr>
        <w:t>}</w:t>
      </w:r>
      <w:r>
        <w:rPr>
          <w:color w:val="770087"/>
          <w:w w:val="105"/>
          <w:sz w:val="17"/>
        </w:rPr>
        <w:t>else</w:t>
      </w:r>
      <w:r>
        <w:rPr>
          <w:color w:val="333333"/>
          <w:w w:val="105"/>
          <w:sz w:val="17"/>
        </w:rPr>
        <w:t>{</w:t>
      </w:r>
    </w:p>
    <w:p>
      <w:pPr>
        <w:pStyle w:val="9"/>
        <w:numPr>
          <w:ilvl w:val="1"/>
          <w:numId w:val="10"/>
        </w:numPr>
        <w:tabs>
          <w:tab w:val="left" w:pos="1993"/>
          <w:tab w:val="left" w:pos="1994"/>
        </w:tabs>
        <w:spacing w:before="3" w:after="0" w:line="240" w:lineRule="auto"/>
        <w:ind w:left="1993" w:right="0" w:hanging="820"/>
        <w:jc w:val="left"/>
        <w:rPr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包含</w:t>
      </w:r>
      <w:r>
        <w:rPr>
          <w:color w:val="AA5400"/>
          <w:w w:val="105"/>
          <w:sz w:val="17"/>
        </w:rPr>
        <w:t>form.php</w:t>
      </w:r>
    </w:p>
    <w:p>
      <w:pPr>
        <w:pStyle w:val="9"/>
        <w:numPr>
          <w:ilvl w:val="1"/>
          <w:numId w:val="10"/>
        </w:numPr>
        <w:tabs>
          <w:tab w:val="left" w:pos="1607"/>
          <w:tab w:val="left" w:pos="1993"/>
          <w:tab w:val="left" w:pos="1994"/>
        </w:tabs>
        <w:spacing w:before="24" w:after="0" w:line="326" w:lineRule="auto"/>
        <w:ind w:left="1174" w:right="5901" w:firstLine="0"/>
        <w:jc w:val="left"/>
        <w:rPr>
          <w:sz w:val="17"/>
        </w:rPr>
      </w:pPr>
      <w:r>
        <w:rPr>
          <w:color w:val="770087"/>
          <w:spacing w:val="-1"/>
          <w:sz w:val="17"/>
        </w:rPr>
        <w:t>require</w:t>
      </w:r>
      <w:r>
        <w:rPr>
          <w:color w:val="333333"/>
          <w:spacing w:val="-1"/>
          <w:sz w:val="17"/>
        </w:rPr>
        <w:t>(</w:t>
      </w:r>
      <w:r>
        <w:rPr>
          <w:color w:val="AA1111"/>
          <w:spacing w:val="-1"/>
          <w:sz w:val="17"/>
        </w:rPr>
        <w:t>"./form.php"</w:t>
      </w:r>
      <w:r>
        <w:rPr>
          <w:color w:val="333333"/>
          <w:spacing w:val="-1"/>
          <w:sz w:val="17"/>
        </w:rPr>
        <w:t>);</w:t>
      </w:r>
      <w:r>
        <w:rPr>
          <w:color w:val="999999"/>
          <w:spacing w:val="-1"/>
          <w:sz w:val="17"/>
        </w:rPr>
        <w:t xml:space="preserve"> </w:t>
      </w:r>
      <w:r>
        <w:rPr>
          <w:color w:val="999999"/>
          <w:w w:val="105"/>
          <w:sz w:val="17"/>
        </w:rPr>
        <w:t>16</w:t>
      </w:r>
      <w:r>
        <w:rPr>
          <w:color w:val="999999"/>
          <w:w w:val="105"/>
          <w:sz w:val="17"/>
        </w:rPr>
        <w:tab/>
      </w:r>
      <w:r>
        <w:rPr>
          <w:color w:val="333333"/>
          <w:w w:val="105"/>
          <w:sz w:val="17"/>
        </w:rPr>
        <w:t>}</w:t>
      </w:r>
    </w:p>
    <w:p>
      <w:pPr>
        <w:spacing w:before="0" w:line="198" w:lineRule="exact"/>
        <w:ind w:left="117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17</w:t>
      </w:r>
    </w:p>
    <w:p>
      <w:pPr>
        <w:tabs>
          <w:tab w:val="left" w:pos="1704"/>
        </w:tabs>
        <w:spacing w:before="71"/>
        <w:ind w:left="117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18</w:t>
      </w:r>
      <w:r>
        <w:rPr>
          <w:rFonts w:ascii="Consolas"/>
          <w:color w:val="999999"/>
          <w:w w:val="105"/>
          <w:sz w:val="17"/>
        </w:rPr>
        <w:tab/>
      </w:r>
      <w:r>
        <w:rPr>
          <w:rFonts w:ascii="Consolas"/>
          <w:color w:val="971A1A"/>
          <w:w w:val="105"/>
          <w:sz w:val="17"/>
        </w:rPr>
        <w:t>?&gt;</w:t>
      </w:r>
    </w:p>
    <w:p>
      <w:pPr>
        <w:pStyle w:val="9"/>
        <w:numPr>
          <w:ilvl w:val="0"/>
          <w:numId w:val="12"/>
        </w:numPr>
        <w:tabs>
          <w:tab w:val="left" w:pos="1704"/>
          <w:tab w:val="left" w:pos="1705"/>
        </w:tabs>
        <w:spacing w:before="72" w:after="0" w:line="240" w:lineRule="auto"/>
        <w:ind w:left="1704" w:right="0" w:hanging="531"/>
        <w:jc w:val="left"/>
        <w:rPr>
          <w:sz w:val="17"/>
        </w:rPr>
      </w:pPr>
      <w:r>
        <w:rPr>
          <w:color w:val="971A1A"/>
          <w:w w:val="105"/>
          <w:sz w:val="17"/>
        </w:rPr>
        <w:t>&lt;!</w:t>
      </w:r>
      <w:r>
        <w:rPr>
          <w:w w:val="105"/>
          <w:sz w:val="17"/>
        </w:rPr>
        <w:t>doctype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html</w:t>
      </w:r>
      <w:r>
        <w:rPr>
          <w:color w:val="971A1A"/>
          <w:w w:val="105"/>
          <w:sz w:val="17"/>
        </w:rPr>
        <w:t>&gt;</w:t>
      </w:r>
    </w:p>
    <w:p>
      <w:pPr>
        <w:pStyle w:val="9"/>
        <w:numPr>
          <w:ilvl w:val="0"/>
          <w:numId w:val="12"/>
        </w:numPr>
        <w:tabs>
          <w:tab w:val="left" w:pos="1704"/>
          <w:tab w:val="left" w:pos="1705"/>
        </w:tabs>
        <w:spacing w:before="71" w:after="0" w:line="240" w:lineRule="auto"/>
        <w:ind w:left="1704" w:right="0" w:hanging="531"/>
        <w:jc w:val="left"/>
        <w:rPr>
          <w:sz w:val="17"/>
        </w:rPr>
      </w:pPr>
      <w:r>
        <w:rPr>
          <w:color w:val="971A1A"/>
          <w:w w:val="105"/>
          <w:sz w:val="17"/>
        </w:rPr>
        <w:t>&lt;</w:t>
      </w:r>
      <w:r>
        <w:rPr>
          <w:w w:val="105"/>
          <w:sz w:val="17"/>
        </w:rPr>
        <w:t>html</w:t>
      </w:r>
      <w:r>
        <w:rPr>
          <w:color w:val="971A1A"/>
          <w:w w:val="105"/>
          <w:sz w:val="17"/>
        </w:rPr>
        <w:t>&gt;</w:t>
      </w:r>
    </w:p>
    <w:p>
      <w:pPr>
        <w:pStyle w:val="9"/>
        <w:numPr>
          <w:ilvl w:val="0"/>
          <w:numId w:val="12"/>
        </w:numPr>
        <w:tabs>
          <w:tab w:val="left" w:pos="1704"/>
          <w:tab w:val="left" w:pos="1705"/>
        </w:tabs>
        <w:spacing w:before="71" w:after="0" w:line="240" w:lineRule="auto"/>
        <w:ind w:left="1704" w:right="0" w:hanging="531"/>
        <w:jc w:val="left"/>
        <w:rPr>
          <w:sz w:val="17"/>
        </w:rPr>
      </w:pPr>
      <w:r>
        <w:rPr>
          <w:color w:val="971A1A"/>
          <w:w w:val="105"/>
          <w:sz w:val="17"/>
        </w:rPr>
        <w:t>&lt;</w:t>
      </w:r>
      <w:r>
        <w:rPr>
          <w:w w:val="105"/>
          <w:sz w:val="17"/>
        </w:rPr>
        <w:t>head</w:t>
      </w:r>
      <w:r>
        <w:rPr>
          <w:color w:val="971A1A"/>
          <w:w w:val="105"/>
          <w:sz w:val="17"/>
        </w:rPr>
        <w:t>&gt;</w:t>
      </w:r>
    </w:p>
    <w:p>
      <w:pPr>
        <w:pStyle w:val="9"/>
        <w:numPr>
          <w:ilvl w:val="0"/>
          <w:numId w:val="12"/>
        </w:numPr>
        <w:tabs>
          <w:tab w:val="left" w:pos="1993"/>
          <w:tab w:val="left" w:pos="1994"/>
        </w:tabs>
        <w:spacing w:before="71" w:after="0" w:line="240" w:lineRule="auto"/>
        <w:ind w:left="1993" w:right="0" w:hanging="820"/>
        <w:jc w:val="left"/>
        <w:rPr>
          <w:sz w:val="17"/>
        </w:rPr>
      </w:pPr>
      <w:r>
        <w:rPr>
          <w:color w:val="971A1A"/>
          <w:w w:val="105"/>
          <w:sz w:val="17"/>
        </w:rPr>
        <w:t>&lt;</w:t>
      </w:r>
      <w:r>
        <w:rPr>
          <w:w w:val="105"/>
          <w:sz w:val="17"/>
        </w:rPr>
        <w:t>meta</w:t>
      </w:r>
      <w:r>
        <w:rPr>
          <w:spacing w:val="-41"/>
          <w:w w:val="105"/>
          <w:sz w:val="17"/>
        </w:rPr>
        <w:t xml:space="preserve"> </w:t>
      </w:r>
      <w:r>
        <w:rPr>
          <w:w w:val="105"/>
          <w:sz w:val="17"/>
        </w:rPr>
        <w:t>charset</w:t>
      </w:r>
      <w:r>
        <w:rPr>
          <w:color w:val="971A1A"/>
          <w:w w:val="105"/>
          <w:sz w:val="17"/>
        </w:rPr>
        <w:t>=</w:t>
      </w:r>
      <w:r>
        <w:rPr>
          <w:color w:val="AA1111"/>
          <w:w w:val="105"/>
          <w:sz w:val="17"/>
        </w:rPr>
        <w:t>"utf-8"</w:t>
      </w:r>
      <w:r>
        <w:rPr>
          <w:color w:val="971A1A"/>
          <w:w w:val="105"/>
          <w:sz w:val="17"/>
        </w:rPr>
        <w:t>&gt;</w:t>
      </w:r>
    </w:p>
    <w:p>
      <w:pPr>
        <w:pStyle w:val="9"/>
        <w:numPr>
          <w:ilvl w:val="0"/>
          <w:numId w:val="12"/>
        </w:numPr>
        <w:tabs>
          <w:tab w:val="left" w:pos="1993"/>
          <w:tab w:val="left" w:pos="1994"/>
        </w:tabs>
        <w:spacing w:before="3" w:after="0" w:line="240" w:lineRule="auto"/>
        <w:ind w:left="1993" w:right="0" w:hanging="820"/>
        <w:jc w:val="left"/>
        <w:rPr>
          <w:sz w:val="17"/>
        </w:rPr>
      </w:pPr>
      <w:r>
        <w:rPr>
          <w:color w:val="971A1A"/>
          <w:spacing w:val="-1"/>
          <w:sz w:val="17"/>
        </w:rPr>
        <w:t>&lt;</w:t>
      </w:r>
      <w:r>
        <w:rPr>
          <w:spacing w:val="-1"/>
          <w:sz w:val="17"/>
        </w:rPr>
        <w:t>title</w:t>
      </w:r>
      <w:r>
        <w:rPr>
          <w:color w:val="971A1A"/>
          <w:spacing w:val="-1"/>
          <w:sz w:val="17"/>
        </w:rPr>
        <w:t>&gt;</w:t>
      </w:r>
      <w:r>
        <w:rPr>
          <w:rFonts w:hint="eastAsia" w:ascii="微软雅黑" w:eastAsia="微软雅黑"/>
          <w:sz w:val="17"/>
        </w:rPr>
        <w:t>前台首页</w:t>
      </w:r>
      <w:r>
        <w:rPr>
          <w:color w:val="971A1A"/>
          <w:sz w:val="17"/>
        </w:rPr>
        <w:t>&lt;/</w:t>
      </w:r>
      <w:r>
        <w:rPr>
          <w:sz w:val="17"/>
        </w:rPr>
        <w:t>title</w:t>
      </w:r>
      <w:r>
        <w:rPr>
          <w:color w:val="971A1A"/>
          <w:sz w:val="17"/>
        </w:rPr>
        <w:t>&gt;</w:t>
      </w:r>
    </w:p>
    <w:p>
      <w:pPr>
        <w:pStyle w:val="9"/>
        <w:numPr>
          <w:ilvl w:val="0"/>
          <w:numId w:val="12"/>
        </w:numPr>
        <w:tabs>
          <w:tab w:val="left" w:pos="1704"/>
          <w:tab w:val="left" w:pos="1705"/>
        </w:tabs>
        <w:spacing w:before="25" w:after="0" w:line="240" w:lineRule="auto"/>
        <w:ind w:left="1704" w:right="0" w:hanging="531"/>
        <w:jc w:val="left"/>
        <w:rPr>
          <w:sz w:val="17"/>
        </w:rPr>
      </w:pPr>
      <w:r>
        <w:rPr>
          <w:color w:val="971A1A"/>
          <w:w w:val="105"/>
          <w:sz w:val="17"/>
        </w:rPr>
        <w:t>&lt;/</w:t>
      </w:r>
      <w:r>
        <w:rPr>
          <w:w w:val="105"/>
          <w:sz w:val="17"/>
        </w:rPr>
        <w:t>head</w:t>
      </w:r>
      <w:r>
        <w:rPr>
          <w:color w:val="971A1A"/>
          <w:w w:val="105"/>
          <w:sz w:val="17"/>
        </w:rPr>
        <w:t>&gt;</w:t>
      </w:r>
    </w:p>
    <w:p>
      <w:pPr>
        <w:pStyle w:val="9"/>
        <w:numPr>
          <w:ilvl w:val="0"/>
          <w:numId w:val="12"/>
        </w:numPr>
        <w:tabs>
          <w:tab w:val="left" w:pos="1704"/>
          <w:tab w:val="left" w:pos="1705"/>
        </w:tabs>
        <w:spacing w:before="71" w:after="0" w:line="240" w:lineRule="auto"/>
        <w:ind w:left="1704" w:right="0" w:hanging="531"/>
        <w:jc w:val="left"/>
        <w:rPr>
          <w:sz w:val="17"/>
        </w:rPr>
      </w:pPr>
      <w:r>
        <w:rPr>
          <w:color w:val="971A1A"/>
          <w:w w:val="105"/>
          <w:sz w:val="17"/>
        </w:rPr>
        <w:t>&lt;</w:t>
      </w:r>
      <w:r>
        <w:rPr>
          <w:w w:val="105"/>
          <w:sz w:val="17"/>
        </w:rPr>
        <w:t>body</w:t>
      </w:r>
      <w:r>
        <w:rPr>
          <w:color w:val="971A1A"/>
          <w:w w:val="105"/>
          <w:sz w:val="17"/>
        </w:rPr>
        <w:t>&gt;</w:t>
      </w:r>
    </w:p>
    <w:p>
      <w:pPr>
        <w:pStyle w:val="9"/>
        <w:numPr>
          <w:ilvl w:val="0"/>
          <w:numId w:val="12"/>
        </w:numPr>
        <w:tabs>
          <w:tab w:val="left" w:pos="1993"/>
          <w:tab w:val="left" w:pos="1994"/>
        </w:tabs>
        <w:spacing w:before="71" w:after="0" w:line="240" w:lineRule="auto"/>
        <w:ind w:left="1993" w:right="0" w:hanging="820"/>
        <w:jc w:val="left"/>
        <w:rPr>
          <w:sz w:val="17"/>
        </w:rPr>
      </w:pPr>
      <w:r>
        <w:rPr>
          <w:color w:val="971A1A"/>
          <w:w w:val="105"/>
          <w:sz w:val="17"/>
        </w:rPr>
        <w:t>&lt;</w:t>
      </w:r>
      <w:r>
        <w:rPr>
          <w:w w:val="105"/>
          <w:sz w:val="17"/>
        </w:rPr>
        <w:t>center</w:t>
      </w:r>
      <w:r>
        <w:rPr>
          <w:color w:val="971A1A"/>
          <w:w w:val="105"/>
          <w:sz w:val="17"/>
        </w:rPr>
        <w:t>&gt;</w:t>
      </w:r>
    </w:p>
    <w:p>
      <w:pPr>
        <w:pStyle w:val="9"/>
        <w:numPr>
          <w:ilvl w:val="0"/>
          <w:numId w:val="12"/>
        </w:numPr>
        <w:tabs>
          <w:tab w:val="left" w:pos="2379"/>
          <w:tab w:val="left" w:pos="2380"/>
        </w:tabs>
        <w:spacing w:before="71" w:after="0" w:line="240" w:lineRule="auto"/>
        <w:ind w:left="2379" w:right="0" w:hanging="1206"/>
        <w:jc w:val="left"/>
        <w:rPr>
          <w:sz w:val="17"/>
        </w:rPr>
      </w:pPr>
      <w:r>
        <w:rPr>
          <w:color w:val="971A1A"/>
          <w:w w:val="105"/>
          <w:sz w:val="17"/>
        </w:rPr>
        <w:t>&lt;</w:t>
      </w:r>
      <w:r>
        <w:rPr>
          <w:w w:val="105"/>
          <w:sz w:val="17"/>
        </w:rPr>
        <w:t>form action</w:t>
      </w:r>
      <w:r>
        <w:rPr>
          <w:color w:val="971A1A"/>
          <w:w w:val="105"/>
          <w:sz w:val="17"/>
        </w:rPr>
        <w:t>=</w:t>
      </w:r>
      <w:r>
        <w:rPr>
          <w:color w:val="AA1111"/>
          <w:w w:val="105"/>
          <w:sz w:val="17"/>
        </w:rPr>
        <w:t>"fenci.php"</w:t>
      </w:r>
      <w:r>
        <w:rPr>
          <w:color w:val="AA1111"/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method</w:t>
      </w:r>
      <w:r>
        <w:rPr>
          <w:color w:val="971A1A"/>
          <w:w w:val="105"/>
          <w:sz w:val="17"/>
        </w:rPr>
        <w:t>=</w:t>
      </w:r>
      <w:r>
        <w:rPr>
          <w:color w:val="AA1111"/>
          <w:w w:val="105"/>
          <w:sz w:val="17"/>
        </w:rPr>
        <w:t>"get"</w:t>
      </w:r>
      <w:r>
        <w:rPr>
          <w:color w:val="971A1A"/>
          <w:w w:val="105"/>
          <w:sz w:val="17"/>
        </w:rPr>
        <w:t>&gt;</w:t>
      </w:r>
    </w:p>
    <w:p>
      <w:pPr>
        <w:pStyle w:val="9"/>
        <w:numPr>
          <w:ilvl w:val="0"/>
          <w:numId w:val="12"/>
        </w:numPr>
        <w:tabs>
          <w:tab w:val="left" w:pos="2765"/>
          <w:tab w:val="left" w:pos="2766"/>
        </w:tabs>
        <w:spacing w:before="3" w:after="0" w:line="292" w:lineRule="exact"/>
        <w:ind w:left="2765" w:right="0" w:hanging="1592"/>
        <w:jc w:val="left"/>
        <w:rPr>
          <w:sz w:val="17"/>
        </w:rPr>
      </w:pPr>
      <w:r>
        <w:rPr>
          <w:rFonts w:hint="eastAsia" w:ascii="微软雅黑" w:eastAsia="微软雅黑"/>
          <w:w w:val="105"/>
          <w:sz w:val="17"/>
        </w:rPr>
        <w:t>搜索</w:t>
      </w:r>
      <w:r>
        <w:rPr>
          <w:color w:val="333333"/>
          <w:w w:val="105"/>
          <w:sz w:val="17"/>
        </w:rPr>
        <w:t>:</w:t>
      </w:r>
      <w:r>
        <w:rPr>
          <w:color w:val="971A1A"/>
          <w:w w:val="105"/>
          <w:sz w:val="17"/>
        </w:rPr>
        <w:t>&lt;</w:t>
      </w:r>
      <w:r>
        <w:rPr>
          <w:w w:val="105"/>
          <w:sz w:val="17"/>
        </w:rPr>
        <w:t>input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type</w:t>
      </w:r>
      <w:r>
        <w:rPr>
          <w:color w:val="971A1A"/>
          <w:w w:val="105"/>
          <w:sz w:val="17"/>
        </w:rPr>
        <w:t>=</w:t>
      </w:r>
      <w:r>
        <w:rPr>
          <w:color w:val="AA1111"/>
          <w:w w:val="105"/>
          <w:sz w:val="17"/>
        </w:rPr>
        <w:t>"text"</w:t>
      </w:r>
      <w:r>
        <w:rPr>
          <w:color w:val="AA1111"/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name</w:t>
      </w:r>
      <w:r>
        <w:rPr>
          <w:color w:val="971A1A"/>
          <w:w w:val="105"/>
          <w:sz w:val="17"/>
        </w:rPr>
        <w:t>=</w:t>
      </w:r>
      <w:r>
        <w:rPr>
          <w:color w:val="AA1111"/>
          <w:w w:val="105"/>
          <w:sz w:val="17"/>
        </w:rPr>
        <w:t>"title"</w:t>
      </w:r>
      <w:r>
        <w:rPr>
          <w:color w:val="971A1A"/>
          <w:w w:val="105"/>
          <w:sz w:val="17"/>
        </w:rPr>
        <w:t>&gt;</w:t>
      </w:r>
    </w:p>
    <w:p>
      <w:pPr>
        <w:pStyle w:val="9"/>
        <w:numPr>
          <w:ilvl w:val="0"/>
          <w:numId w:val="12"/>
        </w:numPr>
        <w:tabs>
          <w:tab w:val="left" w:pos="2765"/>
          <w:tab w:val="left" w:pos="2766"/>
        </w:tabs>
        <w:spacing w:before="0" w:after="0" w:line="292" w:lineRule="exact"/>
        <w:ind w:left="2765" w:right="0" w:hanging="1592"/>
        <w:jc w:val="left"/>
        <w:rPr>
          <w:sz w:val="17"/>
        </w:rPr>
      </w:pPr>
      <w:r>
        <w:rPr>
          <w:color w:val="971A1A"/>
          <w:w w:val="105"/>
          <w:sz w:val="17"/>
        </w:rPr>
        <w:t>&lt;</w:t>
      </w:r>
      <w:r>
        <w:rPr>
          <w:w w:val="105"/>
          <w:sz w:val="17"/>
        </w:rPr>
        <w:t>input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type</w:t>
      </w:r>
      <w:r>
        <w:rPr>
          <w:color w:val="971A1A"/>
          <w:w w:val="105"/>
          <w:sz w:val="17"/>
        </w:rPr>
        <w:t>=</w:t>
      </w:r>
      <w:r>
        <w:rPr>
          <w:color w:val="AA1111"/>
          <w:w w:val="105"/>
          <w:sz w:val="17"/>
        </w:rPr>
        <w:t>"submit"</w:t>
      </w:r>
      <w:r>
        <w:rPr>
          <w:color w:val="AA1111"/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value</w:t>
      </w:r>
      <w:r>
        <w:rPr>
          <w:color w:val="971A1A"/>
          <w:w w:val="105"/>
          <w:sz w:val="17"/>
        </w:rPr>
        <w:t>=</w:t>
      </w:r>
      <w:r>
        <w:rPr>
          <w:color w:val="AA1111"/>
          <w:w w:val="105"/>
          <w:sz w:val="17"/>
        </w:rPr>
        <w:t>"</w:t>
      </w:r>
      <w:r>
        <w:rPr>
          <w:rFonts w:hint="eastAsia" w:ascii="微软雅黑" w:eastAsia="微软雅黑"/>
          <w:color w:val="AA1111"/>
          <w:w w:val="105"/>
          <w:sz w:val="17"/>
        </w:rPr>
        <w:t>搜索</w:t>
      </w:r>
      <w:r>
        <w:rPr>
          <w:color w:val="AA1111"/>
          <w:w w:val="105"/>
          <w:sz w:val="17"/>
        </w:rPr>
        <w:t>"</w:t>
      </w:r>
      <w:r>
        <w:rPr>
          <w:color w:val="971A1A"/>
          <w:w w:val="105"/>
          <w:sz w:val="17"/>
        </w:rPr>
        <w:t>&gt;</w:t>
      </w:r>
    </w:p>
    <w:p>
      <w:pPr>
        <w:pStyle w:val="9"/>
        <w:numPr>
          <w:ilvl w:val="0"/>
          <w:numId w:val="12"/>
        </w:numPr>
        <w:tabs>
          <w:tab w:val="left" w:pos="2379"/>
          <w:tab w:val="left" w:pos="2380"/>
        </w:tabs>
        <w:spacing w:before="25" w:after="0" w:line="240" w:lineRule="auto"/>
        <w:ind w:left="2379" w:right="0" w:hanging="1206"/>
        <w:jc w:val="left"/>
        <w:rPr>
          <w:sz w:val="17"/>
        </w:rPr>
      </w:pPr>
      <w:r>
        <w:rPr>
          <w:color w:val="971A1A"/>
          <w:w w:val="105"/>
          <w:sz w:val="17"/>
        </w:rPr>
        <w:t>&lt;/</w:t>
      </w:r>
      <w:r>
        <w:rPr>
          <w:w w:val="105"/>
          <w:sz w:val="17"/>
        </w:rPr>
        <w:t>form</w:t>
      </w:r>
      <w:r>
        <w:rPr>
          <w:color w:val="971A1A"/>
          <w:w w:val="105"/>
          <w:sz w:val="17"/>
        </w:rPr>
        <w:t>&gt;</w:t>
      </w:r>
    </w:p>
    <w:p>
      <w:pPr>
        <w:spacing w:before="71"/>
        <w:ind w:left="117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31</w:t>
      </w:r>
    </w:p>
    <w:p>
      <w:pPr>
        <w:pStyle w:val="9"/>
        <w:numPr>
          <w:ilvl w:val="0"/>
          <w:numId w:val="13"/>
        </w:numPr>
        <w:tabs>
          <w:tab w:val="left" w:pos="2379"/>
          <w:tab w:val="left" w:pos="2380"/>
        </w:tabs>
        <w:spacing w:before="71" w:after="0" w:line="240" w:lineRule="auto"/>
        <w:ind w:left="2379" w:right="0" w:hanging="1206"/>
        <w:jc w:val="left"/>
        <w:rPr>
          <w:sz w:val="17"/>
        </w:rPr>
      </w:pPr>
      <w:r>
        <w:rPr>
          <w:color w:val="971A1A"/>
          <w:w w:val="105"/>
          <w:sz w:val="17"/>
        </w:rPr>
        <w:t>&lt;</w:t>
      </w:r>
      <w:r>
        <w:rPr>
          <w:w w:val="105"/>
          <w:sz w:val="17"/>
        </w:rPr>
        <w:t>table border</w:t>
      </w:r>
      <w:r>
        <w:rPr>
          <w:color w:val="971A1A"/>
          <w:w w:val="105"/>
          <w:sz w:val="17"/>
        </w:rPr>
        <w:t>=</w:t>
      </w:r>
      <w:r>
        <w:rPr>
          <w:color w:val="AA1111"/>
          <w:w w:val="105"/>
          <w:sz w:val="17"/>
        </w:rPr>
        <w:t>"1px"</w:t>
      </w:r>
      <w:r>
        <w:rPr>
          <w:color w:val="AA1111"/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width</w:t>
      </w:r>
      <w:r>
        <w:rPr>
          <w:color w:val="971A1A"/>
          <w:w w:val="105"/>
          <w:sz w:val="17"/>
        </w:rPr>
        <w:t>=</w:t>
      </w:r>
      <w:r>
        <w:rPr>
          <w:color w:val="AA1111"/>
          <w:w w:val="105"/>
          <w:sz w:val="17"/>
        </w:rPr>
        <w:t>"400px"</w:t>
      </w:r>
      <w:r>
        <w:rPr>
          <w:color w:val="971A1A"/>
          <w:w w:val="105"/>
          <w:sz w:val="17"/>
        </w:rPr>
        <w:t>&gt;</w:t>
      </w:r>
    </w:p>
    <w:p>
      <w:pPr>
        <w:pStyle w:val="9"/>
        <w:numPr>
          <w:ilvl w:val="0"/>
          <w:numId w:val="13"/>
        </w:numPr>
        <w:tabs>
          <w:tab w:val="left" w:pos="2765"/>
          <w:tab w:val="left" w:pos="2766"/>
        </w:tabs>
        <w:spacing w:before="71" w:after="0" w:line="240" w:lineRule="auto"/>
        <w:ind w:left="2765" w:right="0" w:hanging="1592"/>
        <w:jc w:val="left"/>
        <w:rPr>
          <w:sz w:val="17"/>
        </w:rPr>
      </w:pPr>
      <w:r>
        <w:rPr>
          <w:color w:val="971A1A"/>
          <w:w w:val="105"/>
          <w:sz w:val="17"/>
        </w:rPr>
        <w:t>&lt;</w:t>
      </w:r>
      <w:r>
        <w:rPr>
          <w:w w:val="105"/>
          <w:sz w:val="17"/>
        </w:rPr>
        <w:t>tr</w:t>
      </w:r>
      <w:r>
        <w:rPr>
          <w:color w:val="971A1A"/>
          <w:w w:val="105"/>
          <w:sz w:val="17"/>
        </w:rPr>
        <w:t>&gt;</w:t>
      </w:r>
    </w:p>
    <w:p>
      <w:pPr>
        <w:pStyle w:val="9"/>
        <w:numPr>
          <w:ilvl w:val="0"/>
          <w:numId w:val="13"/>
        </w:numPr>
        <w:tabs>
          <w:tab w:val="left" w:pos="3151"/>
          <w:tab w:val="left" w:pos="3152"/>
        </w:tabs>
        <w:spacing w:before="71" w:after="0" w:line="240" w:lineRule="auto"/>
        <w:ind w:left="3151" w:right="0" w:hanging="1978"/>
        <w:jc w:val="left"/>
        <w:rPr>
          <w:sz w:val="17"/>
        </w:rPr>
      </w:pPr>
      <w:r>
        <w:rPr>
          <w:color w:val="971A1A"/>
          <w:w w:val="105"/>
          <w:sz w:val="17"/>
        </w:rPr>
        <w:t>&lt;</w:t>
      </w:r>
      <w:r>
        <w:rPr>
          <w:w w:val="105"/>
          <w:sz w:val="17"/>
        </w:rPr>
        <w:t>th</w:t>
      </w:r>
      <w:r>
        <w:rPr>
          <w:color w:val="971A1A"/>
          <w:w w:val="105"/>
          <w:sz w:val="17"/>
        </w:rPr>
        <w:t>&gt;</w:t>
      </w:r>
      <w:r>
        <w:rPr>
          <w:w w:val="105"/>
          <w:sz w:val="17"/>
        </w:rPr>
        <w:t>ID</w:t>
      </w:r>
      <w:r>
        <w:rPr>
          <w:color w:val="971A1A"/>
          <w:w w:val="105"/>
          <w:sz w:val="17"/>
        </w:rPr>
        <w:t>&lt;/</w:t>
      </w:r>
      <w:r>
        <w:rPr>
          <w:w w:val="105"/>
          <w:sz w:val="17"/>
        </w:rPr>
        <w:t>th</w:t>
      </w:r>
      <w:r>
        <w:rPr>
          <w:color w:val="971A1A"/>
          <w:w w:val="105"/>
          <w:sz w:val="17"/>
        </w:rPr>
        <w:t>&gt;</w:t>
      </w:r>
    </w:p>
    <w:p>
      <w:pPr>
        <w:pStyle w:val="9"/>
        <w:numPr>
          <w:ilvl w:val="0"/>
          <w:numId w:val="13"/>
        </w:numPr>
        <w:tabs>
          <w:tab w:val="left" w:pos="3151"/>
          <w:tab w:val="left" w:pos="3152"/>
        </w:tabs>
        <w:spacing w:before="71" w:after="0" w:line="240" w:lineRule="auto"/>
        <w:ind w:left="3151" w:right="0" w:hanging="1978"/>
        <w:jc w:val="left"/>
        <w:rPr>
          <w:sz w:val="17"/>
        </w:rPr>
      </w:pPr>
      <w:r>
        <w:rPr>
          <w:color w:val="971A1A"/>
          <w:w w:val="105"/>
          <w:sz w:val="17"/>
        </w:rPr>
        <w:t>&lt;</w:t>
      </w:r>
      <w:r>
        <w:rPr>
          <w:w w:val="105"/>
          <w:sz w:val="17"/>
        </w:rPr>
        <w:t>th</w:t>
      </w:r>
      <w:r>
        <w:rPr>
          <w:color w:val="971A1A"/>
          <w:w w:val="105"/>
          <w:sz w:val="17"/>
        </w:rPr>
        <w:t>&gt;</w:t>
      </w:r>
      <w:r>
        <w:rPr>
          <w:w w:val="105"/>
          <w:sz w:val="17"/>
        </w:rPr>
        <w:t>TITLE</w:t>
      </w:r>
      <w:r>
        <w:rPr>
          <w:color w:val="971A1A"/>
          <w:w w:val="105"/>
          <w:sz w:val="17"/>
        </w:rPr>
        <w:t>&lt;/</w:t>
      </w:r>
      <w:r>
        <w:rPr>
          <w:w w:val="105"/>
          <w:sz w:val="17"/>
        </w:rPr>
        <w:t>th</w:t>
      </w:r>
      <w:r>
        <w:rPr>
          <w:color w:val="971A1A"/>
          <w:w w:val="105"/>
          <w:sz w:val="17"/>
        </w:rPr>
        <w:t>&gt;</w:t>
      </w:r>
    </w:p>
    <w:p>
      <w:pPr>
        <w:spacing w:before="71"/>
        <w:ind w:left="117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36</w:t>
      </w:r>
    </w:p>
    <w:p>
      <w:pPr>
        <w:tabs>
          <w:tab w:val="left" w:pos="2765"/>
        </w:tabs>
        <w:spacing w:before="71"/>
        <w:ind w:left="117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37</w:t>
      </w:r>
      <w:r>
        <w:rPr>
          <w:rFonts w:ascii="Consolas"/>
          <w:color w:val="999999"/>
          <w:w w:val="105"/>
          <w:sz w:val="17"/>
        </w:rPr>
        <w:tab/>
      </w:r>
      <w:r>
        <w:rPr>
          <w:rFonts w:ascii="Consolas"/>
          <w:color w:val="971A1A"/>
          <w:w w:val="105"/>
          <w:sz w:val="17"/>
        </w:rPr>
        <w:t>&lt;/</w:t>
      </w:r>
      <w:r>
        <w:rPr>
          <w:rFonts w:ascii="Consolas"/>
          <w:w w:val="105"/>
          <w:sz w:val="17"/>
        </w:rPr>
        <w:t>tr</w:t>
      </w:r>
      <w:r>
        <w:rPr>
          <w:rFonts w:ascii="Consolas"/>
          <w:color w:val="971A1A"/>
          <w:w w:val="105"/>
          <w:sz w:val="17"/>
        </w:rPr>
        <w:t>&gt;</w:t>
      </w:r>
    </w:p>
    <w:p>
      <w:pPr>
        <w:pStyle w:val="9"/>
        <w:numPr>
          <w:ilvl w:val="0"/>
          <w:numId w:val="14"/>
        </w:numPr>
        <w:tabs>
          <w:tab w:val="left" w:pos="2765"/>
          <w:tab w:val="left" w:pos="2766"/>
        </w:tabs>
        <w:spacing w:before="71" w:after="0" w:line="240" w:lineRule="auto"/>
        <w:ind w:left="2765" w:right="0" w:hanging="1592"/>
        <w:jc w:val="left"/>
        <w:rPr>
          <w:sz w:val="17"/>
        </w:rPr>
      </w:pPr>
      <w:r>
        <w:rPr>
          <w:color w:val="971A1A"/>
          <w:w w:val="105"/>
          <w:sz w:val="17"/>
        </w:rPr>
        <w:t>&lt;?</w:t>
      </w:r>
      <w:r>
        <w:rPr>
          <w:w w:val="105"/>
          <w:sz w:val="17"/>
        </w:rPr>
        <w:t xml:space="preserve">php </w:t>
      </w:r>
      <w:r>
        <w:rPr>
          <w:color w:val="770087"/>
          <w:w w:val="105"/>
          <w:sz w:val="17"/>
        </w:rPr>
        <w:t>foreach</w:t>
      </w:r>
      <w:r>
        <w:rPr>
          <w:color w:val="333333"/>
          <w:w w:val="105"/>
          <w:sz w:val="17"/>
        </w:rPr>
        <w:t>(</w:t>
      </w:r>
      <w:r>
        <w:rPr>
          <w:color w:val="0054AA"/>
          <w:w w:val="105"/>
          <w:sz w:val="17"/>
        </w:rPr>
        <w:t xml:space="preserve">$data1 </w:t>
      </w:r>
      <w:r>
        <w:rPr>
          <w:color w:val="770087"/>
          <w:w w:val="105"/>
          <w:sz w:val="17"/>
        </w:rPr>
        <w:t xml:space="preserve">as </w:t>
      </w:r>
      <w:r>
        <w:rPr>
          <w:color w:val="0054AA"/>
          <w:w w:val="105"/>
          <w:sz w:val="17"/>
        </w:rPr>
        <w:t>$row</w:t>
      </w:r>
      <w:r>
        <w:rPr>
          <w:color w:val="333333"/>
          <w:w w:val="105"/>
          <w:sz w:val="17"/>
        </w:rPr>
        <w:t>){</w:t>
      </w:r>
      <w:r>
        <w:rPr>
          <w:color w:val="333333"/>
          <w:spacing w:val="-15"/>
          <w:w w:val="105"/>
          <w:sz w:val="17"/>
        </w:rPr>
        <w:t xml:space="preserve"> </w:t>
      </w:r>
      <w:r>
        <w:rPr>
          <w:color w:val="971A1A"/>
          <w:w w:val="105"/>
          <w:sz w:val="17"/>
        </w:rPr>
        <w:t>?&gt;</w:t>
      </w:r>
    </w:p>
    <w:p>
      <w:pPr>
        <w:pStyle w:val="9"/>
        <w:numPr>
          <w:ilvl w:val="0"/>
          <w:numId w:val="14"/>
        </w:numPr>
        <w:tabs>
          <w:tab w:val="left" w:pos="2765"/>
          <w:tab w:val="left" w:pos="2766"/>
        </w:tabs>
        <w:spacing w:before="71" w:after="0" w:line="240" w:lineRule="auto"/>
        <w:ind w:left="2765" w:right="0" w:hanging="1592"/>
        <w:jc w:val="left"/>
        <w:rPr>
          <w:sz w:val="17"/>
        </w:rPr>
      </w:pPr>
      <w:r>
        <w:rPr>
          <w:color w:val="971A1A"/>
          <w:w w:val="105"/>
          <w:sz w:val="17"/>
        </w:rPr>
        <w:t>&lt;</w:t>
      </w:r>
      <w:r>
        <w:rPr>
          <w:w w:val="105"/>
          <w:sz w:val="17"/>
        </w:rPr>
        <w:t>tr</w:t>
      </w:r>
      <w:r>
        <w:rPr>
          <w:color w:val="971A1A"/>
          <w:w w:val="105"/>
          <w:sz w:val="17"/>
        </w:rPr>
        <w:t>&gt;</w:t>
      </w:r>
    </w:p>
    <w:p>
      <w:pPr>
        <w:pStyle w:val="9"/>
        <w:numPr>
          <w:ilvl w:val="0"/>
          <w:numId w:val="14"/>
        </w:numPr>
        <w:tabs>
          <w:tab w:val="left" w:pos="3151"/>
          <w:tab w:val="left" w:pos="3152"/>
        </w:tabs>
        <w:spacing w:before="71" w:after="0" w:line="240" w:lineRule="auto"/>
        <w:ind w:left="3151" w:right="0" w:hanging="1978"/>
        <w:jc w:val="left"/>
        <w:rPr>
          <w:sz w:val="17"/>
        </w:rPr>
      </w:pPr>
      <w:r>
        <w:rPr>
          <w:color w:val="971A1A"/>
          <w:w w:val="105"/>
          <w:sz w:val="17"/>
        </w:rPr>
        <w:t>&lt;</w:t>
      </w:r>
      <w:r>
        <w:rPr>
          <w:w w:val="105"/>
          <w:sz w:val="17"/>
        </w:rPr>
        <w:t>td</w:t>
      </w:r>
      <w:r>
        <w:rPr>
          <w:color w:val="971A1A"/>
          <w:w w:val="105"/>
          <w:sz w:val="17"/>
        </w:rPr>
        <w:t>&gt;&lt;?</w:t>
      </w:r>
      <w:r>
        <w:rPr>
          <w:w w:val="105"/>
          <w:sz w:val="17"/>
        </w:rPr>
        <w:t xml:space="preserve">php </w:t>
      </w:r>
      <w:r>
        <w:rPr>
          <w:color w:val="770087"/>
          <w:w w:val="105"/>
          <w:sz w:val="17"/>
        </w:rPr>
        <w:t xml:space="preserve">echo </w:t>
      </w:r>
      <w:r>
        <w:rPr>
          <w:color w:val="0054AA"/>
          <w:w w:val="105"/>
          <w:sz w:val="17"/>
        </w:rPr>
        <w:t>$row</w:t>
      </w:r>
      <w:r>
        <w:rPr>
          <w:color w:val="333333"/>
          <w:w w:val="105"/>
          <w:sz w:val="17"/>
        </w:rPr>
        <w:t>[</w:t>
      </w:r>
      <w:r>
        <w:rPr>
          <w:color w:val="AA1111"/>
          <w:w w:val="105"/>
          <w:sz w:val="17"/>
        </w:rPr>
        <w:t>'id'</w:t>
      </w:r>
      <w:r>
        <w:rPr>
          <w:color w:val="333333"/>
          <w:w w:val="105"/>
          <w:sz w:val="17"/>
        </w:rPr>
        <w:t>]</w:t>
      </w:r>
      <w:r>
        <w:rPr>
          <w:color w:val="333333"/>
          <w:spacing w:val="-13"/>
          <w:w w:val="105"/>
          <w:sz w:val="17"/>
        </w:rPr>
        <w:t xml:space="preserve"> </w:t>
      </w:r>
      <w:r>
        <w:rPr>
          <w:color w:val="971A1A"/>
          <w:w w:val="105"/>
          <w:sz w:val="17"/>
        </w:rPr>
        <w:t>?&gt;&lt;/</w:t>
      </w:r>
      <w:r>
        <w:rPr>
          <w:w w:val="105"/>
          <w:sz w:val="17"/>
        </w:rPr>
        <w:t>td</w:t>
      </w:r>
      <w:r>
        <w:rPr>
          <w:color w:val="971A1A"/>
          <w:w w:val="105"/>
          <w:sz w:val="17"/>
        </w:rPr>
        <w:t>&gt;</w:t>
      </w:r>
    </w:p>
    <w:p>
      <w:pPr>
        <w:pStyle w:val="9"/>
        <w:numPr>
          <w:ilvl w:val="0"/>
          <w:numId w:val="14"/>
        </w:numPr>
        <w:tabs>
          <w:tab w:val="left" w:pos="2765"/>
          <w:tab w:val="left" w:pos="3151"/>
          <w:tab w:val="left" w:pos="3152"/>
        </w:tabs>
        <w:spacing w:before="71" w:after="0" w:line="326" w:lineRule="auto"/>
        <w:ind w:left="1174" w:right="3393" w:firstLine="0"/>
        <w:jc w:val="left"/>
        <w:rPr>
          <w:sz w:val="17"/>
        </w:rPr>
      </w:pPr>
      <w:r>
        <w:rPr>
          <w:color w:val="971A1A"/>
          <w:w w:val="105"/>
          <w:sz w:val="17"/>
        </w:rPr>
        <w:t>&lt;</w:t>
      </w:r>
      <w:r>
        <w:rPr>
          <w:w w:val="105"/>
          <w:sz w:val="17"/>
        </w:rPr>
        <w:t>td</w:t>
      </w:r>
      <w:r>
        <w:rPr>
          <w:color w:val="971A1A"/>
          <w:w w:val="105"/>
          <w:sz w:val="17"/>
        </w:rPr>
        <w:t>&gt;&lt;?</w:t>
      </w:r>
      <w:r>
        <w:rPr>
          <w:w w:val="105"/>
          <w:sz w:val="17"/>
        </w:rPr>
        <w:t xml:space="preserve">php </w:t>
      </w:r>
      <w:r>
        <w:rPr>
          <w:color w:val="770087"/>
          <w:w w:val="105"/>
          <w:sz w:val="17"/>
        </w:rPr>
        <w:t xml:space="preserve">echo </w:t>
      </w:r>
      <w:r>
        <w:rPr>
          <w:color w:val="0054AA"/>
          <w:w w:val="105"/>
          <w:sz w:val="17"/>
        </w:rPr>
        <w:t>$row</w:t>
      </w:r>
      <w:r>
        <w:rPr>
          <w:color w:val="333333"/>
          <w:w w:val="105"/>
          <w:sz w:val="17"/>
        </w:rPr>
        <w:t>[</w:t>
      </w:r>
      <w:r>
        <w:rPr>
          <w:color w:val="AA1111"/>
          <w:w w:val="105"/>
          <w:sz w:val="17"/>
        </w:rPr>
        <w:t>'title'</w:t>
      </w:r>
      <w:r>
        <w:rPr>
          <w:color w:val="333333"/>
          <w:w w:val="105"/>
          <w:sz w:val="17"/>
        </w:rPr>
        <w:t>]</w:t>
      </w:r>
      <w:r>
        <w:rPr>
          <w:color w:val="333333"/>
          <w:spacing w:val="-67"/>
          <w:w w:val="105"/>
          <w:sz w:val="17"/>
        </w:rPr>
        <w:t xml:space="preserve"> </w:t>
      </w:r>
      <w:r>
        <w:rPr>
          <w:color w:val="971A1A"/>
          <w:w w:val="105"/>
          <w:sz w:val="17"/>
        </w:rPr>
        <w:t>?&gt;&lt;/</w:t>
      </w:r>
      <w:r>
        <w:rPr>
          <w:w w:val="105"/>
          <w:sz w:val="17"/>
        </w:rPr>
        <w:t>td</w:t>
      </w:r>
      <w:r>
        <w:rPr>
          <w:color w:val="971A1A"/>
          <w:w w:val="105"/>
          <w:sz w:val="17"/>
        </w:rPr>
        <w:t>&gt;</w:t>
      </w:r>
      <w:r>
        <w:rPr>
          <w:color w:val="999999"/>
          <w:w w:val="105"/>
          <w:sz w:val="17"/>
        </w:rPr>
        <w:t xml:space="preserve"> 42</w:t>
      </w:r>
      <w:r>
        <w:rPr>
          <w:color w:val="999999"/>
          <w:w w:val="105"/>
          <w:sz w:val="17"/>
        </w:rPr>
        <w:tab/>
      </w:r>
      <w:r>
        <w:rPr>
          <w:color w:val="971A1A"/>
          <w:w w:val="105"/>
          <w:sz w:val="17"/>
        </w:rPr>
        <w:t>&lt;/</w:t>
      </w:r>
      <w:r>
        <w:rPr>
          <w:w w:val="105"/>
          <w:sz w:val="17"/>
        </w:rPr>
        <w:t>tr</w:t>
      </w:r>
      <w:r>
        <w:rPr>
          <w:color w:val="971A1A"/>
          <w:w w:val="105"/>
          <w:sz w:val="17"/>
        </w:rPr>
        <w:t>&gt;</w:t>
      </w:r>
    </w:p>
    <w:p>
      <w:pPr>
        <w:tabs>
          <w:tab w:val="left" w:pos="2765"/>
        </w:tabs>
        <w:spacing w:before="0" w:line="198" w:lineRule="exact"/>
        <w:ind w:left="117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5"/>
          <w:sz w:val="17"/>
        </w:rPr>
        <w:t>43</w:t>
      </w:r>
      <w:r>
        <w:rPr>
          <w:rFonts w:ascii="Consolas"/>
          <w:color w:val="999999"/>
          <w:w w:val="105"/>
          <w:sz w:val="17"/>
        </w:rPr>
        <w:tab/>
      </w:r>
      <w:r>
        <w:rPr>
          <w:rFonts w:ascii="Consolas"/>
          <w:color w:val="971A1A"/>
          <w:w w:val="105"/>
          <w:sz w:val="17"/>
        </w:rPr>
        <w:t>&lt;?</w:t>
      </w:r>
      <w:r>
        <w:rPr>
          <w:rFonts w:ascii="Consolas"/>
          <w:w w:val="105"/>
          <w:sz w:val="17"/>
        </w:rPr>
        <w:t xml:space="preserve">php </w:t>
      </w:r>
      <w:r>
        <w:rPr>
          <w:rFonts w:ascii="Consolas"/>
          <w:color w:val="333333"/>
          <w:w w:val="105"/>
          <w:sz w:val="17"/>
        </w:rPr>
        <w:t>}</w:t>
      </w:r>
      <w:r>
        <w:rPr>
          <w:rFonts w:ascii="Consolas"/>
          <w:color w:val="333333"/>
          <w:spacing w:val="-4"/>
          <w:w w:val="105"/>
          <w:sz w:val="17"/>
        </w:rPr>
        <w:t xml:space="preserve"> </w:t>
      </w:r>
      <w:r>
        <w:rPr>
          <w:rFonts w:ascii="Consolas"/>
          <w:color w:val="971A1A"/>
          <w:w w:val="105"/>
          <w:sz w:val="17"/>
        </w:rPr>
        <w:t>?&gt;</w:t>
      </w:r>
    </w:p>
    <w:p>
      <w:pPr>
        <w:pStyle w:val="9"/>
        <w:numPr>
          <w:ilvl w:val="0"/>
          <w:numId w:val="15"/>
        </w:numPr>
        <w:tabs>
          <w:tab w:val="left" w:pos="2379"/>
          <w:tab w:val="left" w:pos="2380"/>
        </w:tabs>
        <w:spacing w:before="71" w:after="0" w:line="240" w:lineRule="auto"/>
        <w:ind w:left="2379" w:right="0" w:hanging="1206"/>
        <w:jc w:val="left"/>
        <w:rPr>
          <w:sz w:val="17"/>
        </w:rPr>
      </w:pPr>
      <w:r>
        <w:rPr>
          <w:color w:val="971A1A"/>
          <w:w w:val="105"/>
          <w:sz w:val="17"/>
        </w:rPr>
        <w:t>&lt;/</w:t>
      </w:r>
      <w:r>
        <w:rPr>
          <w:w w:val="105"/>
          <w:sz w:val="17"/>
        </w:rPr>
        <w:t>table</w:t>
      </w:r>
      <w:r>
        <w:rPr>
          <w:color w:val="971A1A"/>
          <w:w w:val="105"/>
          <w:sz w:val="17"/>
        </w:rPr>
        <w:t>&gt;</w:t>
      </w:r>
    </w:p>
    <w:p>
      <w:pPr>
        <w:pStyle w:val="9"/>
        <w:numPr>
          <w:ilvl w:val="0"/>
          <w:numId w:val="15"/>
        </w:numPr>
        <w:tabs>
          <w:tab w:val="left" w:pos="1993"/>
          <w:tab w:val="left" w:pos="1994"/>
        </w:tabs>
        <w:spacing w:before="71" w:after="0" w:line="240" w:lineRule="auto"/>
        <w:ind w:left="1993" w:right="0" w:hanging="820"/>
        <w:jc w:val="left"/>
        <w:rPr>
          <w:sz w:val="17"/>
        </w:rPr>
      </w:pPr>
      <w:r>
        <w:rPr>
          <w:color w:val="971A1A"/>
          <w:w w:val="105"/>
          <w:sz w:val="17"/>
        </w:rPr>
        <w:t>&lt;/</w:t>
      </w:r>
      <w:r>
        <w:rPr>
          <w:w w:val="105"/>
          <w:sz w:val="17"/>
        </w:rPr>
        <w:t>center</w:t>
      </w:r>
      <w:r>
        <w:rPr>
          <w:color w:val="971A1A"/>
          <w:w w:val="105"/>
          <w:sz w:val="17"/>
        </w:rPr>
        <w:t>&gt;</w:t>
      </w:r>
    </w:p>
    <w:p>
      <w:pPr>
        <w:pStyle w:val="9"/>
        <w:numPr>
          <w:ilvl w:val="0"/>
          <w:numId w:val="15"/>
        </w:numPr>
        <w:tabs>
          <w:tab w:val="left" w:pos="1704"/>
          <w:tab w:val="left" w:pos="1705"/>
        </w:tabs>
        <w:spacing w:before="71" w:after="0" w:line="240" w:lineRule="auto"/>
        <w:ind w:left="1704" w:right="0" w:hanging="531"/>
        <w:jc w:val="left"/>
        <w:rPr>
          <w:sz w:val="17"/>
        </w:rPr>
      </w:pPr>
      <w:r>
        <w:rPr>
          <w:color w:val="971A1A"/>
          <w:w w:val="105"/>
          <w:sz w:val="17"/>
        </w:rPr>
        <w:t>&lt;/</w:t>
      </w:r>
      <w:r>
        <w:rPr>
          <w:w w:val="105"/>
          <w:sz w:val="17"/>
        </w:rPr>
        <w:t>body</w:t>
      </w:r>
      <w:r>
        <w:rPr>
          <w:color w:val="971A1A"/>
          <w:w w:val="105"/>
          <w:sz w:val="17"/>
        </w:rPr>
        <w:t>&gt;</w:t>
      </w:r>
    </w:p>
    <w:p>
      <w:pPr>
        <w:pStyle w:val="9"/>
        <w:numPr>
          <w:ilvl w:val="0"/>
          <w:numId w:val="15"/>
        </w:numPr>
        <w:tabs>
          <w:tab w:val="left" w:pos="1704"/>
          <w:tab w:val="left" w:pos="1705"/>
        </w:tabs>
        <w:spacing w:before="71" w:after="0" w:line="240" w:lineRule="auto"/>
        <w:ind w:left="1704" w:right="0" w:hanging="531"/>
        <w:jc w:val="left"/>
        <w:rPr>
          <w:sz w:val="17"/>
        </w:rPr>
      </w:pPr>
      <w:r>
        <w:rPr>
          <w:color w:val="971A1A"/>
          <w:w w:val="105"/>
          <w:sz w:val="17"/>
        </w:rPr>
        <w:t>&lt;/</w:t>
      </w:r>
      <w:r>
        <w:rPr>
          <w:w w:val="105"/>
          <w:sz w:val="17"/>
        </w:rPr>
        <w:t>html</w:t>
      </w:r>
      <w:r>
        <w:rPr>
          <w:color w:val="971A1A"/>
          <w:w w:val="105"/>
          <w:sz w:val="17"/>
        </w:rPr>
        <w:t>&gt;</w:t>
      </w:r>
    </w:p>
    <w:p>
      <w:pPr>
        <w:pStyle w:val="5"/>
        <w:ind w:left="0"/>
        <w:rPr>
          <w:rFonts w:ascii="Consolas"/>
          <w:sz w:val="20"/>
        </w:rPr>
      </w:pPr>
    </w:p>
    <w:p>
      <w:pPr>
        <w:pStyle w:val="5"/>
        <w:ind w:left="0"/>
        <w:rPr>
          <w:rFonts w:ascii="Consolas"/>
          <w:sz w:val="20"/>
        </w:rPr>
      </w:pPr>
    </w:p>
    <w:p>
      <w:pPr>
        <w:pStyle w:val="5"/>
        <w:spacing w:before="7"/>
        <w:ind w:left="0"/>
        <w:rPr>
          <w:rFonts w:ascii="Consolas"/>
          <w:sz w:val="23"/>
        </w:rPr>
      </w:pPr>
    </w:p>
    <w:p>
      <w:pPr>
        <w:pStyle w:val="9"/>
        <w:numPr>
          <w:ilvl w:val="0"/>
          <w:numId w:val="11"/>
        </w:numPr>
        <w:tabs>
          <w:tab w:val="left" w:pos="1008"/>
        </w:tabs>
        <w:spacing w:before="99" w:after="0" w:line="240" w:lineRule="auto"/>
        <w:ind w:left="1007" w:right="0" w:hanging="208"/>
        <w:jc w:val="left"/>
        <w:rPr>
          <w:rFonts w:ascii="Arial Black"/>
          <w:sz w:val="19"/>
        </w:rPr>
      </w:pPr>
      <w:r>
        <w:rPr>
          <w:rFonts w:ascii="Arial Black"/>
          <w:color w:val="333333"/>
          <w:sz w:val="19"/>
        </w:rPr>
        <w:t>form.php</w:t>
      </w:r>
    </w:p>
    <w:p>
      <w:pPr>
        <w:pStyle w:val="5"/>
        <w:spacing w:before="5"/>
        <w:ind w:left="0"/>
        <w:rPr>
          <w:sz w:val="14"/>
        </w:rPr>
      </w:pPr>
      <w: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153670</wp:posOffset>
                </wp:positionV>
                <wp:extent cx="5936615" cy="528955"/>
                <wp:effectExtent l="635" t="635" r="6350" b="3810"/>
                <wp:wrapTopAndBottom/>
                <wp:docPr id="138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528955"/>
                          <a:chOff x="1501" y="242"/>
                          <a:chExt cx="9349" cy="833"/>
                        </a:xfrm>
                      </wpg:grpSpPr>
                      <wps:wsp>
                        <wps:cNvPr id="132" name="任意多边形 95"/>
                        <wps:cNvSpPr/>
                        <wps:spPr>
                          <a:xfrm>
                            <a:off x="1508" y="249"/>
                            <a:ext cx="9334" cy="8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818">
                                <a:moveTo>
                                  <a:pt x="9334" y="817"/>
                                </a:moveTo>
                                <a:lnTo>
                                  <a:pt x="0" y="817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2"/>
                                </a:lnTo>
                                <a:lnTo>
                                  <a:pt x="9325" y="9"/>
                                </a:lnTo>
                                <a:lnTo>
                                  <a:pt x="9332" y="21"/>
                                </a:lnTo>
                                <a:lnTo>
                                  <a:pt x="9334" y="37"/>
                                </a:lnTo>
                                <a:lnTo>
                                  <a:pt x="9334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3" name="任意多边形 96"/>
                        <wps:cNvSpPr/>
                        <wps:spPr>
                          <a:xfrm>
                            <a:off x="1508" y="249"/>
                            <a:ext cx="9334" cy="8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818">
                                <a:moveTo>
                                  <a:pt x="0" y="817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2"/>
                                </a:lnTo>
                                <a:lnTo>
                                  <a:pt x="9325" y="9"/>
                                </a:lnTo>
                                <a:lnTo>
                                  <a:pt x="9332" y="21"/>
                                </a:lnTo>
                                <a:lnTo>
                                  <a:pt x="9334" y="37"/>
                                </a:lnTo>
                                <a:lnTo>
                                  <a:pt x="9334" y="817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4" name="矩形 97"/>
                        <wps:cNvSpPr/>
                        <wps:spPr>
                          <a:xfrm>
                            <a:off x="2040" y="377"/>
                            <a:ext cx="8629" cy="69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5" name="矩形 98"/>
                        <wps:cNvSpPr/>
                        <wps:spPr>
                          <a:xfrm>
                            <a:off x="1515" y="377"/>
                            <a:ext cx="526" cy="69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6" name="直线 99"/>
                        <wps:cNvCnPr/>
                        <wps:spPr>
                          <a:xfrm>
                            <a:off x="2033" y="377"/>
                            <a:ext cx="0" cy="69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7" name="文本框 100"/>
                        <wps:cNvSpPr txBox="1"/>
                        <wps:spPr>
                          <a:xfrm>
                            <a:off x="1500" y="242"/>
                            <a:ext cx="9349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8" w:line="240" w:lineRule="auto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0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&lt;?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php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3"/>
                                <w:ind w:left="596" w:right="0" w:hanging="337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获取搜索的关键词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4" o:spid="_x0000_s1026" o:spt="203" style="position:absolute;left:0pt;margin-left:75pt;margin-top:12.1pt;height:41.65pt;width:467.45pt;mso-position-horizontal-relative:page;mso-wrap-distance-bottom:0pt;mso-wrap-distance-top:0pt;z-index:-251617280;mso-width-relative:page;mso-height-relative:page;" coordorigin="1501,242" coordsize="9349,833" o:gfxdata="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AnMlMv2gAAAAsBAAAPAAAAAAAAAAEA&#10;IAAAACIAAABkcnMvZG93bnJldi54bWxQSwECFAAUAAAACACHTuJAs20OCEcEAABvEQAADgAAAAAA&#10;AAABACAAAAApAQAAZHJzL2Uyb0RvYy54bWxQSwUGAAAAAAYABgBZAQAA4gcAAAAA&#10;">
                <o:lock v:ext="edit" aspectratio="f"/>
                <v:shape id="任意多边形 95" o:spid="_x0000_s1026" o:spt="100" style="position:absolute;left:1508;top:249;height:818;width:9334;" fillcolor="#F8F8F8" filled="t" stroked="f" coordsize="9334,818" o:gfxdata="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1ScwrsAAADc&#10;AAAADwAAAAAAAAABACAAAAAiAAAAZHJzL2Rvd25yZXYueG1sUEsBAhQAFAAAAAgAh07iQDMvBZ47&#10;AAAAOQAAABAAAAAAAAAAAQAgAAAACgEAAGRycy9zaGFwZXhtbC54bWxQSwUGAAAAAAYABgBbAQAA&#10;tAMAAAAA&#10;" path="m9334,817l0,817,0,37,2,21,10,9,21,2,38,0,9297,0,9313,2,9325,9,9332,21,9334,37,9334,817xe">
                  <v:fill on="t" focussize="0,0"/>
                  <v:stroke on="f"/>
                  <v:imagedata o:title=""/>
                  <o:lock v:ext="edit" aspectratio="f"/>
                </v:shape>
                <v:shape id="任意多边形 96" o:spid="_x0000_s1026" o:spt="100" style="position:absolute;left:1508;top:249;height:818;width:9334;" filled="f" stroked="t" coordsize="9334,818" o:gfxdata="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mxVbsAAADc&#10;AAAADwAAAAAAAAABACAAAAAiAAAAZHJzL2Rvd25yZXYueG1sUEsBAhQAFAAAAAgAh07iQDMvBZ47&#10;AAAAOQAAABAAAAAAAAAAAQAgAAAACgEAAGRycy9zaGFwZXhtbC54bWxQSwUGAAAAAAYABgBbAQAA&#10;tAMAAAAA&#10;" path="m0,817l0,37,2,21,10,9,21,2,38,0,9297,0,9313,2,9325,9,9332,21,9334,37,9334,817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97" o:spid="_x0000_s1026" o:spt="1" style="position:absolute;left:2040;top:377;height:691;width:8629;" fillcolor="#F8F8F8" filled="t" stroked="f" coordsize="21600,21600" o:gfxdata="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+EO5y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矩形 98" o:spid="_x0000_s1026" o:spt="1" style="position:absolute;left:1515;top:377;height:691;width:526;" fillcolor="#F8F8F8" filled="t" stroked="f" coordsize="21600,21600" o:gfxdata="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MieB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99" o:spid="_x0000_s1026" o:spt="20" style="position:absolute;left:2033;top:377;height:690;width:0;" filled="f" stroked="t" coordsize="21600,21600" o:gfxdata="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LXiT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100" o:spid="_x0000_s1026" o:spt="202" type="#_x0000_t202" style="position:absolute;left:1500;top:242;height:833;width:9349;" filled="f" stroked="f" coordsize="21600,21600" o:gfxdata="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FBK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" w:line="240" w:lineRule="auto"/>
                          <w:rPr>
                            <w:sz w:val="16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0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&lt;?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php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3"/>
                          <w:ind w:left="596" w:right="0" w:hanging="337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获取搜索的关键词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4"/>
        </w:rPr>
        <w:sectPr>
          <w:pgSz w:w="11900" w:h="16820"/>
          <w:pgMar w:top="1040" w:right="940" w:bottom="280" w:left="940" w:header="720" w:footer="720" w:gutter="0"/>
        </w:sectPr>
      </w:pPr>
    </w:p>
    <w:p>
      <w:pPr>
        <w:pStyle w:val="5"/>
        <w:ind w:left="56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5936615" cy="5598795"/>
                <wp:effectExtent l="0" t="0" r="6985" b="1905"/>
                <wp:docPr id="82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5598795"/>
                          <a:chOff x="0" y="0"/>
                          <a:chExt cx="9349" cy="8817"/>
                        </a:xfrm>
                      </wpg:grpSpPr>
                      <wps:wsp>
                        <wps:cNvPr id="75" name="任意多边形 102"/>
                        <wps:cNvSpPr/>
                        <wps:spPr>
                          <a:xfrm>
                            <a:off x="7" y="7"/>
                            <a:ext cx="9334" cy="88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8802">
                                <a:moveTo>
                                  <a:pt x="9296" y="8802"/>
                                </a:moveTo>
                                <a:lnTo>
                                  <a:pt x="37" y="8802"/>
                                </a:lnTo>
                                <a:lnTo>
                                  <a:pt x="21" y="8799"/>
                                </a:lnTo>
                                <a:lnTo>
                                  <a:pt x="9" y="8792"/>
                                </a:lnTo>
                                <a:lnTo>
                                  <a:pt x="2" y="8781"/>
                                </a:lnTo>
                                <a:lnTo>
                                  <a:pt x="0" y="8764"/>
                                </a:lnTo>
                                <a:lnTo>
                                  <a:pt x="0" y="0"/>
                                </a:lnTo>
                                <a:lnTo>
                                  <a:pt x="9333" y="0"/>
                                </a:lnTo>
                                <a:lnTo>
                                  <a:pt x="9333" y="8764"/>
                                </a:lnTo>
                                <a:lnTo>
                                  <a:pt x="9331" y="8781"/>
                                </a:lnTo>
                                <a:lnTo>
                                  <a:pt x="9324" y="8792"/>
                                </a:lnTo>
                                <a:lnTo>
                                  <a:pt x="9312" y="8799"/>
                                </a:lnTo>
                                <a:lnTo>
                                  <a:pt x="9296" y="8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直线 103"/>
                        <wps:cNvCnPr/>
                        <wps:spPr>
                          <a:xfrm flipV="1">
                            <a:off x="8" y="8"/>
                            <a:ext cx="0" cy="8763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7" name="任意多边形 104"/>
                        <wps:cNvSpPr/>
                        <wps:spPr>
                          <a:xfrm>
                            <a:off x="7" y="7"/>
                            <a:ext cx="9334" cy="88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8802">
                                <a:moveTo>
                                  <a:pt x="9333" y="0"/>
                                </a:moveTo>
                                <a:lnTo>
                                  <a:pt x="9333" y="8763"/>
                                </a:lnTo>
                                <a:lnTo>
                                  <a:pt x="9331" y="8780"/>
                                </a:lnTo>
                                <a:lnTo>
                                  <a:pt x="9324" y="8791"/>
                                </a:lnTo>
                                <a:lnTo>
                                  <a:pt x="9312" y="8798"/>
                                </a:lnTo>
                                <a:lnTo>
                                  <a:pt x="9296" y="8801"/>
                                </a:lnTo>
                                <a:lnTo>
                                  <a:pt x="37" y="8801"/>
                                </a:lnTo>
                                <a:lnTo>
                                  <a:pt x="21" y="8798"/>
                                </a:lnTo>
                                <a:lnTo>
                                  <a:pt x="9" y="8791"/>
                                </a:lnTo>
                                <a:lnTo>
                                  <a:pt x="2" y="8780"/>
                                </a:lnTo>
                                <a:lnTo>
                                  <a:pt x="0" y="8763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8" name="矩形 105"/>
                        <wps:cNvSpPr/>
                        <wps:spPr>
                          <a:xfrm>
                            <a:off x="540" y="7"/>
                            <a:ext cx="8629" cy="8704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矩形 106"/>
                        <wps:cNvSpPr/>
                        <wps:spPr>
                          <a:xfrm>
                            <a:off x="15" y="7"/>
                            <a:ext cx="526" cy="8704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直线 107"/>
                        <wps:cNvCnPr/>
                        <wps:spPr>
                          <a:xfrm>
                            <a:off x="533" y="7"/>
                            <a:ext cx="0" cy="8704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文本框 108"/>
                        <wps:cNvSpPr txBox="1"/>
                        <wps:spPr>
                          <a:xfrm>
                            <a:off x="0" y="0"/>
                            <a:ext cx="9349" cy="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46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$title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isset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$_GET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'title'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])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$_GET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'title'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]: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$pdo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PDO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"mysql:host=localhost;dbname=lamp"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"root"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"123456"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$pdo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color w:val="3300AA"/>
                                  <w:w w:val="105"/>
                                  <w:sz w:val="17"/>
                                </w:rPr>
                                <w:t>exec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"set names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utf8"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3"/>
                                <w:ind w:left="596" w:right="0" w:hanging="337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从</w:t>
                              </w: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goods_words</w:t>
                              </w:r>
                              <w:r>
                                <w:rPr>
                                  <w:rFonts w:ascii="Consolas" w:eastAsia="Consolas"/>
                                  <w:color w:val="AA5400"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表查询数据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25" w:line="244" w:lineRule="auto"/>
                                <w:ind w:left="260" w:right="2186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0054AA"/>
                                  <w:w w:val="105"/>
                                  <w:sz w:val="17"/>
                                </w:rPr>
                                <w:t>$sql1</w:t>
                              </w:r>
                              <w:r>
                                <w:rPr>
                                  <w:rFonts w:ascii="Consolas" w:eastAsia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"select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pacing w:val="-2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word,goods_id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pacing w:val="-2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from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pacing w:val="-2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goods_words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pacing w:val="-2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where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pacing w:val="-2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word='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Consolas" w:eastAsia="Consolas"/>
                                  <w:color w:val="0054AA"/>
                                  <w:w w:val="105"/>
                                  <w:sz w:val="17"/>
                                </w:rPr>
                                <w:t>$title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}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'"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Consolas" w:eastAsia="Consolas"/>
                                  <w:color w:val="999999"/>
                                  <w:w w:val="105"/>
                                  <w:sz w:val="17"/>
                                </w:rPr>
                                <w:t xml:space="preserve"> 8</w:t>
                              </w:r>
                              <w:r>
                                <w:rPr>
                                  <w:rFonts w:ascii="Consolas" w:eastAsia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执行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17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$list1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$pdo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$sql1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3"/>
                                <w:ind w:left="596" w:right="0" w:hanging="434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获取结果集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25"/>
                                <w:ind w:left="596" w:right="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$data2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$list1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fetchAll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PDO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FETCH_ASSOC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// echo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"&lt;pre&gt;";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var_dump($data2);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3"/>
                                <w:ind w:left="596" w:right="0" w:hanging="434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存储</w:t>
                              </w: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goods_id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25"/>
                                <w:ind w:left="596" w:right="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$arr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array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3"/>
                                <w:ind w:left="596" w:right="0" w:hanging="434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遍历数据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25"/>
                                <w:ind w:left="596" w:right="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foreach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 xml:space="preserve">$data2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$key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$value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){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596"/>
                                  <w:tab w:val="left" w:pos="982"/>
                                  <w:tab w:val="left" w:pos="983"/>
                                </w:tabs>
                                <w:spacing w:before="71" w:line="326" w:lineRule="auto"/>
                                <w:ind w:left="163" w:right="5469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sz w:val="17"/>
                                </w:rPr>
                                <w:t>$arr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7"/>
                                </w:rPr>
                                <w:t>$key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17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7"/>
                                </w:rPr>
                                <w:t>$value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z w:val="17"/>
                                </w:rPr>
                                <w:t>'goods_id'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17"/>
                                </w:rPr>
                                <w:t>];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19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}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0" w:line="244" w:lineRule="exact"/>
                                <w:ind w:left="596" w:right="0" w:hanging="434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把数组转换为字符串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25"/>
                                <w:ind w:left="596" w:right="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$id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3300AA"/>
                                  <w:w w:val="105"/>
                                  <w:sz w:val="17"/>
                                </w:rPr>
                                <w:t>implode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","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$arr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// echo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"&lt;pre&gt;";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var_dump($arr);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3" w:line="292" w:lineRule="exact"/>
                                <w:ind w:left="596" w:right="0" w:hanging="434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通过</w:t>
                              </w: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匹配数据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0" w:line="292" w:lineRule="exact"/>
                                <w:ind w:left="596" w:right="0" w:hanging="434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准备</w:t>
                              </w: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sql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25"/>
                                <w:ind w:left="596" w:right="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$sql2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"select id,title from goods where id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in(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$id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)"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3"/>
                                <w:ind w:left="596" w:right="0" w:hanging="434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执行</w:t>
                              </w: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sql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25"/>
                                <w:ind w:left="596" w:right="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$list3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$pdo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$sql2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3"/>
                                <w:ind w:left="596" w:right="0" w:hanging="434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获取结果集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24"/>
                                <w:ind w:left="596" w:right="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$data1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$list3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fetchAll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PDO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FETCH_ASSOC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// echo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"&lt;pre&gt;";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var_dump($data1);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596"/>
                                  <w:tab w:val="left" w:pos="597"/>
                                  <w:tab w:val="left" w:pos="693"/>
                                </w:tabs>
                                <w:spacing w:before="72" w:line="326" w:lineRule="auto"/>
                                <w:ind w:left="163" w:right="7398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pacing w:val="-4"/>
                                  <w:w w:val="105"/>
                                  <w:sz w:val="17"/>
                                </w:rPr>
                                <w:t>$data1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4"/>
                                  <w:w w:val="105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34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?&gt;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1" o:spid="_x0000_s1026" o:spt="203" style="height:440.85pt;width:467.45pt;" coordsize="9349,8817" o:gfxdata="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">
                <o:lock v:ext="edit" aspectratio="f"/>
                <v:shape id="任意多边形 102" o:spid="_x0000_s1026" o:spt="100" style="position:absolute;left:7;top:7;height:8802;width:9334;" fillcolor="#F8F8F8" filled="t" stroked="f" coordsize="9334,8802" o:gfxdata="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YecLsAAADb&#10;AAAADwAAAAAAAAABACAAAAAiAAAAZHJzL2Rvd25yZXYueG1sUEsBAhQAFAAAAAgAh07iQDMvBZ47&#10;AAAAOQAAABAAAAAAAAAAAQAgAAAACgEAAGRycy9zaGFwZXhtbC54bWxQSwUGAAAAAAYABgBbAQAA&#10;tAMAAAAA&#10;" path="m9296,8802l37,8802,21,8799,9,8792,2,8781,0,8764,0,0,9333,0,9333,8764,9331,8781,9324,8792,9312,8799,9296,8802xe">
                  <v:fill on="t" focussize="0,0"/>
                  <v:stroke on="f"/>
                  <v:imagedata o:title=""/>
                  <o:lock v:ext="edit" aspectratio="f"/>
                </v:shape>
                <v:line id="直线 103" o:spid="_x0000_s1026" o:spt="20" style="position:absolute;left:8;top:8;flip:y;height:8763;width:0;" filled="f" stroked="t" coordsize="21600,21600" o:gfxdata="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PXeW74A&#10;AADbAAAADwAAAAAAAAABACAAAAAiAAAAZHJzL2Rvd25yZXYueG1sUEsBAhQAFAAAAAgAh07iQDMv&#10;BZ47AAAAOQAAABAAAAAAAAAAAQAgAAAADQEAAGRycy9zaGFwZXhtbC54bWxQSwUGAAAAAAYABgBb&#10;AQAAtwMAAAAA&#10;">
                  <v:fill on="f" focussize="0,0"/>
                  <v:stroke weight="0.750314960629921pt" color="#DFE1E4" joinstyle="round"/>
                  <v:imagedata o:title=""/>
                  <o:lock v:ext="edit" aspectratio="f"/>
                </v:line>
                <v:shape id="任意多边形 104" o:spid="_x0000_s1026" o:spt="100" style="position:absolute;left:7;top:7;height:8802;width:9334;" filled="f" stroked="t" coordsize="9334,8802" o:gfxdata="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HUT1b4A&#10;AADbAAAADwAAAAAAAAABACAAAAAiAAAAZHJzL2Rvd25yZXYueG1sUEsBAhQAFAAAAAgAh07iQDMv&#10;BZ47AAAAOQAAABAAAAAAAAAAAQAgAAAADQEAAGRycy9zaGFwZXhtbC54bWxQSwUGAAAAAAYABgBb&#10;AQAAtwMAAAAA&#10;" path="m9333,0l9333,8763,9331,8780,9324,8791,9312,8798,9296,8801,37,8801,21,8798,9,8791,2,8780,0,8763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105" o:spid="_x0000_s1026" o:spt="1" style="position:absolute;left:540;top:7;height:8704;width:8629;" fillcolor="#F8F8F8" filled="t" stroked="f" coordsize="21600,21600" o:gfxdata="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bEB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06" o:spid="_x0000_s1026" o:spt="1" style="position:absolute;left:15;top:7;height:8704;width:526;" fillcolor="#F8F8F8" filled="t" stroked="f" coordsize="21600,21600" o:gfxdata="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Dl+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107" o:spid="_x0000_s1026" o:spt="20" style="position:absolute;left:533;top:7;height:8704;width:0;" filled="f" stroked="t" coordsize="21600,21600" o:gfxdata="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OAF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108" o:spid="_x0000_s1026" o:spt="202" type="#_x0000_t202" style="position:absolute;left:0;top:0;height:8817;width:9349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46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$title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isset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$_GET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'title'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])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?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$_GET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'title'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]: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$pdo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new</w:t>
                        </w:r>
                        <w:r>
                          <w:rPr>
                            <w:rFonts w:ascii="Consolas"/>
                            <w:color w:val="770087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PDO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"mysql:host=localhost;dbname=lamp"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"root"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"123456"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$pdo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color w:val="3300AA"/>
                            <w:w w:val="105"/>
                            <w:sz w:val="17"/>
                          </w:rPr>
                          <w:t>exec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"set names</w:t>
                        </w:r>
                        <w:r>
                          <w:rPr>
                            <w:rFonts w:ascii="Consolas"/>
                            <w:color w:val="AA1111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utf8"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3"/>
                          <w:ind w:left="596" w:right="0" w:hanging="337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从</w:t>
                        </w: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goods_words</w:t>
                        </w:r>
                        <w:r>
                          <w:rPr>
                            <w:rFonts w:ascii="Consolas" w:eastAsia="Consolas"/>
                            <w:color w:val="AA5400"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表查询数据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25" w:line="244" w:lineRule="auto"/>
                          <w:ind w:left="260" w:right="2186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0054AA"/>
                            <w:w w:val="105"/>
                            <w:sz w:val="17"/>
                          </w:rPr>
                          <w:t>$sql1</w:t>
                        </w:r>
                        <w:r>
                          <w:rPr>
                            <w:rFonts w:ascii="Consolas" w:eastAsia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"select</w:t>
                        </w:r>
                        <w:r>
                          <w:rPr>
                            <w:rFonts w:ascii="Consolas" w:eastAsia="Consolas"/>
                            <w:color w:val="AA1111"/>
                            <w:spacing w:val="-2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word,goods_id</w:t>
                        </w:r>
                        <w:r>
                          <w:rPr>
                            <w:rFonts w:ascii="Consolas" w:eastAsia="Consolas"/>
                            <w:color w:val="AA1111"/>
                            <w:spacing w:val="-2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from</w:t>
                        </w:r>
                        <w:r>
                          <w:rPr>
                            <w:rFonts w:ascii="Consolas" w:eastAsia="Consolas"/>
                            <w:color w:val="AA1111"/>
                            <w:spacing w:val="-2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goods_words</w:t>
                        </w:r>
                        <w:r>
                          <w:rPr>
                            <w:rFonts w:ascii="Consolas" w:eastAsia="Consolas"/>
                            <w:color w:val="AA1111"/>
                            <w:spacing w:val="-2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where</w:t>
                        </w:r>
                        <w:r>
                          <w:rPr>
                            <w:rFonts w:ascii="Consolas" w:eastAsia="Consolas"/>
                            <w:color w:val="AA1111"/>
                            <w:spacing w:val="-2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word='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{</w:t>
                        </w:r>
                        <w:r>
                          <w:rPr>
                            <w:rFonts w:ascii="Consolas" w:eastAsia="Consolas"/>
                            <w:color w:val="0054AA"/>
                            <w:w w:val="105"/>
                            <w:sz w:val="17"/>
                          </w:rPr>
                          <w:t>$title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}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'"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;</w:t>
                        </w:r>
                        <w:r>
                          <w:rPr>
                            <w:rFonts w:ascii="Consolas" w:eastAsia="Consolas"/>
                            <w:color w:val="999999"/>
                            <w:w w:val="105"/>
                            <w:sz w:val="17"/>
                          </w:rPr>
                          <w:t xml:space="preserve"> 8</w:t>
                        </w:r>
                        <w:r>
                          <w:rPr>
                            <w:rFonts w:ascii="Consolas" w:eastAsia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执行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17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$list1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$pdo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query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$sql1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3"/>
                          <w:ind w:left="596" w:right="0" w:hanging="434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获取结果集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25"/>
                          <w:ind w:left="596" w:right="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$data2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$list1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fetchAll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PDO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::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FETCH_ASSOC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// echo</w:t>
                        </w:r>
                        <w:r>
                          <w:rPr>
                            <w:rFonts w:ascii="Consolas"/>
                            <w:color w:val="AA5400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"&lt;pre&gt;";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ascii="Consolas"/>
                            <w:color w:val="AA5400"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var_dump($data2);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3"/>
                          <w:ind w:left="596" w:right="0" w:hanging="434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存储</w:t>
                        </w: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goods_id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25"/>
                          <w:ind w:left="596" w:right="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$arr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array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();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3"/>
                          <w:ind w:left="596" w:right="0" w:hanging="434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遍历数据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25"/>
                          <w:ind w:left="596" w:right="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foreach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 xml:space="preserve">$data2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as</w:t>
                        </w:r>
                        <w:r>
                          <w:rPr>
                            <w:rFonts w:ascii="Consolas"/>
                            <w:color w:val="770087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$key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$value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){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596"/>
                            <w:tab w:val="left" w:pos="982"/>
                            <w:tab w:val="left" w:pos="983"/>
                          </w:tabs>
                          <w:spacing w:before="71" w:line="326" w:lineRule="auto"/>
                          <w:ind w:left="163" w:right="5469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sz w:val="17"/>
                          </w:rPr>
                          <w:t>$arr</w:t>
                        </w:r>
                        <w:r>
                          <w:rPr>
                            <w:rFonts w:ascii="Consolas"/>
                            <w:color w:val="333333"/>
                            <w:sz w:val="17"/>
                          </w:rPr>
                          <w:t>[</w:t>
                        </w:r>
                        <w:r>
                          <w:rPr>
                            <w:rFonts w:ascii="Consolas"/>
                            <w:color w:val="0054AA"/>
                            <w:sz w:val="17"/>
                          </w:rPr>
                          <w:t>$key</w:t>
                        </w:r>
                        <w:r>
                          <w:rPr>
                            <w:rFonts w:ascii="Consolas"/>
                            <w:color w:val="333333"/>
                            <w:sz w:val="17"/>
                          </w:rPr>
                          <w:t>]</w:t>
                        </w:r>
                        <w:r>
                          <w:rPr>
                            <w:rFonts w:ascii="Consolas"/>
                            <w:color w:val="971A1A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0054AA"/>
                            <w:sz w:val="17"/>
                          </w:rPr>
                          <w:t>$value</w:t>
                        </w:r>
                        <w:r>
                          <w:rPr>
                            <w:rFonts w:ascii="Consolas"/>
                            <w:color w:val="333333"/>
                            <w:sz w:val="17"/>
                          </w:rPr>
                          <w:t>[</w:t>
                        </w:r>
                        <w:r>
                          <w:rPr>
                            <w:rFonts w:ascii="Consolas"/>
                            <w:color w:val="AA1111"/>
                            <w:sz w:val="17"/>
                          </w:rPr>
                          <w:t>'goods_id'</w:t>
                        </w:r>
                        <w:r>
                          <w:rPr>
                            <w:rFonts w:ascii="Consolas"/>
                            <w:color w:val="333333"/>
                            <w:sz w:val="17"/>
                          </w:rPr>
                          <w:t>];</w:t>
                        </w:r>
                        <w:r>
                          <w:rPr>
                            <w:rFonts w:ascii="Consolas"/>
                            <w:color w:val="99999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19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}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0" w:line="244" w:lineRule="exact"/>
                          <w:ind w:left="596" w:right="0" w:hanging="434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把数组转换为字符串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25"/>
                          <w:ind w:left="596" w:right="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$id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3300AA"/>
                            <w:w w:val="105"/>
                            <w:sz w:val="17"/>
                          </w:rPr>
                          <w:t>implode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","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$arr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// echo</w:t>
                        </w:r>
                        <w:r>
                          <w:rPr>
                            <w:rFonts w:ascii="Consolas"/>
                            <w:color w:val="AA5400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"&lt;pre&gt;";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ascii="Consolas"/>
                            <w:color w:val="AA5400"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var_dump($arr);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3" w:line="292" w:lineRule="exact"/>
                          <w:ind w:left="596" w:right="0" w:hanging="434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通过</w:t>
                        </w: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id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匹配数据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0" w:line="292" w:lineRule="exact"/>
                          <w:ind w:left="596" w:right="0" w:hanging="434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准备</w:t>
                        </w: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sql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25"/>
                          <w:ind w:left="596" w:right="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$sql2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"select id,title from goods where id</w:t>
                        </w:r>
                        <w:r>
                          <w:rPr>
                            <w:rFonts w:ascii="Consolas"/>
                            <w:color w:val="AA1111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in(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$id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}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)"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3"/>
                          <w:ind w:left="596" w:right="0" w:hanging="434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执行</w:t>
                        </w: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sql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25"/>
                          <w:ind w:left="596" w:right="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$list3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$pdo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query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$sql2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3"/>
                          <w:ind w:left="596" w:right="0" w:hanging="434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获取结果集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24"/>
                          <w:ind w:left="596" w:right="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$data1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$list3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fetchAll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PDO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::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FETCH_ASSOC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// echo</w:t>
                        </w:r>
                        <w:r>
                          <w:rPr>
                            <w:rFonts w:ascii="Consolas"/>
                            <w:color w:val="AA5400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"&lt;pre&gt;";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ascii="Consolas"/>
                            <w:color w:val="AA5400"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var_dump($data1);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596"/>
                            <w:tab w:val="left" w:pos="597"/>
                            <w:tab w:val="left" w:pos="693"/>
                          </w:tabs>
                          <w:spacing w:before="72" w:line="326" w:lineRule="auto"/>
                          <w:ind w:left="163" w:right="7398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return </w:t>
                        </w:r>
                        <w:r>
                          <w:rPr>
                            <w:rFonts w:ascii="Consolas"/>
                            <w:color w:val="0054AA"/>
                            <w:spacing w:val="-4"/>
                            <w:w w:val="105"/>
                            <w:sz w:val="17"/>
                          </w:rPr>
                          <w:t>$data1</w:t>
                        </w:r>
                        <w:r>
                          <w:rPr>
                            <w:rFonts w:ascii="Consolas"/>
                            <w:color w:val="333333"/>
                            <w:spacing w:val="-4"/>
                            <w:w w:val="105"/>
                            <w:sz w:val="17"/>
                          </w:rPr>
                          <w:t>;</w:t>
                        </w:r>
                        <w:r>
                          <w:rPr>
                            <w:rFonts w:ascii="Consolas"/>
                            <w:color w:val="999999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34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?&gt;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13"/>
        <w:ind w:left="0"/>
        <w:rPr>
          <w:sz w:val="21"/>
        </w:rPr>
      </w:pPr>
    </w:p>
    <w:p>
      <w:pPr>
        <w:pStyle w:val="4"/>
        <w:numPr>
          <w:ilvl w:val="2"/>
          <w:numId w:val="5"/>
        </w:numPr>
        <w:tabs>
          <w:tab w:val="left" w:pos="777"/>
        </w:tabs>
        <w:spacing w:before="30" w:after="0" w:line="240" w:lineRule="auto"/>
        <w:ind w:left="776" w:right="0" w:hanging="670"/>
        <w:jc w:val="left"/>
        <w:rPr>
          <w:rFonts w:ascii="Arial" w:eastAsia="Arial"/>
        </w:rPr>
      </w:pPr>
      <w:bookmarkStart w:id="32" w:name="1.3.5其他优化小技巧**"/>
      <w:bookmarkEnd w:id="32"/>
      <w:bookmarkStart w:id="33" w:name="1.3.5其他优化小技巧**"/>
      <w:bookmarkEnd w:id="33"/>
      <w:r>
        <w:rPr>
          <w:color w:val="333333"/>
          <w:w w:val="110"/>
        </w:rPr>
        <w:t>其他优化小技巧</w:t>
      </w:r>
      <w:r>
        <w:rPr>
          <w:rFonts w:ascii="Arial" w:eastAsia="Arial"/>
          <w:color w:val="333333"/>
          <w:w w:val="125"/>
        </w:rPr>
        <w:t>**</w:t>
      </w:r>
    </w:p>
    <w:p>
      <w:pPr>
        <w:pStyle w:val="9"/>
        <w:numPr>
          <w:ilvl w:val="3"/>
          <w:numId w:val="5"/>
        </w:numPr>
        <w:tabs>
          <w:tab w:val="left" w:pos="558"/>
        </w:tabs>
        <w:spacing w:before="108" w:after="0" w:line="325" w:lineRule="exact"/>
        <w:ind w:left="557" w:right="0" w:hanging="208"/>
        <w:jc w:val="left"/>
        <w:rPr>
          <w:rFonts w:ascii="Arial Black" w:eastAsia="Arial Black"/>
          <w:sz w:val="19"/>
        </w:rPr>
      </w:pPr>
      <w:r>
        <w:rPr>
          <w:rFonts w:hint="eastAsia" w:ascii="微软雅黑" w:eastAsia="微软雅黑"/>
          <w:color w:val="333333"/>
          <w:sz w:val="19"/>
        </w:rPr>
        <w:t>尽量使用一条语句插入</w:t>
      </w:r>
      <w:r>
        <w:rPr>
          <w:rFonts w:ascii="Arial Black" w:eastAsia="Arial Black"/>
          <w:color w:val="333333"/>
          <w:spacing w:val="-7"/>
          <w:sz w:val="19"/>
        </w:rPr>
        <w:t xml:space="preserve">, </w:t>
      </w:r>
      <w:r>
        <w:rPr>
          <w:rFonts w:hint="eastAsia" w:ascii="微软雅黑" w:eastAsia="微软雅黑"/>
          <w:color w:val="333333"/>
          <w:sz w:val="19"/>
        </w:rPr>
        <w:t>避免循环插入</w:t>
      </w:r>
      <w:r>
        <w:rPr>
          <w:rFonts w:ascii="Arial Black" w:eastAsia="Arial Black"/>
          <w:color w:val="333333"/>
          <w:sz w:val="19"/>
        </w:rPr>
        <w:t>.</w:t>
      </w:r>
    </w:p>
    <w:p>
      <w:pPr>
        <w:pStyle w:val="9"/>
        <w:numPr>
          <w:ilvl w:val="3"/>
          <w:numId w:val="5"/>
        </w:numPr>
        <w:tabs>
          <w:tab w:val="left" w:pos="558"/>
        </w:tabs>
        <w:spacing w:before="0" w:after="0" w:line="300" w:lineRule="exact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不要将图片存入到数据库中</w:t>
      </w:r>
      <w:r>
        <w:rPr>
          <w:rFonts w:ascii="Arial Black" w:eastAsia="Arial Black"/>
          <w:color w:val="333333"/>
          <w:sz w:val="19"/>
        </w:rPr>
        <w:t>,</w:t>
      </w:r>
      <w:r>
        <w:rPr>
          <w:rFonts w:hint="eastAsia" w:ascii="微软雅黑" w:eastAsia="微软雅黑"/>
          <w:color w:val="333333"/>
          <w:sz w:val="19"/>
        </w:rPr>
        <w:t>用路径代替</w:t>
      </w:r>
    </w:p>
    <w:p>
      <w:pPr>
        <w:pStyle w:val="9"/>
        <w:numPr>
          <w:ilvl w:val="3"/>
          <w:numId w:val="5"/>
        </w:numPr>
        <w:tabs>
          <w:tab w:val="left" w:pos="558"/>
        </w:tabs>
        <w:spacing w:before="0" w:after="0" w:line="300" w:lineRule="exact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尽量避免使用</w:t>
      </w:r>
      <w:r>
        <w:rPr>
          <w:rFonts w:ascii="Arial Black" w:eastAsia="Arial Black"/>
          <w:color w:val="333333"/>
          <w:sz w:val="19"/>
        </w:rPr>
        <w:t>select</w:t>
      </w:r>
      <w:r>
        <w:rPr>
          <w:rFonts w:ascii="Arial Black" w:eastAsia="Arial Black"/>
          <w:color w:val="333333"/>
          <w:spacing w:val="-14"/>
          <w:sz w:val="19"/>
        </w:rPr>
        <w:t xml:space="preserve"> </w:t>
      </w:r>
      <w:r>
        <w:rPr>
          <w:rFonts w:ascii="Arial Black" w:eastAsia="Arial Black"/>
          <w:color w:val="333333"/>
          <w:sz w:val="19"/>
        </w:rPr>
        <w:t>*</w:t>
      </w:r>
      <w:r>
        <w:rPr>
          <w:rFonts w:ascii="Arial Black" w:eastAsia="Arial Black"/>
          <w:color w:val="333333"/>
          <w:spacing w:val="-7"/>
          <w:sz w:val="19"/>
        </w:rPr>
        <w:t xml:space="preserve"> ,</w:t>
      </w:r>
      <w:r>
        <w:rPr>
          <w:rFonts w:hint="eastAsia" w:ascii="微软雅黑" w:eastAsia="微软雅黑"/>
          <w:color w:val="333333"/>
          <w:sz w:val="19"/>
        </w:rPr>
        <w:t>效率较低</w:t>
      </w:r>
      <w:r>
        <w:rPr>
          <w:rFonts w:hint="eastAsia" w:ascii="微软雅黑" w:eastAsia="微软雅黑"/>
          <w:color w:val="333333"/>
          <w:sz w:val="19"/>
          <w:lang w:val="en-US" w:eastAsia="zh-CN"/>
        </w:rPr>
        <w:t xml:space="preserve"> 用谁查谁</w:t>
      </w:r>
    </w:p>
    <w:p>
      <w:pPr>
        <w:pStyle w:val="9"/>
        <w:numPr>
          <w:ilvl w:val="3"/>
          <w:numId w:val="5"/>
        </w:numPr>
        <w:tabs>
          <w:tab w:val="left" w:pos="558"/>
        </w:tabs>
        <w:spacing w:before="0" w:after="0" w:line="300" w:lineRule="exact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分组时添加</w:t>
      </w:r>
      <w:r>
        <w:rPr>
          <w:rFonts w:ascii="Arial Black" w:eastAsia="Arial Black"/>
          <w:color w:val="333333"/>
          <w:sz w:val="19"/>
        </w:rPr>
        <w:t>group</w:t>
      </w:r>
      <w:r>
        <w:rPr>
          <w:rFonts w:ascii="Arial Black" w:eastAsia="Arial Black"/>
          <w:color w:val="333333"/>
          <w:spacing w:val="-15"/>
          <w:sz w:val="19"/>
        </w:rPr>
        <w:t xml:space="preserve"> </w:t>
      </w:r>
      <w:r>
        <w:rPr>
          <w:rFonts w:ascii="Arial Black" w:eastAsia="Arial Black"/>
          <w:color w:val="333333"/>
          <w:sz w:val="19"/>
        </w:rPr>
        <w:t>by</w:t>
      </w:r>
      <w:r>
        <w:rPr>
          <w:rFonts w:ascii="Arial Black" w:eastAsia="Arial Black"/>
          <w:color w:val="333333"/>
          <w:spacing w:val="-15"/>
          <w:sz w:val="19"/>
        </w:rPr>
        <w:t xml:space="preserve"> </w:t>
      </w:r>
      <w:r>
        <w:rPr>
          <w:rFonts w:ascii="Arial Black" w:eastAsia="Arial Black"/>
          <w:color w:val="333333"/>
          <w:sz w:val="19"/>
        </w:rPr>
        <w:t>id</w:t>
      </w:r>
      <w:r>
        <w:rPr>
          <w:rFonts w:ascii="Arial Black" w:eastAsia="Arial Black"/>
          <w:color w:val="333333"/>
          <w:spacing w:val="-14"/>
          <w:sz w:val="19"/>
        </w:rPr>
        <w:t xml:space="preserve"> </w:t>
      </w:r>
      <w:r>
        <w:rPr>
          <w:rFonts w:ascii="Arial Black" w:eastAsia="Arial Black"/>
          <w:color w:val="333333"/>
          <w:sz w:val="19"/>
        </w:rPr>
        <w:t>order</w:t>
      </w:r>
      <w:r>
        <w:rPr>
          <w:rFonts w:ascii="Arial Black" w:eastAsia="Arial Black"/>
          <w:color w:val="333333"/>
          <w:spacing w:val="-15"/>
          <w:sz w:val="19"/>
        </w:rPr>
        <w:t xml:space="preserve"> </w:t>
      </w:r>
      <w:r>
        <w:rPr>
          <w:rFonts w:ascii="Arial Black" w:eastAsia="Arial Black"/>
          <w:color w:val="333333"/>
          <w:sz w:val="19"/>
        </w:rPr>
        <w:t>by</w:t>
      </w:r>
      <w:r>
        <w:rPr>
          <w:rFonts w:ascii="Arial Black" w:eastAsia="Arial Black"/>
          <w:color w:val="333333"/>
          <w:spacing w:val="-14"/>
          <w:sz w:val="19"/>
        </w:rPr>
        <w:t xml:space="preserve"> </w:t>
      </w:r>
      <w:r>
        <w:rPr>
          <w:rFonts w:ascii="Arial Black" w:eastAsia="Arial Black"/>
          <w:color w:val="333333"/>
          <w:sz w:val="19"/>
        </w:rPr>
        <w:t>null</w:t>
      </w:r>
      <w:r>
        <w:rPr>
          <w:rFonts w:ascii="Arial Black" w:eastAsia="Arial Black"/>
          <w:color w:val="333333"/>
          <w:spacing w:val="34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及时释放资源</w:t>
      </w:r>
    </w:p>
    <w:p>
      <w:pPr>
        <w:pStyle w:val="9"/>
        <w:numPr>
          <w:ilvl w:val="3"/>
          <w:numId w:val="5"/>
        </w:numPr>
        <w:tabs>
          <w:tab w:val="left" w:pos="558"/>
        </w:tabs>
        <w:spacing w:before="0" w:after="0" w:line="300" w:lineRule="exact"/>
        <w:ind w:left="557" w:right="0" w:hanging="208"/>
        <w:jc w:val="left"/>
        <w:rPr>
          <w:rFonts w:ascii="Arial Black" w:eastAsia="Arial Black"/>
          <w:sz w:val="19"/>
        </w:rPr>
      </w:pPr>
      <w:r>
        <w:rPr>
          <w:rFonts w:hint="eastAsia" w:ascii="微软雅黑" w:eastAsia="微软雅黑"/>
          <w:color w:val="333333"/>
          <w:sz w:val="19"/>
        </w:rPr>
        <w:t>使用</w:t>
      </w:r>
      <w:r>
        <w:rPr>
          <w:rFonts w:ascii="Arial Black" w:eastAsia="Arial Black"/>
          <w:color w:val="333333"/>
          <w:sz w:val="19"/>
        </w:rPr>
        <w:t>or</w:t>
      </w:r>
      <w:r>
        <w:rPr>
          <w:rFonts w:hint="eastAsia" w:ascii="微软雅黑" w:eastAsia="微软雅黑"/>
          <w:color w:val="333333"/>
          <w:sz w:val="19"/>
        </w:rPr>
        <w:t>语句要注意</w:t>
      </w:r>
      <w:r>
        <w:rPr>
          <w:rFonts w:ascii="Arial Black" w:eastAsia="Arial Black"/>
          <w:color w:val="333333"/>
          <w:spacing w:val="29"/>
          <w:sz w:val="19"/>
        </w:rPr>
        <w:t xml:space="preserve">, </w:t>
      </w:r>
      <w:r>
        <w:rPr>
          <w:rFonts w:hint="eastAsia" w:ascii="微软雅黑" w:eastAsia="微软雅黑"/>
          <w:color w:val="333333"/>
          <w:sz w:val="19"/>
        </w:rPr>
        <w:t>两侧的语句都有索引才会使用索引</w:t>
      </w:r>
      <w:r>
        <w:rPr>
          <w:rFonts w:ascii="Arial Black" w:eastAsia="Arial Black"/>
          <w:color w:val="333333"/>
          <w:sz w:val="19"/>
        </w:rPr>
        <w:t>.</w:t>
      </w:r>
    </w:p>
    <w:p>
      <w:pPr>
        <w:pStyle w:val="9"/>
        <w:numPr>
          <w:ilvl w:val="3"/>
          <w:numId w:val="5"/>
        </w:numPr>
        <w:tabs>
          <w:tab w:val="left" w:pos="558"/>
          <w:tab w:val="left" w:pos="5505"/>
        </w:tabs>
        <w:spacing w:before="0" w:after="0" w:line="325" w:lineRule="exact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95"/>
          <w:sz w:val="19"/>
        </w:rPr>
        <w:t>针对</w:t>
      </w:r>
      <w:r>
        <w:rPr>
          <w:rFonts w:ascii="Arial Black" w:eastAsia="Arial Black"/>
          <w:color w:val="333333"/>
          <w:w w:val="95"/>
          <w:sz w:val="19"/>
        </w:rPr>
        <w:t>myisam</w:t>
      </w:r>
      <w:r>
        <w:rPr>
          <w:rFonts w:hint="eastAsia" w:ascii="微软雅黑" w:eastAsia="微软雅黑"/>
          <w:color w:val="333333"/>
          <w:w w:val="95"/>
          <w:sz w:val="19"/>
        </w:rPr>
        <w:t>的表要定期执行命令</w:t>
      </w:r>
      <w:r>
        <w:rPr>
          <w:rFonts w:hint="eastAsia" w:ascii="微软雅黑" w:eastAsia="微软雅黑"/>
          <w:color w:val="333333"/>
          <w:spacing w:val="36"/>
          <w:w w:val="95"/>
          <w:sz w:val="19"/>
        </w:rPr>
        <w:t xml:space="preserve"> </w:t>
      </w:r>
      <w:r>
        <w:rPr>
          <w:rFonts w:ascii="Arial Black" w:eastAsia="Arial Black"/>
          <w:color w:val="333333"/>
          <w:w w:val="95"/>
          <w:sz w:val="19"/>
        </w:rPr>
        <w:t>optimize</w:t>
      </w:r>
      <w:r>
        <w:rPr>
          <w:rFonts w:ascii="Arial Black" w:eastAsia="Arial Black"/>
          <w:color w:val="333333"/>
          <w:spacing w:val="-16"/>
          <w:w w:val="95"/>
          <w:sz w:val="19"/>
        </w:rPr>
        <w:t xml:space="preserve"> </w:t>
      </w:r>
      <w:r>
        <w:rPr>
          <w:rFonts w:ascii="Arial Black" w:eastAsia="Arial Black"/>
          <w:color w:val="333333"/>
          <w:w w:val="95"/>
          <w:sz w:val="19"/>
        </w:rPr>
        <w:t>table</w:t>
      </w:r>
      <w:r>
        <w:rPr>
          <w:rFonts w:ascii="Arial Black" w:eastAsia="Arial Black"/>
          <w:color w:val="333333"/>
          <w:spacing w:val="-15"/>
          <w:w w:val="95"/>
          <w:sz w:val="19"/>
        </w:rPr>
        <w:t xml:space="preserve"> </w:t>
      </w:r>
      <w:r>
        <w:rPr>
          <w:rFonts w:ascii="Arial Black" w:eastAsia="Arial Black"/>
          <w:color w:val="333333"/>
          <w:w w:val="95"/>
          <w:sz w:val="19"/>
        </w:rPr>
        <w:t>test</w:t>
      </w:r>
      <w:r>
        <w:rPr>
          <w:rFonts w:ascii="Arial Black" w:eastAsia="Arial Black"/>
          <w:color w:val="333333"/>
          <w:w w:val="95"/>
          <w:sz w:val="19"/>
        </w:rPr>
        <w:tab/>
      </w:r>
      <w:r>
        <w:rPr>
          <w:rFonts w:hint="eastAsia" w:ascii="微软雅黑" w:eastAsia="微软雅黑"/>
          <w:color w:val="333333"/>
          <w:sz w:val="19"/>
        </w:rPr>
        <w:t>合并表空间产生碎片</w:t>
      </w:r>
    </w:p>
    <w:p>
      <w:pPr>
        <w:pStyle w:val="5"/>
        <w:spacing w:before="10"/>
        <w:ind w:left="0"/>
        <w:rPr>
          <w:rFonts w:ascii="微软雅黑"/>
          <w:sz w:val="25"/>
        </w:rPr>
      </w:pPr>
    </w:p>
    <w:p>
      <w:pPr>
        <w:pStyle w:val="2"/>
        <w:spacing w:after="9"/>
      </w:pPr>
      <w:bookmarkStart w:id="34" w:name="第四章mysql 权限操作**"/>
      <w:bookmarkEnd w:id="34"/>
      <w:r>
        <w:rPr>
          <w:rFonts w:hint="eastAsia" w:ascii="微软雅黑" w:eastAsia="微软雅黑"/>
          <w:color w:val="333333"/>
          <w:w w:val="115"/>
        </w:rPr>
        <w:t>第四章</w:t>
      </w:r>
      <w:r>
        <w:rPr>
          <w:color w:val="333333"/>
          <w:w w:val="115"/>
        </w:rPr>
        <w:t xml:space="preserve">mysql </w:t>
      </w:r>
      <w:r>
        <w:rPr>
          <w:rFonts w:hint="eastAsia" w:ascii="微软雅黑" w:eastAsia="微软雅黑"/>
          <w:color w:val="333333"/>
          <w:w w:val="115"/>
        </w:rPr>
        <w:t>权限操作</w:t>
      </w:r>
      <w:r>
        <w:rPr>
          <w:color w:val="333333"/>
          <w:w w:val="115"/>
        </w:rPr>
        <w:t>**</w:t>
      </w:r>
    </w:p>
    <w:p>
      <w:pPr>
        <w:pStyle w:val="5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84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83" name="直线 110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9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hXSp90wAAAAMBAAAPAAAAAAAAAAEAIAAAACIAAABkcnMvZG93bnJldi54&#10;bWxQSwECFAAUAAAACACHTuJAe51NATgCAAC2BAAADgAAAAAAAAABACAAAAAiAQAAZHJzL2Uyb0Rv&#10;Yy54bWxQSwUGAAAAAAYABgBZAQAAzAUAAAAA&#10;">
                <o:lock v:ext="edit" aspectratio="f"/>
                <v:line id="直线 110" o:spid="_x0000_s1026" o:spt="20" style="position:absolute;left:0;top:8;height:0;width:9799;" filled="f" stroked="t" coordsize="21600,21600" o:gfxdata="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ugfq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1"/>
          <w:numId w:val="20"/>
        </w:numPr>
        <w:tabs>
          <w:tab w:val="left" w:pos="683"/>
        </w:tabs>
        <w:spacing w:before="72" w:after="0" w:line="240" w:lineRule="auto"/>
        <w:ind w:left="682" w:right="0" w:hanging="576"/>
        <w:jc w:val="left"/>
        <w:rPr>
          <w:rFonts w:ascii="Arial" w:eastAsia="Arial"/>
        </w:rPr>
      </w:pPr>
      <w:bookmarkStart w:id="35" w:name="1.1 用户管理**"/>
      <w:bookmarkEnd w:id="35"/>
      <w:bookmarkStart w:id="36" w:name="1.1 用户管理**"/>
      <w:bookmarkEnd w:id="36"/>
      <w:r>
        <w:rPr>
          <w:color w:val="333333"/>
          <w:w w:val="110"/>
        </w:rPr>
        <w:t>用户管理</w:t>
      </w:r>
      <w:r>
        <w:rPr>
          <w:rFonts w:ascii="Arial" w:eastAsia="Arial"/>
          <w:color w:val="333333"/>
          <w:w w:val="120"/>
        </w:rPr>
        <w:t>**</w:t>
      </w:r>
    </w:p>
    <w:p>
      <w:pPr>
        <w:pStyle w:val="5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86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85" name="直线 112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1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AC+8krNwIAALYEAAAOAAAAAAAAAAEAIAAAACIBAABkcnMvZTJvRG9j&#10;LnhtbFBLBQYAAAAABgAGAFkBAADLBQAAAAA=&#10;">
                <o:lock v:ext="edit" aspectratio="f"/>
                <v:line id="直线 112" o:spid="_x0000_s1026" o:spt="20" style="position:absolute;left:0;top:8;height:0;width:9799;" filled="f" stroked="t" coordsize="21600,21600" o:gfxdata="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sFQ0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9"/>
        <w:numPr>
          <w:ilvl w:val="2"/>
          <w:numId w:val="20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必须在</w:t>
      </w:r>
      <w:r>
        <w:rPr>
          <w:rFonts w:ascii="Arial Black" w:eastAsia="Arial Black"/>
          <w:color w:val="333333"/>
          <w:sz w:val="19"/>
        </w:rPr>
        <w:t>root</w:t>
      </w:r>
      <w:r>
        <w:rPr>
          <w:rFonts w:hint="eastAsia" w:ascii="微软雅黑" w:eastAsia="微软雅黑"/>
          <w:color w:val="333333"/>
          <w:sz w:val="19"/>
        </w:rPr>
        <w:t>下创建用户</w:t>
      </w:r>
    </w:p>
    <w:p>
      <w:pPr>
        <w:spacing w:after="0" w:line="240" w:lineRule="auto"/>
        <w:jc w:val="left"/>
        <w:rPr>
          <w:rFonts w:hint="eastAsia" w:ascii="微软雅黑" w:eastAsia="微软雅黑"/>
          <w:sz w:val="19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9"/>
        <w:numPr>
          <w:ilvl w:val="2"/>
          <w:numId w:val="20"/>
        </w:numPr>
        <w:tabs>
          <w:tab w:val="left" w:pos="558"/>
        </w:tabs>
        <w:spacing w:before="34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创建用户</w:t>
      </w:r>
    </w:p>
    <w:p>
      <w:pPr>
        <w:pStyle w:val="5"/>
        <w:spacing w:before="55"/>
      </w:pPr>
      <w:r>
        <w:rPr>
          <w:color w:val="333333"/>
        </w:rPr>
        <w:t>insert into mysql.user(Host,User,Password)values(“localhost”,</w:t>
      </w:r>
      <w:r>
        <w:rPr>
          <w:rFonts w:hint="eastAsia" w:ascii="微软雅黑" w:hAnsi="微软雅黑" w:eastAsia="微软雅黑"/>
          <w:color w:val="333333"/>
        </w:rPr>
        <w:t>用户名</w:t>
      </w:r>
      <w:r>
        <w:rPr>
          <w:color w:val="333333"/>
        </w:rPr>
        <w:t>,password(</w:t>
      </w:r>
      <w:r>
        <w:rPr>
          <w:rFonts w:hint="eastAsia" w:ascii="微软雅黑" w:hAnsi="微软雅黑" w:eastAsia="微软雅黑"/>
          <w:color w:val="333333"/>
        </w:rPr>
        <w:t>密码</w:t>
      </w:r>
      <w:r>
        <w:rPr>
          <w:color w:val="333333"/>
        </w:rPr>
        <w:t>));</w:t>
      </w:r>
    </w:p>
    <w:p>
      <w:pPr>
        <w:pStyle w:val="5"/>
        <w:spacing w:before="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color w:val="333333"/>
        </w:rPr>
        <w:t>创建完毕后</w:t>
      </w:r>
      <w:r>
        <w:rPr>
          <w:color w:val="333333"/>
        </w:rPr>
        <w:t>:ﬂush privileges</w:t>
      </w:r>
      <w:r>
        <w:rPr>
          <w:rFonts w:hint="eastAsia" w:ascii="微软雅黑" w:hAnsi="微软雅黑" w:eastAsia="微软雅黑"/>
          <w:color w:val="333333"/>
        </w:rPr>
        <w:t>刷新权限</w:t>
      </w:r>
    </w:p>
    <w:p>
      <w:pPr>
        <w:pStyle w:val="9"/>
        <w:numPr>
          <w:ilvl w:val="2"/>
          <w:numId w:val="20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查看用户列表</w:t>
      </w:r>
    </w:p>
    <w:p>
      <w:pPr>
        <w:pStyle w:val="5"/>
        <w:spacing w:before="81"/>
      </w:pPr>
      <w:r>
        <w:rPr>
          <w:color w:val="333333"/>
        </w:rPr>
        <w:t>select User from mysql.user group by User;</w:t>
      </w:r>
    </w:p>
    <w:p>
      <w:pPr>
        <w:pStyle w:val="3"/>
        <w:numPr>
          <w:ilvl w:val="1"/>
          <w:numId w:val="20"/>
        </w:numPr>
        <w:tabs>
          <w:tab w:val="left" w:pos="683"/>
        </w:tabs>
        <w:spacing w:before="93" w:after="2" w:line="240" w:lineRule="auto"/>
        <w:ind w:left="682" w:right="0" w:hanging="576"/>
        <w:jc w:val="left"/>
        <w:rPr>
          <w:rFonts w:ascii="Arial" w:eastAsia="Arial"/>
        </w:rPr>
      </w:pPr>
      <w:bookmarkStart w:id="37" w:name="1.2 权限分配**"/>
      <w:bookmarkEnd w:id="37"/>
      <w:bookmarkStart w:id="38" w:name="1.2 权限分配**"/>
      <w:bookmarkEnd w:id="38"/>
      <w:r>
        <w:rPr>
          <w:color w:val="333333"/>
          <w:w w:val="110"/>
        </w:rPr>
        <w:t>权限分配</w:t>
      </w:r>
      <w:r>
        <w:rPr>
          <w:rFonts w:ascii="Arial" w:eastAsia="Arial"/>
          <w:color w:val="333333"/>
          <w:w w:val="120"/>
        </w:rPr>
        <w:t>**</w:t>
      </w:r>
    </w:p>
    <w:p>
      <w:pPr>
        <w:pStyle w:val="5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88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87" name="直线 114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3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AXcs1VNwIAALYEAAAOAAAAAAAAAAEAIAAAACIBAABkcnMvZTJvRG9j&#10;LnhtbFBLBQYAAAAABgAGAFkBAADLBQAAAAA=&#10;">
                <o:lock v:ext="edit" aspectratio="f"/>
                <v:line id="直线 114" o:spid="_x0000_s1026" o:spt="20" style="position:absolute;left:0;top:8;height:0;width:9799;" filled="f" stroked="t" coordsize="21600,21600" o:gfxdata="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SbeK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9"/>
        <w:numPr>
          <w:ilvl w:val="2"/>
          <w:numId w:val="20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必须在</w:t>
      </w:r>
      <w:r>
        <w:rPr>
          <w:rFonts w:ascii="Arial Black" w:eastAsia="Arial Black"/>
          <w:color w:val="333333"/>
          <w:sz w:val="19"/>
        </w:rPr>
        <w:t>root</w:t>
      </w:r>
      <w:r>
        <w:rPr>
          <w:rFonts w:hint="eastAsia" w:ascii="微软雅黑" w:eastAsia="微软雅黑"/>
          <w:color w:val="333333"/>
          <w:sz w:val="19"/>
        </w:rPr>
        <w:t>下做权限分配</w:t>
      </w:r>
    </w:p>
    <w:p>
      <w:pPr>
        <w:pStyle w:val="9"/>
        <w:numPr>
          <w:ilvl w:val="2"/>
          <w:numId w:val="20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分配权限</w:t>
      </w:r>
    </w:p>
    <w:p>
      <w:pPr>
        <w:pStyle w:val="5"/>
        <w:spacing w:before="13"/>
        <w:ind w:left="0"/>
        <w:rPr>
          <w:rFonts w:ascii="微软雅黑"/>
          <w:sz w:val="8"/>
        </w:rPr>
      </w:pPr>
      <w:r>
        <mc:AlternateContent>
          <mc:Choice Requires="wpg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127000</wp:posOffset>
                </wp:positionV>
                <wp:extent cx="5936615" cy="400685"/>
                <wp:effectExtent l="635" t="635" r="6350" b="0"/>
                <wp:wrapTopAndBottom/>
                <wp:docPr id="14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400685"/>
                          <a:chOff x="1501" y="201"/>
                          <a:chExt cx="9349" cy="631"/>
                        </a:xfrm>
                      </wpg:grpSpPr>
                      <wps:wsp>
                        <wps:cNvPr id="139" name="任意多边形 116"/>
                        <wps:cNvSpPr/>
                        <wps:spPr>
                          <a:xfrm>
                            <a:off x="1508" y="208"/>
                            <a:ext cx="9334" cy="6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616">
                                <a:moveTo>
                                  <a:pt x="9297" y="615"/>
                                </a:moveTo>
                                <a:lnTo>
                                  <a:pt x="38" y="615"/>
                                </a:lnTo>
                                <a:lnTo>
                                  <a:pt x="21" y="613"/>
                                </a:lnTo>
                                <a:lnTo>
                                  <a:pt x="10" y="606"/>
                                </a:lnTo>
                                <a:lnTo>
                                  <a:pt x="2" y="594"/>
                                </a:lnTo>
                                <a:lnTo>
                                  <a:pt x="0" y="578"/>
                                </a:ln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2"/>
                                </a:lnTo>
                                <a:lnTo>
                                  <a:pt x="9325" y="9"/>
                                </a:lnTo>
                                <a:lnTo>
                                  <a:pt x="9332" y="21"/>
                                </a:lnTo>
                                <a:lnTo>
                                  <a:pt x="9334" y="38"/>
                                </a:lnTo>
                                <a:lnTo>
                                  <a:pt x="9334" y="578"/>
                                </a:lnTo>
                                <a:lnTo>
                                  <a:pt x="9332" y="594"/>
                                </a:lnTo>
                                <a:lnTo>
                                  <a:pt x="9325" y="606"/>
                                </a:lnTo>
                                <a:lnTo>
                                  <a:pt x="9313" y="613"/>
                                </a:lnTo>
                                <a:lnTo>
                                  <a:pt x="9297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0" name="任意多边形 117"/>
                        <wps:cNvSpPr/>
                        <wps:spPr>
                          <a:xfrm>
                            <a:off x="1508" y="208"/>
                            <a:ext cx="9334" cy="6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616">
                                <a:moveTo>
                                  <a:pt x="0" y="57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2"/>
                                </a:lnTo>
                                <a:lnTo>
                                  <a:pt x="9325" y="9"/>
                                </a:lnTo>
                                <a:lnTo>
                                  <a:pt x="9332" y="21"/>
                                </a:lnTo>
                                <a:lnTo>
                                  <a:pt x="9334" y="38"/>
                                </a:lnTo>
                                <a:lnTo>
                                  <a:pt x="9334" y="578"/>
                                </a:lnTo>
                                <a:lnTo>
                                  <a:pt x="9332" y="594"/>
                                </a:lnTo>
                                <a:lnTo>
                                  <a:pt x="9325" y="606"/>
                                </a:lnTo>
                                <a:lnTo>
                                  <a:pt x="9313" y="613"/>
                                </a:lnTo>
                                <a:lnTo>
                                  <a:pt x="9297" y="615"/>
                                </a:lnTo>
                                <a:lnTo>
                                  <a:pt x="38" y="615"/>
                                </a:lnTo>
                                <a:lnTo>
                                  <a:pt x="21" y="613"/>
                                </a:lnTo>
                                <a:lnTo>
                                  <a:pt x="10" y="606"/>
                                </a:lnTo>
                                <a:lnTo>
                                  <a:pt x="2" y="594"/>
                                </a:lnTo>
                                <a:lnTo>
                                  <a:pt x="0" y="5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1" name="矩形 118"/>
                        <wps:cNvSpPr/>
                        <wps:spPr>
                          <a:xfrm>
                            <a:off x="1920" y="335"/>
                            <a:ext cx="8749" cy="39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2" name="矩形 119"/>
                        <wps:cNvSpPr/>
                        <wps:spPr>
                          <a:xfrm>
                            <a:off x="1515" y="335"/>
                            <a:ext cx="406" cy="39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3" name="直线 120"/>
                        <wps:cNvCnPr/>
                        <wps:spPr>
                          <a:xfrm>
                            <a:off x="1913" y="336"/>
                            <a:ext cx="0" cy="39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4" name="文本框 121"/>
                        <wps:cNvSpPr txBox="1"/>
                        <wps:spPr>
                          <a:xfrm>
                            <a:off x="1526" y="222"/>
                            <a:ext cx="929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51"/>
                                </w:tabs>
                                <w:spacing w:before="144"/>
                                <w:ind w:left="114" w:right="0" w:firstLine="0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999999"/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Consolas" w:eastAsia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grant</w:t>
                              </w:r>
                              <w:r>
                                <w:rPr>
                                  <w:rFonts w:ascii="Consolas" w:eastAsia="Consolas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eastAsia="微软雅黑"/>
                                  <w:spacing w:val="13"/>
                                  <w:w w:val="105"/>
                                  <w:sz w:val="17"/>
                                </w:rPr>
                                <w:t xml:space="preserve">权限 </w:t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Consolas" w:eastAsia="Consolas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971A1A"/>
                                  <w:w w:val="10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Consolas" w:eastAsia="Consolas"/>
                                  <w:color w:val="971A1A"/>
                                  <w:w w:val="10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rFonts w:ascii="Consolas" w:eastAsia="Consolas"/>
                                  <w:color w:val="971A1A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Consolas" w:eastAsia="Consolas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xx@localhost</w:t>
                              </w:r>
                              <w:r>
                                <w:rPr>
                                  <w:rFonts w:ascii="Consolas" w:eastAsia="Consolas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identified</w:t>
                              </w:r>
                              <w:r>
                                <w:rPr>
                                  <w:rFonts w:ascii="Consolas" w:eastAsia="Consolas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Consolas" w:eastAsia="Consolas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1111"/>
                                  <w:w w:val="105"/>
                                  <w:sz w:val="17"/>
                                </w:rPr>
                                <w:t>用户密码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5" o:spid="_x0000_s1026" o:spt="203" style="position:absolute;left:0pt;margin-left:75pt;margin-top:10pt;height:31.55pt;width:467.45pt;mso-position-horizontal-relative:page;mso-wrap-distance-bottom:0pt;mso-wrap-distance-top:0pt;z-index:-251609088;mso-width-relative:page;mso-height-relative:page;" coordorigin="1501,201" coordsize="9349,631" o:gfxdata="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">
                <o:lock v:ext="edit" aspectratio="f"/>
                <v:shape id="任意多边形 116" o:spid="_x0000_s1026" o:spt="100" style="position:absolute;left:1508;top:208;height:616;width:9334;" fillcolor="#F8F8F8" filled="t" stroked="f" coordsize="9334,616" o:gfxdata="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fI+a5AAAA3AAA&#10;AA8AAAAAAAAAAQAgAAAAIgAAAGRycy9kb3ducmV2LnhtbFBLAQIUABQAAAAIAIdO4kAzLwWeOwAA&#10;ADkAAAAQAAAAAAAAAAEAIAAAAAgBAABkcnMvc2hhcGV4bWwueG1sUEsFBgAAAAAGAAYAWwEAALID&#10;AAAAAA==&#10;" path="m9297,615l38,615,21,613,10,606,2,594,0,578,0,38,2,21,10,9,21,2,38,0,9297,0,9313,2,9325,9,9332,21,9334,38,9334,578,9332,594,9325,606,9313,613,9297,615xe">
                  <v:fill on="t" focussize="0,0"/>
                  <v:stroke on="f"/>
                  <v:imagedata o:title=""/>
                  <o:lock v:ext="edit" aspectratio="f"/>
                </v:shape>
                <v:shape id="任意多边形 117" o:spid="_x0000_s1026" o:spt="100" style="position:absolute;left:1508;top:208;height:616;width:9334;" filled="f" stroked="t" coordsize="9334,616" o:gfxdata="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IE9S8AAAA&#10;3AAAAA8AAAAAAAAAAQAgAAAAIgAAAGRycy9kb3ducmV2LnhtbFBLAQIUABQAAAAIAIdO4kAzLwWe&#10;OwAAADkAAAAQAAAAAAAAAAEAIAAAAAsBAABkcnMvc2hhcGV4bWwueG1sUEsFBgAAAAAGAAYAWwEA&#10;ALUDAAAAAA==&#10;" path="m0,578l0,38,2,21,10,9,21,2,38,0,9297,0,9313,2,9325,9,9332,21,9334,38,9334,578,9332,594,9325,606,9313,613,9297,615,38,615,21,613,10,606,2,594,0,578x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118" o:spid="_x0000_s1026" o:spt="1" style="position:absolute;left:1920;top:335;height:391;width:8749;" fillcolor="#F8F8F8" filled="t" stroked="f" coordsize="21600,21600" o:gfxdata="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163m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矩形 119" o:spid="_x0000_s1026" o:spt="1" style="position:absolute;left:1515;top:335;height:391;width:406;" fillcolor="#F8F8F8" filled="t" stroked="f" coordsize="21600,21600" o:gfxdata="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ndQ6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直线 120" o:spid="_x0000_s1026" o:spt="20" style="position:absolute;left:1913;top:336;height:390;width:0;" filled="f" stroked="t" coordsize="21600,21600" o:gfxdata="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1yodrsAAADc&#10;AAAADwAAAAAAAAABACAAAAAiAAAAZHJzL2Rvd25yZXYueG1sUEsBAhQAFAAAAAgAh07iQDMvBZ47&#10;AAAAOQAAABAAAAAAAAAAAQAgAAAACgEAAGRycy9zaGFwZXhtbC54bWxQSwUGAAAAAAYABgBbAQAA&#10;tAMAAAAA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121" o:spid="_x0000_s1026" o:spt="202" type="#_x0000_t202" style="position:absolute;left:1526;top:222;height:587;width:9298;" filled="f" stroked="f" coordsize="21600,21600" o:gfxdata="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0em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451"/>
                          </w:tabs>
                          <w:spacing w:before="144"/>
                          <w:ind w:left="114" w:right="0" w:firstLine="0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999999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rFonts w:ascii="Consolas" w:eastAsia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grant</w:t>
                        </w:r>
                        <w:r>
                          <w:rPr>
                            <w:rFonts w:ascii="Consolas" w:eastAsia="Consolas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hint="eastAsia" w:ascii="微软雅黑" w:eastAsia="微软雅黑"/>
                            <w:spacing w:val="13"/>
                            <w:w w:val="105"/>
                            <w:sz w:val="17"/>
                          </w:rPr>
                          <w:t xml:space="preserve">权限 </w:t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on</w:t>
                        </w:r>
                        <w:r>
                          <w:rPr>
                            <w:rFonts w:ascii="Consolas" w:eastAsia="Consolas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971A1A"/>
                            <w:w w:val="105"/>
                            <w:sz w:val="17"/>
                          </w:rPr>
                          <w:t>*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Consolas" w:eastAsia="Consolas"/>
                            <w:color w:val="971A1A"/>
                            <w:w w:val="105"/>
                            <w:sz w:val="17"/>
                          </w:rPr>
                          <w:t>*</w:t>
                        </w:r>
                        <w:r>
                          <w:rPr>
                            <w:rFonts w:ascii="Consolas" w:eastAsia="Consolas"/>
                            <w:color w:val="971A1A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Consolas" w:eastAsia="Consolas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xx@localhost</w:t>
                        </w:r>
                        <w:r>
                          <w:rPr>
                            <w:rFonts w:ascii="Consolas" w:eastAsia="Consolas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identified</w:t>
                        </w:r>
                        <w:r>
                          <w:rPr>
                            <w:rFonts w:ascii="Consolas" w:eastAsia="Consolas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by</w:t>
                        </w:r>
                        <w:r>
                          <w:rPr>
                            <w:rFonts w:ascii="Consolas" w:eastAsia="Consolas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'</w:t>
                        </w:r>
                        <w:r>
                          <w:rPr>
                            <w:rFonts w:hint="eastAsia" w:ascii="微软雅黑" w:eastAsia="微软雅黑"/>
                            <w:color w:val="AA1111"/>
                            <w:w w:val="105"/>
                            <w:sz w:val="17"/>
                          </w:rPr>
                          <w:t>用户密码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'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1"/>
        <w:ind w:left="0"/>
        <w:rPr>
          <w:rFonts w:ascii="微软雅黑"/>
          <w:sz w:val="28"/>
        </w:rPr>
      </w:pPr>
    </w:p>
    <w:p>
      <w:pPr>
        <w:pStyle w:val="9"/>
        <w:numPr>
          <w:ilvl w:val="2"/>
          <w:numId w:val="20"/>
        </w:numPr>
        <w:tabs>
          <w:tab w:val="left" w:pos="558"/>
        </w:tabs>
        <w:spacing w:before="58" w:after="0" w:line="240" w:lineRule="auto"/>
        <w:ind w:left="557" w:right="0" w:hanging="208"/>
        <w:jc w:val="left"/>
        <w:rPr>
          <w:rFonts w:ascii="Arial Black" w:hAnsi="Arial Black" w:eastAsia="Arial Black"/>
          <w:sz w:val="19"/>
        </w:rPr>
      </w:pPr>
      <w:r>
        <w:rPr>
          <w:rFonts w:hint="eastAsia" w:ascii="微软雅黑" w:hAnsi="微软雅黑" w:eastAsia="微软雅黑"/>
          <w:color w:val="333333"/>
          <w:spacing w:val="2"/>
          <w:sz w:val="19"/>
        </w:rPr>
        <w:t xml:space="preserve">授权完毕之后要刷新权限 </w:t>
      </w:r>
      <w:r>
        <w:rPr>
          <w:rFonts w:ascii="Arial Black" w:hAnsi="Arial Black" w:eastAsia="Arial Black"/>
          <w:color w:val="333333"/>
          <w:sz w:val="19"/>
        </w:rPr>
        <w:t>ﬂush</w:t>
      </w:r>
      <w:r>
        <w:rPr>
          <w:rFonts w:ascii="Arial Black" w:hAnsi="Arial Black" w:eastAsia="Arial Black"/>
          <w:color w:val="333333"/>
          <w:spacing w:val="-14"/>
          <w:sz w:val="19"/>
        </w:rPr>
        <w:t xml:space="preserve"> </w:t>
      </w:r>
      <w:r>
        <w:rPr>
          <w:rFonts w:ascii="Arial Black" w:hAnsi="Arial Black" w:eastAsia="Arial Black"/>
          <w:color w:val="333333"/>
          <w:sz w:val="19"/>
        </w:rPr>
        <w:t>privileges;</w:t>
      </w:r>
    </w:p>
    <w:p>
      <w:pPr>
        <w:pStyle w:val="9"/>
        <w:numPr>
          <w:ilvl w:val="2"/>
          <w:numId w:val="20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权限列表</w:t>
      </w:r>
    </w:p>
    <w:p>
      <w:pPr>
        <w:pStyle w:val="5"/>
        <w:spacing w:before="55" w:line="273" w:lineRule="auto"/>
        <w:ind w:right="7573"/>
        <w:rPr>
          <w:rFonts w:hint="eastAsia" w:ascii="微软雅黑" w:eastAsia="微软雅黑"/>
        </w:rPr>
      </w:pPr>
      <w:r>
        <w:rPr>
          <w:color w:val="333333"/>
          <w:w w:val="95"/>
        </w:rPr>
        <w:t xml:space="preserve">create </w:t>
      </w:r>
      <w:r>
        <w:rPr>
          <w:rFonts w:hint="eastAsia" w:ascii="微软雅黑" w:eastAsia="微软雅黑"/>
          <w:color w:val="333333"/>
          <w:w w:val="95"/>
        </w:rPr>
        <w:t>建库建表权限</w:t>
      </w:r>
      <w:r>
        <w:rPr>
          <w:color w:val="333333"/>
        </w:rPr>
        <w:t xml:space="preserve">drop </w:t>
      </w:r>
      <w:r>
        <w:rPr>
          <w:rFonts w:hint="eastAsia" w:ascii="微软雅黑" w:eastAsia="微软雅黑"/>
          <w:color w:val="333333"/>
        </w:rPr>
        <w:t>删库删表权限</w:t>
      </w:r>
      <w:r>
        <w:rPr>
          <w:color w:val="333333"/>
        </w:rPr>
        <w:t xml:space="preserve">insert </w:t>
      </w:r>
      <w:r>
        <w:rPr>
          <w:rFonts w:hint="eastAsia" w:ascii="微软雅黑" w:eastAsia="微软雅黑"/>
          <w:color w:val="333333"/>
        </w:rPr>
        <w:t>数据插入权限</w:t>
      </w:r>
      <w:r>
        <w:rPr>
          <w:color w:val="333333"/>
        </w:rPr>
        <w:t xml:space="preserve">delete </w:t>
      </w:r>
      <w:r>
        <w:rPr>
          <w:rFonts w:hint="eastAsia" w:ascii="微软雅黑" w:eastAsia="微软雅黑"/>
          <w:color w:val="333333"/>
        </w:rPr>
        <w:t>数据删除权限</w:t>
      </w:r>
      <w:r>
        <w:rPr>
          <w:color w:val="333333"/>
        </w:rPr>
        <w:t xml:space="preserve">alter </w:t>
      </w:r>
      <w:r>
        <w:rPr>
          <w:rFonts w:hint="eastAsia" w:ascii="微软雅黑" w:eastAsia="微软雅黑"/>
          <w:color w:val="333333"/>
        </w:rPr>
        <w:t>数据修改权限</w:t>
      </w:r>
      <w:r>
        <w:rPr>
          <w:color w:val="333333"/>
        </w:rPr>
        <w:t xml:space="preserve">select </w:t>
      </w:r>
      <w:r>
        <w:rPr>
          <w:rFonts w:hint="eastAsia" w:ascii="微软雅黑" w:eastAsia="微软雅黑"/>
          <w:color w:val="333333"/>
        </w:rPr>
        <w:t>数据读取权限</w:t>
      </w:r>
      <w:r>
        <w:rPr>
          <w:color w:val="333333"/>
        </w:rPr>
        <w:t xml:space="preserve">index </w:t>
      </w:r>
      <w:r>
        <w:rPr>
          <w:rFonts w:hint="eastAsia" w:ascii="微软雅黑" w:eastAsia="微软雅黑"/>
          <w:color w:val="333333"/>
        </w:rPr>
        <w:t>索引操作权限</w:t>
      </w:r>
    </w:p>
    <w:p>
      <w:pPr>
        <w:pStyle w:val="9"/>
        <w:numPr>
          <w:ilvl w:val="2"/>
          <w:numId w:val="20"/>
        </w:numPr>
        <w:tabs>
          <w:tab w:val="left" w:pos="558"/>
        </w:tabs>
        <w:spacing w:before="0" w:after="0" w:line="332" w:lineRule="exact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*.</w:t>
      </w:r>
      <w:r>
        <w:rPr>
          <w:rFonts w:ascii="Arial Black" w:eastAsia="Arial Black"/>
          <w:color w:val="333333"/>
          <w:spacing w:val="-13"/>
          <w:sz w:val="19"/>
        </w:rPr>
        <w:t xml:space="preserve"> </w:t>
      </w:r>
      <w:r>
        <w:rPr>
          <w:rFonts w:ascii="Arial Black" w:eastAsia="Arial Black"/>
          <w:color w:val="333333"/>
          <w:sz w:val="19"/>
        </w:rPr>
        <w:t>*</w:t>
      </w:r>
      <w:r>
        <w:rPr>
          <w:rFonts w:ascii="Arial Black" w:eastAsia="Arial Black"/>
          <w:color w:val="333333"/>
          <w:spacing w:val="-13"/>
          <w:sz w:val="19"/>
        </w:rPr>
        <w:t xml:space="preserve"> </w:t>
      </w:r>
      <w:r>
        <w:rPr>
          <w:rFonts w:hint="eastAsia" w:ascii="微软雅黑" w:eastAsia="微软雅黑"/>
          <w:color w:val="333333"/>
          <w:spacing w:val="-1"/>
          <w:sz w:val="19"/>
        </w:rPr>
        <w:t>代表数据库 数据表</w:t>
      </w:r>
    </w:p>
    <w:p>
      <w:pPr>
        <w:pStyle w:val="9"/>
        <w:numPr>
          <w:ilvl w:val="2"/>
          <w:numId w:val="20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xx</w:t>
      </w:r>
      <w:r>
        <w:rPr>
          <w:rFonts w:ascii="Arial Black" w:eastAsia="Arial Black"/>
          <w:color w:val="333333"/>
          <w:spacing w:val="36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用户名</w:t>
      </w:r>
    </w:p>
    <w:p>
      <w:pPr>
        <w:pStyle w:val="9"/>
        <w:numPr>
          <w:ilvl w:val="2"/>
          <w:numId w:val="20"/>
        </w:numPr>
        <w:tabs>
          <w:tab w:val="left" w:pos="558"/>
        </w:tabs>
        <w:spacing w:before="39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查看权限</w:t>
      </w:r>
    </w:p>
    <w:p>
      <w:pPr>
        <w:pStyle w:val="9"/>
        <w:numPr>
          <w:ilvl w:val="3"/>
          <w:numId w:val="20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登录当前用户查看当前用户（自己）权限</w:t>
      </w:r>
    </w:p>
    <w:p>
      <w:pPr>
        <w:pStyle w:val="5"/>
        <w:spacing w:before="82"/>
        <w:ind w:left="822" w:right="7671"/>
        <w:jc w:val="center"/>
      </w:pPr>
      <w:r>
        <w:rPr>
          <w:color w:val="333333"/>
          <w:w w:val="95"/>
        </w:rPr>
        <w:t>show grants;</w:t>
      </w:r>
    </w:p>
    <w:p>
      <w:pPr>
        <w:pStyle w:val="9"/>
        <w:numPr>
          <w:ilvl w:val="3"/>
          <w:numId w:val="20"/>
        </w:numPr>
        <w:tabs>
          <w:tab w:val="left" w:pos="1008"/>
        </w:tabs>
        <w:spacing w:before="96" w:after="0" w:line="240" w:lineRule="auto"/>
        <w:ind w:left="1007" w:right="5142" w:hanging="10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登录</w:t>
      </w:r>
      <w:r>
        <w:rPr>
          <w:rFonts w:ascii="Arial Black" w:eastAsia="Arial Black"/>
          <w:color w:val="333333"/>
          <w:sz w:val="19"/>
        </w:rPr>
        <w:t>root</w:t>
      </w:r>
      <w:r>
        <w:rPr>
          <w:rFonts w:hint="eastAsia" w:ascii="微软雅黑" w:eastAsia="微软雅黑"/>
          <w:color w:val="333333"/>
          <w:spacing w:val="-3"/>
          <w:sz w:val="19"/>
        </w:rPr>
        <w:t xml:space="preserve">查看其他 </w:t>
      </w:r>
      <w:r>
        <w:rPr>
          <w:rFonts w:ascii="Arial Black" w:eastAsia="Arial Black"/>
          <w:color w:val="333333"/>
          <w:sz w:val="19"/>
        </w:rPr>
        <w:t>MySQL</w:t>
      </w:r>
      <w:r>
        <w:rPr>
          <w:rFonts w:ascii="Arial Black" w:eastAsia="Arial Black"/>
          <w:color w:val="333333"/>
          <w:spacing w:val="-17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用户权限</w:t>
      </w:r>
    </w:p>
    <w:p>
      <w:pPr>
        <w:pStyle w:val="5"/>
        <w:spacing w:before="40"/>
        <w:ind w:left="822" w:right="5923"/>
        <w:jc w:val="center"/>
      </w:pPr>
      <w:r>
        <w:rPr>
          <w:color w:val="333333"/>
        </w:rPr>
        <w:t xml:space="preserve">show grants for </w:t>
      </w:r>
      <w:r>
        <w:rPr>
          <w:rFonts w:hint="eastAsia" w:ascii="微软雅黑" w:eastAsia="微软雅黑"/>
          <w:color w:val="333333"/>
        </w:rPr>
        <w:t>用户</w:t>
      </w:r>
      <w:r>
        <w:rPr>
          <w:color w:val="333333"/>
        </w:rPr>
        <w:t>@localhost;</w:t>
      </w:r>
    </w:p>
    <w:p>
      <w:pPr>
        <w:pStyle w:val="5"/>
        <w:ind w:left="0"/>
        <w:rPr>
          <w:sz w:val="20"/>
        </w:rPr>
      </w:pPr>
    </w:p>
    <w:p>
      <w:pPr>
        <w:pStyle w:val="3"/>
        <w:numPr>
          <w:ilvl w:val="1"/>
          <w:numId w:val="20"/>
        </w:numPr>
        <w:tabs>
          <w:tab w:val="left" w:pos="596"/>
        </w:tabs>
        <w:spacing w:before="175" w:after="0" w:line="240" w:lineRule="auto"/>
        <w:ind w:left="595" w:right="0" w:hanging="489"/>
        <w:jc w:val="left"/>
        <w:rPr>
          <w:rFonts w:ascii="Arial" w:eastAsia="Arial"/>
        </w:rPr>
      </w:pPr>
      <w:bookmarkStart w:id="39" w:name="1.3权限夺回**"/>
      <w:bookmarkEnd w:id="39"/>
      <w:bookmarkStart w:id="40" w:name="1.3权限夺回**"/>
      <w:bookmarkEnd w:id="40"/>
      <w:r>
        <w:rPr>
          <w:color w:val="333333"/>
          <w:w w:val="110"/>
        </w:rPr>
        <w:t>权限夺回</w:t>
      </w:r>
      <w:r>
        <w:rPr>
          <w:rFonts w:ascii="Arial" w:eastAsia="Arial"/>
          <w:color w:val="333333"/>
          <w:w w:val="120"/>
        </w:rPr>
        <w:t>**</w:t>
      </w:r>
    </w:p>
    <w:p>
      <w:pPr>
        <w:pStyle w:val="5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90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89" name="直线 123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22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hXSp90wAAAAMBAAAPAAAAAAAAAAEAIAAAACIAAABkcnMvZG93bnJldi54&#10;bWxQSwECFAAUAAAACACHTuJAtUntfDgCAAC2BAAADgAAAAAAAAABACAAAAAiAQAAZHJzL2Uyb0Rv&#10;Yy54bWxQSwUGAAAAAAYABgBZAQAAzAUAAAAA&#10;">
                <o:lock v:ext="edit" aspectratio="f"/>
                <v:line id="直线 123" o:spid="_x0000_s1026" o:spt="20" style="position:absolute;left:0;top:8;height:0;width:9799;" filled="f" stroked="t" coordsize="21600,21600" o:gfxdata="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SElL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9"/>
        <w:numPr>
          <w:ilvl w:val="2"/>
          <w:numId w:val="20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必须在</w:t>
      </w:r>
      <w:r>
        <w:rPr>
          <w:rFonts w:ascii="Arial Black" w:eastAsia="Arial Black"/>
          <w:color w:val="333333"/>
          <w:sz w:val="19"/>
        </w:rPr>
        <w:t>root</w:t>
      </w:r>
      <w:r>
        <w:rPr>
          <w:rFonts w:hint="eastAsia" w:ascii="微软雅黑" w:eastAsia="微软雅黑"/>
          <w:color w:val="333333"/>
          <w:sz w:val="19"/>
        </w:rPr>
        <w:t>下做权限夺回</w:t>
      </w:r>
    </w:p>
    <w:p>
      <w:pPr>
        <w:pStyle w:val="9"/>
        <w:numPr>
          <w:ilvl w:val="2"/>
          <w:numId w:val="20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权限夺回命令</w:t>
      </w:r>
    </w:p>
    <w:p>
      <w:pPr>
        <w:pStyle w:val="5"/>
        <w:spacing w:before="55"/>
      </w:pPr>
      <w:r>
        <w:rPr>
          <w:color w:val="333333"/>
        </w:rPr>
        <w:t xml:space="preserve">revoke </w:t>
      </w:r>
      <w:r>
        <w:rPr>
          <w:rFonts w:hint="eastAsia" w:ascii="微软雅黑" w:eastAsia="微软雅黑"/>
          <w:color w:val="333333"/>
        </w:rPr>
        <w:t xml:space="preserve">权限 </w:t>
      </w:r>
      <w:r>
        <w:rPr>
          <w:color w:val="333333"/>
        </w:rPr>
        <w:t xml:space="preserve">on </w:t>
      </w:r>
      <w:r>
        <w:rPr>
          <w:rFonts w:hint="eastAsia" w:ascii="微软雅黑" w:eastAsia="微软雅黑"/>
          <w:color w:val="333333"/>
        </w:rPr>
        <w:t>数据库</w:t>
      </w:r>
      <w:r>
        <w:rPr>
          <w:color w:val="333333"/>
        </w:rPr>
        <w:t>.</w:t>
      </w:r>
      <w:r>
        <w:rPr>
          <w:rFonts w:hint="eastAsia" w:ascii="微软雅黑" w:eastAsia="微软雅黑"/>
          <w:color w:val="333333"/>
        </w:rPr>
        <w:t xml:space="preserve">数据表 </w:t>
      </w:r>
      <w:r>
        <w:rPr>
          <w:color w:val="333333"/>
        </w:rPr>
        <w:t xml:space="preserve">from </w:t>
      </w:r>
      <w:r>
        <w:rPr>
          <w:rFonts w:hint="eastAsia" w:ascii="微软雅黑" w:eastAsia="微软雅黑"/>
          <w:color w:val="333333"/>
        </w:rPr>
        <w:t>用户名</w:t>
      </w:r>
      <w:r>
        <w:rPr>
          <w:color w:val="333333"/>
        </w:rPr>
        <w:t>@localhost;</w:t>
      </w:r>
    </w:p>
    <w:p>
      <w:pPr>
        <w:pStyle w:val="9"/>
        <w:numPr>
          <w:ilvl w:val="2"/>
          <w:numId w:val="20"/>
        </w:numPr>
        <w:tabs>
          <w:tab w:val="left" w:pos="558"/>
        </w:tabs>
        <w:spacing w:before="39" w:after="0" w:line="240" w:lineRule="auto"/>
        <w:ind w:left="557" w:right="0" w:hanging="208"/>
        <w:jc w:val="left"/>
        <w:rPr>
          <w:rFonts w:ascii="Arial Black" w:hAnsi="Arial Black" w:eastAsia="Arial Black"/>
          <w:sz w:val="19"/>
        </w:rPr>
      </w:pPr>
      <w:r>
        <w:rPr>
          <w:rFonts w:hint="eastAsia" w:ascii="微软雅黑" w:hAnsi="微软雅黑" w:eastAsia="微软雅黑"/>
          <w:color w:val="333333"/>
          <w:spacing w:val="2"/>
          <w:sz w:val="19"/>
        </w:rPr>
        <w:t xml:space="preserve">授权完毕之后要刷新权限 </w:t>
      </w:r>
      <w:r>
        <w:rPr>
          <w:rFonts w:ascii="Arial Black" w:hAnsi="Arial Black" w:eastAsia="Arial Black"/>
          <w:color w:val="333333"/>
          <w:sz w:val="19"/>
        </w:rPr>
        <w:t>ﬂush</w:t>
      </w:r>
      <w:r>
        <w:rPr>
          <w:rFonts w:ascii="Arial Black" w:hAnsi="Arial Black" w:eastAsia="Arial Black"/>
          <w:color w:val="333333"/>
          <w:spacing w:val="-14"/>
          <w:sz w:val="19"/>
        </w:rPr>
        <w:t xml:space="preserve"> </w:t>
      </w:r>
      <w:r>
        <w:rPr>
          <w:rFonts w:ascii="Arial Black" w:hAnsi="Arial Black" w:eastAsia="Arial Black"/>
          <w:color w:val="333333"/>
          <w:sz w:val="19"/>
        </w:rPr>
        <w:t>privileges;</w:t>
      </w:r>
    </w:p>
    <w:p>
      <w:pPr>
        <w:spacing w:after="0" w:line="240" w:lineRule="auto"/>
        <w:jc w:val="left"/>
        <w:rPr>
          <w:rFonts w:ascii="Arial Black" w:hAnsi="Arial Black" w:eastAsia="Arial Black"/>
          <w:sz w:val="19"/>
        </w:rPr>
        <w:sectPr>
          <w:pgSz w:w="11900" w:h="16820"/>
          <w:pgMar w:top="1060" w:right="940" w:bottom="280" w:left="940" w:header="720" w:footer="720" w:gutter="0"/>
        </w:sectPr>
      </w:pPr>
    </w:p>
    <w:p>
      <w:pPr>
        <w:pStyle w:val="3"/>
        <w:numPr>
          <w:ilvl w:val="1"/>
          <w:numId w:val="20"/>
        </w:numPr>
        <w:tabs>
          <w:tab w:val="left" w:pos="683"/>
        </w:tabs>
        <w:spacing w:before="1" w:after="0" w:line="240" w:lineRule="auto"/>
        <w:ind w:left="682" w:right="0" w:hanging="576"/>
        <w:jc w:val="left"/>
        <w:rPr>
          <w:rFonts w:ascii="Arial" w:eastAsia="Arial"/>
        </w:rPr>
      </w:pPr>
      <w:bookmarkStart w:id="41" w:name="1.4 注意**"/>
      <w:bookmarkEnd w:id="41"/>
      <w:bookmarkStart w:id="42" w:name="1.4 注意**"/>
      <w:bookmarkEnd w:id="42"/>
      <w:r>
        <w:rPr>
          <w:color w:val="333333"/>
          <w:w w:val="115"/>
        </w:rPr>
        <w:t>注意</w:t>
      </w:r>
      <w:r>
        <w:rPr>
          <w:rFonts w:ascii="Arial" w:eastAsia="Arial"/>
          <w:color w:val="333333"/>
          <w:w w:val="120"/>
        </w:rPr>
        <w:t>**</w:t>
      </w:r>
    </w:p>
    <w:p>
      <w:pPr>
        <w:pStyle w:val="5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92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91" name="直线 125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24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DfDqYbNwIAALYEAAAOAAAAAAAAAAEAIAAAACIBAABkcnMvZTJvRG9j&#10;LnhtbFBLBQYAAAAABgAGAFkBAADLBQAAAAA=&#10;">
                <o:lock v:ext="edit" aspectratio="f"/>
                <v:line id="直线 125" o:spid="_x0000_s1026" o:spt="20" style="position:absolute;left:0;top:8;height:0;width:9799;" filled="f" stroked="t" coordsize="21600,21600" o:gfxdata="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59O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9"/>
        <w:numPr>
          <w:ilvl w:val="2"/>
          <w:numId w:val="20"/>
        </w:numPr>
        <w:tabs>
          <w:tab w:val="left" w:pos="558"/>
        </w:tabs>
        <w:spacing w:before="165" w:after="0" w:line="325" w:lineRule="exact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pacing w:val="-4"/>
          <w:sz w:val="19"/>
        </w:rPr>
        <w:t>Test</w:t>
      </w:r>
      <w:r>
        <w:rPr>
          <w:rFonts w:ascii="Arial Black" w:eastAsia="Arial Black"/>
          <w:color w:val="333333"/>
          <w:spacing w:val="29"/>
          <w:sz w:val="19"/>
        </w:rPr>
        <w:t xml:space="preserve"> </w:t>
      </w:r>
      <w:r>
        <w:rPr>
          <w:rFonts w:ascii="Arial Black" w:eastAsia="Arial Black"/>
          <w:color w:val="333333"/>
          <w:sz w:val="19"/>
        </w:rPr>
        <w:t>information_schema</w:t>
      </w:r>
      <w:r>
        <w:rPr>
          <w:rFonts w:hint="eastAsia" w:ascii="微软雅黑" w:eastAsia="微软雅黑"/>
          <w:color w:val="333333"/>
          <w:sz w:val="19"/>
        </w:rPr>
        <w:t>数据库和</w:t>
      </w:r>
      <w:r>
        <w:rPr>
          <w:rFonts w:ascii="Arial Black" w:eastAsia="Arial Black"/>
          <w:color w:val="333333"/>
          <w:sz w:val="19"/>
        </w:rPr>
        <w:t>test</w:t>
      </w:r>
      <w:r>
        <w:rPr>
          <w:rFonts w:hint="eastAsia" w:ascii="微软雅黑" w:eastAsia="微软雅黑"/>
          <w:color w:val="333333"/>
          <w:sz w:val="19"/>
        </w:rPr>
        <w:t>前缀的数据库不受权限控制</w:t>
      </w:r>
    </w:p>
    <w:p>
      <w:pPr>
        <w:pStyle w:val="9"/>
        <w:numPr>
          <w:ilvl w:val="2"/>
          <w:numId w:val="20"/>
        </w:numPr>
        <w:tabs>
          <w:tab w:val="left" w:pos="558"/>
        </w:tabs>
        <w:spacing w:before="0" w:after="0" w:line="325" w:lineRule="exact"/>
        <w:ind w:left="557" w:right="0" w:hanging="208"/>
        <w:jc w:val="left"/>
        <w:rPr>
          <w:rFonts w:ascii="Arial Black" w:hAnsi="Arial Black" w:eastAsia="Arial Black"/>
          <w:sz w:val="19"/>
        </w:rPr>
      </w:pPr>
      <w:r>
        <w:rPr>
          <w:rFonts w:hint="eastAsia" w:ascii="微软雅黑" w:hAnsi="微软雅黑" w:eastAsia="微软雅黑"/>
          <w:color w:val="333333"/>
          <w:spacing w:val="2"/>
          <w:sz w:val="19"/>
        </w:rPr>
        <w:t xml:space="preserve">授权完毕之后要刷新权限 </w:t>
      </w:r>
      <w:r>
        <w:rPr>
          <w:rFonts w:ascii="Arial Black" w:hAnsi="Arial Black" w:eastAsia="Arial Black"/>
          <w:color w:val="333333"/>
          <w:sz w:val="19"/>
        </w:rPr>
        <w:t>ﬂush</w:t>
      </w:r>
      <w:r>
        <w:rPr>
          <w:rFonts w:ascii="Arial Black" w:hAnsi="Arial Black" w:eastAsia="Arial Black"/>
          <w:color w:val="333333"/>
          <w:spacing w:val="-14"/>
          <w:sz w:val="19"/>
        </w:rPr>
        <w:t xml:space="preserve"> </w:t>
      </w:r>
      <w:r>
        <w:rPr>
          <w:rFonts w:ascii="Arial Black" w:hAnsi="Arial Black" w:eastAsia="Arial Black"/>
          <w:color w:val="333333"/>
          <w:sz w:val="19"/>
        </w:rPr>
        <w:t>privileges;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6"/>
        <w:ind w:left="0"/>
        <w:rPr>
          <w:sz w:val="26"/>
        </w:rPr>
      </w:pPr>
    </w:p>
    <w:p>
      <w:pPr>
        <w:pStyle w:val="2"/>
        <w:rPr>
          <w:rFonts w:hint="eastAsia" w:ascii="微软雅黑" w:eastAsia="微软雅黑"/>
        </w:rPr>
      </w:pPr>
      <w:bookmarkStart w:id="43" w:name="第五章mysql日志操作"/>
      <w:bookmarkEnd w:id="43"/>
      <w:r>
        <w:rPr>
          <w:rFonts w:hint="eastAsia" w:ascii="微软雅黑" w:eastAsia="微软雅黑"/>
          <w:color w:val="333333"/>
        </w:rPr>
        <w:t>第五章</w:t>
      </w:r>
      <w:r>
        <w:rPr>
          <w:color w:val="333333"/>
        </w:rPr>
        <w:t>mysql</w:t>
      </w:r>
      <w:r>
        <w:rPr>
          <w:rFonts w:hint="eastAsia" w:ascii="微软雅黑" w:eastAsia="微软雅黑"/>
          <w:color w:val="333333"/>
        </w:rPr>
        <w:t>日志操作</w:t>
      </w:r>
    </w:p>
    <w:p>
      <w:pPr>
        <w:pStyle w:val="5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21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20" name="直线 127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26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CoqrbTNwIAALYEAAAOAAAAAAAAAAEAIAAAACIBAABkcnMvZTJvRG9j&#10;LnhtbFBLBQYAAAAABgAGAFkBAADLBQAAAAA=&#10;">
                <o:lock v:ext="edit" aspectratio="f"/>
                <v:line id="直线 127" o:spid="_x0000_s1026" o:spt="20" style="position:absolute;left:0;top:8;height:0;width:9799;" filled="f" stroked="t" coordsize="21600,21600" o:gfxdata="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0Uv+y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1"/>
          <w:numId w:val="21"/>
        </w:numPr>
        <w:tabs>
          <w:tab w:val="left" w:pos="683"/>
        </w:tabs>
        <w:spacing w:before="66" w:after="0" w:line="240" w:lineRule="auto"/>
        <w:ind w:left="682" w:right="0" w:hanging="576"/>
        <w:jc w:val="left"/>
      </w:pPr>
      <w:bookmarkStart w:id="44" w:name="1.1 日志介绍"/>
      <w:bookmarkEnd w:id="44"/>
      <w:bookmarkStart w:id="45" w:name="1.1 日志介绍"/>
      <w:bookmarkEnd w:id="45"/>
      <w:r>
        <w:rPr>
          <w:color w:val="333333"/>
        </w:rPr>
        <w:t>日志介绍</w:t>
      </w:r>
    </w:p>
    <w:p>
      <w:pPr>
        <w:pStyle w:val="5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24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23" name="直线 129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28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hXSp90wAAAAMBAAAPAAAAAAAAAAEAIAAAACIAAABkcnMvZG93bnJldi54&#10;bWxQSwECFAAUAAAACACHTuJANILu1jgCAAC2BAAADgAAAAAAAAABACAAAAAiAQAAZHJzL2Uyb0Rv&#10;Yy54bWxQSwUGAAAAAAYABgBZAQAAzAUAAAAA&#10;">
                <o:lock v:ext="edit" aspectratio="f"/>
                <v:line id="直线 129" o:spid="_x0000_s1026" o:spt="20" style="position:absolute;left:0;top:8;height:0;width:9799;" filled="f" stroked="t" coordsize="21600,21600" o:gfxdata="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3GIZ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65"/>
        <w:ind w:left="107"/>
      </w:pPr>
      <w:r>
        <w:rPr>
          <w:color w:val="333333"/>
        </w:rPr>
        <w:t xml:space="preserve">Mysql </w:t>
      </w:r>
      <w:r>
        <w:rPr>
          <w:rFonts w:hint="eastAsia" w:ascii="微软雅黑" w:eastAsia="微软雅黑"/>
          <w:color w:val="333333"/>
        </w:rPr>
        <w:t>日志操作可以快速的记录</w:t>
      </w:r>
      <w:r>
        <w:rPr>
          <w:color w:val="333333"/>
        </w:rPr>
        <w:t>mysql</w:t>
      </w:r>
      <w:r>
        <w:rPr>
          <w:rFonts w:hint="eastAsia" w:ascii="微软雅黑" w:eastAsia="微软雅黑"/>
          <w:color w:val="333333"/>
        </w:rPr>
        <w:t>的操作信息</w:t>
      </w:r>
      <w:r>
        <w:rPr>
          <w:color w:val="333333"/>
        </w:rPr>
        <w:t>,</w:t>
      </w:r>
    </w:p>
    <w:p>
      <w:pPr>
        <w:pStyle w:val="3"/>
        <w:numPr>
          <w:ilvl w:val="1"/>
          <w:numId w:val="21"/>
        </w:numPr>
        <w:tabs>
          <w:tab w:val="left" w:pos="683"/>
        </w:tabs>
        <w:spacing w:before="52" w:after="0" w:line="240" w:lineRule="auto"/>
        <w:ind w:left="682" w:right="0" w:hanging="576"/>
        <w:jc w:val="left"/>
      </w:pPr>
      <w:bookmarkStart w:id="46" w:name="1.2 日志操作"/>
      <w:bookmarkEnd w:id="46"/>
      <w:bookmarkStart w:id="47" w:name="1.2 日志操作"/>
      <w:bookmarkEnd w:id="47"/>
      <w:r>
        <w:rPr>
          <w:color w:val="333333"/>
        </w:rPr>
        <w:t>日志操作</w:t>
      </w:r>
    </w:p>
    <w:p>
      <w:pPr>
        <w:pStyle w:val="5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26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25" name="直线 131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0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V0qfdMAAAADAQAADwAAAAAAAAABACAAAAAiAAAAZHJzL2Rvd25yZXYueG1s&#10;UEsBAhQAFAAAAAgAh07iQLJmgPY2AgAAtgQAAA4AAAAAAAAAAQAgAAAAIgEAAGRycy9lMm9Eb2Mu&#10;eG1sUEsFBgAAAAAGAAYAWQEAAMoFAAAAAA==&#10;">
                <o:lock v:ext="edit" aspectratio="f"/>
                <v:line id="直线 131" o:spid="_x0000_s1026" o:spt="20" style="position:absolute;left:0;top:8;height:0;width:9799;" filled="f" stroked="t" coordsize="21600,21600" o:gfxdata="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1jHH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65"/>
        <w:ind w:left="107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修改</w:t>
      </w:r>
      <w:r>
        <w:rPr>
          <w:color w:val="333333"/>
        </w:rPr>
        <w:t xml:space="preserve">mysql </w:t>
      </w:r>
      <w:r>
        <w:rPr>
          <w:rFonts w:hint="eastAsia" w:ascii="微软雅黑" w:eastAsia="微软雅黑"/>
          <w:color w:val="333333"/>
        </w:rPr>
        <w:t>配置文件</w:t>
      </w:r>
    </w:p>
    <w:p>
      <w:pPr>
        <w:pStyle w:val="5"/>
        <w:spacing w:before="141"/>
        <w:ind w:left="107" w:firstLine="190" w:firstLineChars="100"/>
      </w:pPr>
      <w:r>
        <w:rPr>
          <w:rFonts w:hint="eastAsia" w:eastAsia="宋体"/>
          <w:color w:val="333333"/>
          <w:lang w:val="en-US" w:eastAsia="zh-CN"/>
        </w:rPr>
        <w:t xml:space="preserve">Linux  配置文件 </w:t>
      </w:r>
      <w:r>
        <w:rPr>
          <w:color w:val="333333"/>
        </w:rPr>
        <w:t>vim /etc/my.cnf</w:t>
      </w:r>
    </w:p>
    <w:p>
      <w:pPr>
        <w:pStyle w:val="5"/>
        <w:ind w:left="0"/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 xml:space="preserve">    Windows 配置文件  my.ini</w:t>
      </w:r>
      <w:bookmarkStart w:id="56" w:name="_GoBack"/>
      <w:bookmarkEnd w:id="56"/>
    </w:p>
    <w:p>
      <w:pPr>
        <w:pStyle w:val="5"/>
        <w:spacing w:before="6"/>
        <w:ind w:left="0"/>
        <w:rPr>
          <w:sz w:val="18"/>
        </w:rPr>
      </w:pPr>
    </w:p>
    <w:p>
      <w:pPr>
        <w:pStyle w:val="3"/>
        <w:numPr>
          <w:ilvl w:val="1"/>
          <w:numId w:val="21"/>
        </w:numPr>
        <w:tabs>
          <w:tab w:val="left" w:pos="683"/>
        </w:tabs>
        <w:spacing w:before="16" w:after="2" w:line="240" w:lineRule="auto"/>
        <w:ind w:left="682" w:right="0" w:hanging="576"/>
        <w:jc w:val="left"/>
      </w:pPr>
      <w:bookmarkStart w:id="48" w:name="1.3 错误日志操作"/>
      <w:bookmarkEnd w:id="48"/>
      <w:bookmarkStart w:id="49" w:name="1.3 错误日志操作"/>
      <w:bookmarkEnd w:id="49"/>
      <w:r>
        <w:rPr>
          <w:color w:val="333333"/>
        </w:rPr>
        <w:t>错误日志操作</w:t>
      </w:r>
    </w:p>
    <w:p>
      <w:pPr>
        <w:pStyle w:val="5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38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37" name="直线 133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2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C2Kw6INwIAALYEAAAOAAAAAAAAAAEAIAAAACIBAABkcnMvZTJvRG9j&#10;LnhtbFBLBQYAAAAABgAGAFkBAADLBQAAAAA=&#10;">
                <o:lock v:ext="edit" aspectratio="f"/>
                <v:line id="直线 133" o:spid="_x0000_s1026" o:spt="20" style="position:absolute;left:0;top:8;height:0;width:9799;" filled="f" stroked="t" coordsize="21600,21600" o:gfxdata="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ksU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9"/>
        <w:numPr>
          <w:ilvl w:val="2"/>
          <w:numId w:val="21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在启动或者关闭数据库信息的时候</w:t>
      </w:r>
      <w:r>
        <w:rPr>
          <w:rFonts w:ascii="Arial Black" w:eastAsia="Arial Black"/>
          <w:color w:val="333333"/>
          <w:sz w:val="19"/>
        </w:rPr>
        <w:t>,</w:t>
      </w:r>
      <w:r>
        <w:rPr>
          <w:rFonts w:hint="eastAsia" w:ascii="微软雅黑" w:eastAsia="微软雅黑"/>
          <w:color w:val="333333"/>
          <w:sz w:val="19"/>
        </w:rPr>
        <w:t>出现错误</w:t>
      </w:r>
      <w:r>
        <w:rPr>
          <w:rFonts w:ascii="Arial Black" w:eastAsia="Arial Black"/>
          <w:color w:val="333333"/>
          <w:sz w:val="19"/>
        </w:rPr>
        <w:t>,</w:t>
      </w:r>
      <w:r>
        <w:rPr>
          <w:rFonts w:hint="eastAsia" w:ascii="微软雅黑" w:eastAsia="微软雅黑"/>
          <w:color w:val="333333"/>
          <w:sz w:val="19"/>
        </w:rPr>
        <w:t>会记录一些日志信息</w:t>
      </w:r>
    </w:p>
    <w:p>
      <w:pPr>
        <w:pStyle w:val="9"/>
        <w:numPr>
          <w:ilvl w:val="2"/>
          <w:numId w:val="21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设置</w:t>
      </w:r>
    </w:p>
    <w:p>
      <w:pPr>
        <w:pStyle w:val="9"/>
        <w:numPr>
          <w:ilvl w:val="3"/>
          <w:numId w:val="21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修改</w:t>
      </w:r>
      <w:r>
        <w:rPr>
          <w:rFonts w:ascii="Arial Black" w:eastAsia="Arial Black"/>
          <w:color w:val="333333"/>
          <w:sz w:val="19"/>
        </w:rPr>
        <w:t>mysql</w:t>
      </w:r>
      <w:r>
        <w:rPr>
          <w:rFonts w:ascii="Arial Black" w:eastAsia="Arial Black"/>
          <w:color w:val="333333"/>
          <w:spacing w:val="-14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配置文件</w:t>
      </w:r>
    </w:p>
    <w:p>
      <w:pPr>
        <w:pStyle w:val="5"/>
        <w:spacing w:before="81"/>
        <w:ind w:left="1007"/>
      </w:pPr>
      <w:r>
        <w:rPr>
          <w:color w:val="333333"/>
        </w:rPr>
        <w:t>vim /etc/my.cnf</w:t>
      </w:r>
    </w:p>
    <w:p>
      <w:pPr>
        <w:pStyle w:val="9"/>
        <w:numPr>
          <w:ilvl w:val="3"/>
          <w:numId w:val="21"/>
        </w:numPr>
        <w:tabs>
          <w:tab w:val="left" w:pos="1008"/>
        </w:tabs>
        <w:spacing w:before="96" w:after="0" w:line="240" w:lineRule="auto"/>
        <w:ind w:left="100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在</w:t>
      </w:r>
      <w:r>
        <w:rPr>
          <w:rFonts w:ascii="Arial Black" w:eastAsia="Arial Black"/>
          <w:color w:val="333333"/>
          <w:sz w:val="19"/>
        </w:rPr>
        <w:t>[mysqld]</w:t>
      </w:r>
      <w:r>
        <w:rPr>
          <w:rFonts w:hint="eastAsia" w:ascii="微软雅黑" w:eastAsia="微软雅黑"/>
          <w:color w:val="333333"/>
          <w:sz w:val="19"/>
        </w:rPr>
        <w:t>里加入如下代码</w:t>
      </w:r>
    </w:p>
    <w:p>
      <w:pPr>
        <w:pStyle w:val="5"/>
        <w:spacing w:before="81"/>
        <w:ind w:left="1007"/>
      </w:pPr>
      <w:r>
        <w:rPr>
          <w:color w:val="333333"/>
        </w:rPr>
        <w:t>log-error="/tmp/mysql-error.log"</w:t>
      </w:r>
    </w:p>
    <w:p>
      <w:pPr>
        <w:pStyle w:val="9"/>
        <w:numPr>
          <w:ilvl w:val="3"/>
          <w:numId w:val="21"/>
        </w:numPr>
        <w:tabs>
          <w:tab w:val="left" w:pos="1008"/>
        </w:tabs>
        <w:spacing w:before="96" w:after="0" w:line="240" w:lineRule="auto"/>
        <w:ind w:left="1007" w:right="0" w:hanging="208"/>
        <w:jc w:val="left"/>
        <w:rPr>
          <w:rFonts w:ascii="Arial Black" w:eastAsia="Arial Black"/>
          <w:sz w:val="19"/>
        </w:rPr>
      </w:pPr>
      <w:r>
        <w:rPr>
          <w:rFonts w:hint="eastAsia" w:ascii="微软雅黑" w:eastAsia="微软雅黑"/>
          <w:color w:val="333333"/>
          <w:sz w:val="19"/>
        </w:rPr>
        <w:t>重启</w:t>
      </w:r>
      <w:r>
        <w:rPr>
          <w:rFonts w:ascii="Arial Black" w:eastAsia="Arial Black"/>
          <w:color w:val="333333"/>
          <w:sz w:val="19"/>
        </w:rPr>
        <w:t>mysql</w:t>
      </w:r>
    </w:p>
    <w:p>
      <w:pPr>
        <w:pStyle w:val="9"/>
        <w:numPr>
          <w:ilvl w:val="4"/>
          <w:numId w:val="21"/>
        </w:numPr>
        <w:tabs>
          <w:tab w:val="left" w:pos="1458"/>
        </w:tabs>
        <w:spacing w:before="40" w:after="0" w:line="240" w:lineRule="auto"/>
        <w:ind w:left="145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mysql</w:t>
      </w:r>
      <w:r>
        <w:rPr>
          <w:rFonts w:ascii="Arial Black" w:eastAsia="Arial Black"/>
          <w:color w:val="333333"/>
          <w:spacing w:val="-14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关闭</w:t>
      </w:r>
    </w:p>
    <w:p>
      <w:pPr>
        <w:pStyle w:val="5"/>
        <w:spacing w:before="96"/>
        <w:ind w:left="1457"/>
      </w:pPr>
      <w:r>
        <w:rPr>
          <w:color w:val="333333"/>
        </w:rPr>
        <w:t>mysqladmin -u root -p shutdown</w:t>
      </w:r>
    </w:p>
    <w:p>
      <w:pPr>
        <w:pStyle w:val="9"/>
        <w:numPr>
          <w:ilvl w:val="4"/>
          <w:numId w:val="21"/>
        </w:numPr>
        <w:tabs>
          <w:tab w:val="left" w:pos="1458"/>
        </w:tabs>
        <w:spacing w:before="81" w:after="0" w:line="240" w:lineRule="auto"/>
        <w:ind w:left="145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mysql</w:t>
      </w:r>
      <w:r>
        <w:rPr>
          <w:rFonts w:ascii="Arial Black" w:eastAsia="Arial Black"/>
          <w:color w:val="333333"/>
          <w:spacing w:val="-14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启动</w:t>
      </w:r>
    </w:p>
    <w:p>
      <w:pPr>
        <w:pStyle w:val="5"/>
        <w:spacing w:before="97"/>
        <w:ind w:left="1457"/>
      </w:pPr>
      <w:r>
        <w:rPr>
          <w:color w:val="333333"/>
        </w:rPr>
        <w:t>mysqld_safe -u mysql &amp;</w:t>
      </w:r>
    </w:p>
    <w:p>
      <w:pPr>
        <w:pStyle w:val="9"/>
        <w:numPr>
          <w:ilvl w:val="3"/>
          <w:numId w:val="21"/>
        </w:numPr>
        <w:tabs>
          <w:tab w:val="left" w:pos="1008"/>
        </w:tabs>
        <w:spacing w:before="80" w:after="0" w:line="240" w:lineRule="auto"/>
        <w:ind w:left="100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查看</w:t>
      </w:r>
      <w:r>
        <w:rPr>
          <w:rFonts w:ascii="Arial Black" w:eastAsia="Arial Black"/>
          <w:color w:val="333333"/>
          <w:sz w:val="19"/>
        </w:rPr>
        <w:t>/tmp/mysql-error.log</w:t>
      </w:r>
      <w:r>
        <w:rPr>
          <w:rFonts w:ascii="Arial Black" w:eastAsia="Arial Black"/>
          <w:color w:val="333333"/>
          <w:spacing w:val="-15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文件</w:t>
      </w:r>
    </w:p>
    <w:p>
      <w:pPr>
        <w:pStyle w:val="5"/>
        <w:spacing w:before="97"/>
        <w:ind w:left="1007"/>
      </w:pPr>
      <w:r>
        <w:rPr>
          <w:color w:val="333333"/>
        </w:rPr>
        <w:t>vim /tmp/mysql-error.log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13"/>
        </w:rPr>
      </w:pPr>
    </w:p>
    <w:p>
      <w:pPr>
        <w:pStyle w:val="3"/>
        <w:numPr>
          <w:ilvl w:val="1"/>
          <w:numId w:val="21"/>
        </w:numPr>
        <w:tabs>
          <w:tab w:val="left" w:pos="683"/>
        </w:tabs>
        <w:spacing w:before="16" w:after="2" w:line="240" w:lineRule="auto"/>
        <w:ind w:left="682" w:right="0" w:hanging="576"/>
        <w:jc w:val="left"/>
      </w:pPr>
      <w:bookmarkStart w:id="50" w:name="1.4 查询日志 操作"/>
      <w:bookmarkEnd w:id="50"/>
      <w:bookmarkStart w:id="51" w:name="1.4 查询日志 操作"/>
      <w:bookmarkEnd w:id="51"/>
      <w:r>
        <w:rPr>
          <w:color w:val="333333"/>
          <w:spacing w:val="-3"/>
        </w:rPr>
        <w:t>查询日志 操作</w:t>
      </w:r>
    </w:p>
    <w:p>
      <w:pPr>
        <w:pStyle w:val="5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54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53" name="直线 135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4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hXSp90wAAAAMBAAAPAAAAAAAAAAEAIAAAACIAAABkcnMvZG93bnJldi54&#10;bWxQSwECFAAUAAAACACHTuJA7UNrozgCAAC2BAAADgAAAAAAAAABACAAAAAiAQAAZHJzL2Uyb0Rv&#10;Yy54bWxQSwUGAAAAAAYABgBZAQAAzAUAAAAA&#10;">
                <o:lock v:ext="edit" aspectratio="f"/>
                <v:line id="直线 135" o:spid="_x0000_s1026" o:spt="20" style="position:absolute;left:0;top:8;height:0;width:9799;" filled="f" stroked="t" coordsize="21600,21600" o:gfxdata="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wFLm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9"/>
        <w:numPr>
          <w:ilvl w:val="2"/>
          <w:numId w:val="21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在执行增删改查的时候</w:t>
      </w:r>
      <w:r>
        <w:rPr>
          <w:rFonts w:ascii="Arial Black" w:eastAsia="Arial Black"/>
          <w:color w:val="333333"/>
          <w:sz w:val="19"/>
        </w:rPr>
        <w:t>,</w:t>
      </w:r>
      <w:r>
        <w:rPr>
          <w:rFonts w:hint="eastAsia" w:ascii="微软雅黑" w:eastAsia="微软雅黑"/>
          <w:color w:val="333333"/>
          <w:sz w:val="19"/>
        </w:rPr>
        <w:t>日志信息记录</w:t>
      </w:r>
    </w:p>
    <w:p>
      <w:pPr>
        <w:pStyle w:val="9"/>
        <w:numPr>
          <w:ilvl w:val="2"/>
          <w:numId w:val="21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修改</w:t>
      </w:r>
      <w:r>
        <w:rPr>
          <w:rFonts w:ascii="Arial Black" w:eastAsia="Arial Black"/>
          <w:color w:val="333333"/>
          <w:sz w:val="19"/>
        </w:rPr>
        <w:t>mysql</w:t>
      </w:r>
      <w:r>
        <w:rPr>
          <w:rFonts w:ascii="Arial Black" w:eastAsia="Arial Black"/>
          <w:color w:val="333333"/>
          <w:spacing w:val="-14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配置文件</w:t>
      </w:r>
    </w:p>
    <w:p>
      <w:pPr>
        <w:spacing w:after="0" w:line="240" w:lineRule="auto"/>
        <w:jc w:val="left"/>
        <w:rPr>
          <w:rFonts w:hint="eastAsia" w:ascii="微软雅黑" w:eastAsia="微软雅黑"/>
          <w:sz w:val="19"/>
        </w:rPr>
        <w:sectPr>
          <w:pgSz w:w="11900" w:h="16820"/>
          <w:pgMar w:top="1000" w:right="940" w:bottom="280" w:left="940" w:header="720" w:footer="720" w:gutter="0"/>
        </w:sectPr>
      </w:pPr>
    </w:p>
    <w:p>
      <w:pPr>
        <w:pStyle w:val="5"/>
        <w:spacing w:before="76"/>
      </w:pPr>
      <w:r>
        <w:rPr>
          <w:color w:val="333333"/>
        </w:rPr>
        <w:t>vim /etc/my.cnf</w:t>
      </w:r>
    </w:p>
    <w:p>
      <w:pPr>
        <w:pStyle w:val="9"/>
        <w:numPr>
          <w:ilvl w:val="2"/>
          <w:numId w:val="21"/>
        </w:numPr>
        <w:tabs>
          <w:tab w:val="left" w:pos="558"/>
        </w:tabs>
        <w:spacing w:before="9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在</w:t>
      </w:r>
      <w:r>
        <w:rPr>
          <w:rFonts w:ascii="Arial Black" w:eastAsia="Arial Black"/>
          <w:color w:val="333333"/>
          <w:sz w:val="19"/>
        </w:rPr>
        <w:t>[mysqld]</w:t>
      </w:r>
      <w:r>
        <w:rPr>
          <w:rFonts w:hint="eastAsia" w:ascii="微软雅黑" w:eastAsia="微软雅黑"/>
          <w:color w:val="333333"/>
          <w:sz w:val="19"/>
        </w:rPr>
        <w:t>里加入如下代码</w:t>
      </w:r>
    </w:p>
    <w:p>
      <w:pPr>
        <w:pStyle w:val="5"/>
        <w:spacing w:before="82"/>
      </w:pPr>
      <w:r>
        <w:rPr>
          <w:color w:val="333333"/>
        </w:rPr>
        <w:t>log="/tmp/mysql-query.log"</w:t>
      </w:r>
    </w:p>
    <w:p>
      <w:pPr>
        <w:pStyle w:val="9"/>
        <w:numPr>
          <w:ilvl w:val="2"/>
          <w:numId w:val="21"/>
        </w:numPr>
        <w:tabs>
          <w:tab w:val="left" w:pos="558"/>
        </w:tabs>
        <w:spacing w:before="95" w:after="0" w:line="240" w:lineRule="auto"/>
        <w:ind w:left="557" w:right="0" w:hanging="208"/>
        <w:jc w:val="left"/>
        <w:rPr>
          <w:rFonts w:ascii="Arial Black" w:eastAsia="Arial Black"/>
          <w:sz w:val="19"/>
        </w:rPr>
      </w:pPr>
      <w:r>
        <w:rPr>
          <w:rFonts w:hint="eastAsia" w:ascii="微软雅黑" w:eastAsia="微软雅黑"/>
          <w:color w:val="333333"/>
          <w:sz w:val="19"/>
        </w:rPr>
        <w:t>重启</w:t>
      </w:r>
      <w:r>
        <w:rPr>
          <w:rFonts w:ascii="Arial Black" w:eastAsia="Arial Black"/>
          <w:color w:val="333333"/>
          <w:sz w:val="19"/>
        </w:rPr>
        <w:t>mysql</w:t>
      </w:r>
    </w:p>
    <w:p>
      <w:pPr>
        <w:pStyle w:val="9"/>
        <w:numPr>
          <w:ilvl w:val="3"/>
          <w:numId w:val="21"/>
        </w:numPr>
        <w:tabs>
          <w:tab w:val="left" w:pos="1008"/>
        </w:tabs>
        <w:spacing w:before="40" w:after="0" w:line="240" w:lineRule="auto"/>
        <w:ind w:left="100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mysql</w:t>
      </w:r>
      <w:r>
        <w:rPr>
          <w:rFonts w:ascii="Arial Black" w:eastAsia="Arial Black"/>
          <w:color w:val="333333"/>
          <w:spacing w:val="-14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关闭</w:t>
      </w:r>
    </w:p>
    <w:p>
      <w:pPr>
        <w:pStyle w:val="5"/>
        <w:spacing w:before="97"/>
        <w:ind w:left="1007"/>
      </w:pPr>
      <w:r>
        <w:rPr>
          <w:color w:val="333333"/>
        </w:rPr>
        <w:t>mysqladmin -u root -p shutdown</w:t>
      </w:r>
    </w:p>
    <w:p>
      <w:pPr>
        <w:pStyle w:val="9"/>
        <w:numPr>
          <w:ilvl w:val="3"/>
          <w:numId w:val="21"/>
        </w:numPr>
        <w:tabs>
          <w:tab w:val="left" w:pos="1008"/>
        </w:tabs>
        <w:spacing w:before="81" w:after="0" w:line="240" w:lineRule="auto"/>
        <w:ind w:left="100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mysql</w:t>
      </w:r>
      <w:r>
        <w:rPr>
          <w:rFonts w:ascii="Arial Black" w:eastAsia="Arial Black"/>
          <w:color w:val="333333"/>
          <w:spacing w:val="-14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启动</w:t>
      </w:r>
    </w:p>
    <w:p>
      <w:pPr>
        <w:pStyle w:val="5"/>
        <w:spacing w:before="96"/>
        <w:ind w:left="1007"/>
      </w:pPr>
      <w:r>
        <w:rPr>
          <w:color w:val="333333"/>
        </w:rPr>
        <w:t>mysqld_safe -u mysql &amp;</w:t>
      </w:r>
    </w:p>
    <w:p>
      <w:pPr>
        <w:pStyle w:val="9"/>
        <w:numPr>
          <w:ilvl w:val="2"/>
          <w:numId w:val="21"/>
        </w:numPr>
        <w:tabs>
          <w:tab w:val="left" w:pos="558"/>
        </w:tabs>
        <w:spacing w:before="81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查看</w:t>
      </w:r>
      <w:r>
        <w:rPr>
          <w:rFonts w:ascii="Arial Black" w:eastAsia="Arial Black"/>
          <w:color w:val="333333"/>
          <w:sz w:val="19"/>
        </w:rPr>
        <w:t>/tmp/mysql-query.log</w:t>
      </w:r>
      <w:r>
        <w:rPr>
          <w:rFonts w:ascii="Arial Black" w:eastAsia="Arial Black"/>
          <w:color w:val="333333"/>
          <w:spacing w:val="-15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文件</w:t>
      </w:r>
    </w:p>
    <w:p>
      <w:pPr>
        <w:pStyle w:val="5"/>
        <w:spacing w:before="96"/>
      </w:pPr>
      <w:r>
        <w:rPr>
          <w:color w:val="333333"/>
        </w:rPr>
        <w:t>vim /tmp/mysql-query.log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2"/>
        <w:ind w:left="0"/>
        <w:rPr>
          <w:sz w:val="13"/>
        </w:rPr>
      </w:pPr>
    </w:p>
    <w:p>
      <w:pPr>
        <w:pStyle w:val="3"/>
        <w:numPr>
          <w:ilvl w:val="1"/>
          <w:numId w:val="21"/>
        </w:numPr>
        <w:tabs>
          <w:tab w:val="left" w:pos="596"/>
        </w:tabs>
        <w:spacing w:before="16" w:after="0" w:line="240" w:lineRule="auto"/>
        <w:ind w:left="595" w:right="0" w:hanging="489"/>
        <w:jc w:val="left"/>
      </w:pPr>
      <w:bookmarkStart w:id="52" w:name="1.5慢查询日志 操作"/>
      <w:bookmarkEnd w:id="52"/>
      <w:bookmarkStart w:id="53" w:name="1.5慢查询日志 操作"/>
      <w:bookmarkEnd w:id="53"/>
      <w:r>
        <w:rPr>
          <w:color w:val="333333"/>
          <w:spacing w:val="-3"/>
        </w:rPr>
        <w:t>慢查询日志 操作</w:t>
      </w:r>
    </w:p>
    <w:p>
      <w:pPr>
        <w:pStyle w:val="5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5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55" name="直线 137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6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BzeUOBNwIAALYEAAAOAAAAAAAAAAEAIAAAACIBAABkcnMvZTJvRG9j&#10;LnhtbFBLBQYAAAAABgAGAFkBAADLBQAAAAA=&#10;">
                <o:lock v:ext="edit" aspectratio="f"/>
                <v:line id="直线 137" o:spid="_x0000_s1026" o:spt="20" style="position:absolute;left:0;top:8;height:0;width:9799;" filled="f" stroked="t" coordsize="21600,21600" o:gfxdata="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lbw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9"/>
        <w:numPr>
          <w:ilvl w:val="2"/>
          <w:numId w:val="21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作用定位慢语句</w:t>
      </w:r>
    </w:p>
    <w:p>
      <w:pPr>
        <w:pStyle w:val="9"/>
        <w:numPr>
          <w:ilvl w:val="2"/>
          <w:numId w:val="21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修改</w:t>
      </w:r>
      <w:r>
        <w:rPr>
          <w:rFonts w:ascii="Arial Black" w:eastAsia="Arial Black"/>
          <w:color w:val="333333"/>
          <w:sz w:val="19"/>
        </w:rPr>
        <w:t>mysql</w:t>
      </w:r>
      <w:r>
        <w:rPr>
          <w:rFonts w:ascii="Arial Black" w:eastAsia="Arial Black"/>
          <w:color w:val="333333"/>
          <w:spacing w:val="-14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配置文件</w:t>
      </w:r>
    </w:p>
    <w:p>
      <w:pPr>
        <w:pStyle w:val="5"/>
        <w:spacing w:before="96"/>
      </w:pPr>
      <w:r>
        <w:rPr>
          <w:color w:val="333333"/>
        </w:rPr>
        <w:t>vim /etc/my.cnf</w:t>
      </w:r>
    </w:p>
    <w:p>
      <w:pPr>
        <w:pStyle w:val="9"/>
        <w:numPr>
          <w:ilvl w:val="2"/>
          <w:numId w:val="21"/>
        </w:numPr>
        <w:tabs>
          <w:tab w:val="left" w:pos="558"/>
        </w:tabs>
        <w:spacing w:before="81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在</w:t>
      </w:r>
      <w:r>
        <w:rPr>
          <w:rFonts w:ascii="Arial Black" w:eastAsia="Arial Black"/>
          <w:color w:val="333333"/>
          <w:sz w:val="19"/>
        </w:rPr>
        <w:t>[mysqld]</w:t>
      </w:r>
      <w:r>
        <w:rPr>
          <w:rFonts w:hint="eastAsia" w:ascii="微软雅黑" w:eastAsia="微软雅黑"/>
          <w:color w:val="333333"/>
          <w:sz w:val="19"/>
        </w:rPr>
        <w:t>里加入如下代码</w:t>
      </w:r>
    </w:p>
    <w:p>
      <w:pPr>
        <w:pStyle w:val="5"/>
        <w:spacing w:before="96" w:line="312" w:lineRule="auto"/>
        <w:ind w:right="4066"/>
        <w:rPr>
          <w:rFonts w:hint="eastAsia" w:ascii="微软雅黑" w:eastAsia="微软雅黑"/>
        </w:rPr>
      </w:pPr>
      <w:r>
        <w:rPr>
          <w:color w:val="333333"/>
        </w:rPr>
        <w:t xml:space="preserve">log-slow-queries="/tmp/mysql-slow.log" </w:t>
      </w:r>
      <w:r>
        <w:rPr>
          <w:color w:val="333333"/>
          <w:w w:val="95"/>
        </w:rPr>
        <w:t xml:space="preserve">long_query_time=1 </w:t>
      </w:r>
      <w:r>
        <w:rPr>
          <w:rFonts w:hint="eastAsia" w:ascii="微软雅黑" w:eastAsia="微软雅黑"/>
          <w:color w:val="333333"/>
          <w:w w:val="95"/>
        </w:rPr>
        <w:t>（单位为秒</w:t>
      </w:r>
      <w:r>
        <w:rPr>
          <w:color w:val="333333"/>
          <w:w w:val="95"/>
        </w:rPr>
        <w:t>,</w:t>
      </w:r>
      <w:r>
        <w:rPr>
          <w:rFonts w:hint="eastAsia" w:ascii="微软雅黑" w:eastAsia="微软雅黑"/>
          <w:color w:val="333333"/>
          <w:w w:val="95"/>
        </w:rPr>
        <w:t>超过</w:t>
      </w:r>
      <w:r>
        <w:rPr>
          <w:color w:val="333333"/>
          <w:w w:val="95"/>
        </w:rPr>
        <w:t>1</w:t>
      </w:r>
      <w:r>
        <w:rPr>
          <w:rFonts w:hint="eastAsia" w:ascii="微软雅黑" w:eastAsia="微软雅黑"/>
          <w:color w:val="333333"/>
          <w:w w:val="95"/>
        </w:rPr>
        <w:t>秒代表慢语句）</w:t>
      </w:r>
    </w:p>
    <w:p>
      <w:pPr>
        <w:pStyle w:val="9"/>
        <w:numPr>
          <w:ilvl w:val="2"/>
          <w:numId w:val="21"/>
        </w:numPr>
        <w:tabs>
          <w:tab w:val="left" w:pos="558"/>
        </w:tabs>
        <w:spacing w:before="0" w:after="0" w:line="300" w:lineRule="exact"/>
        <w:ind w:left="557" w:right="0" w:hanging="208"/>
        <w:jc w:val="left"/>
        <w:rPr>
          <w:rFonts w:ascii="Arial Black" w:eastAsia="Arial Black"/>
          <w:sz w:val="19"/>
        </w:rPr>
      </w:pPr>
      <w:r>
        <w:rPr>
          <w:rFonts w:hint="eastAsia" w:ascii="微软雅黑" w:eastAsia="微软雅黑"/>
          <w:color w:val="333333"/>
          <w:sz w:val="19"/>
        </w:rPr>
        <w:t>重启</w:t>
      </w:r>
      <w:r>
        <w:rPr>
          <w:rFonts w:ascii="Arial Black" w:eastAsia="Arial Black"/>
          <w:color w:val="333333"/>
          <w:sz w:val="19"/>
        </w:rPr>
        <w:t>mysql</w:t>
      </w:r>
    </w:p>
    <w:p>
      <w:pPr>
        <w:pStyle w:val="9"/>
        <w:numPr>
          <w:ilvl w:val="3"/>
          <w:numId w:val="21"/>
        </w:numPr>
        <w:tabs>
          <w:tab w:val="left" w:pos="1008"/>
        </w:tabs>
        <w:spacing w:before="40" w:after="0" w:line="240" w:lineRule="auto"/>
        <w:ind w:left="100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mysql</w:t>
      </w:r>
      <w:r>
        <w:rPr>
          <w:rFonts w:ascii="Arial Black" w:eastAsia="Arial Black"/>
          <w:color w:val="333333"/>
          <w:spacing w:val="-14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关闭</w:t>
      </w:r>
    </w:p>
    <w:p>
      <w:pPr>
        <w:pStyle w:val="5"/>
        <w:spacing w:before="97"/>
        <w:ind w:left="1007"/>
      </w:pPr>
      <w:r>
        <w:rPr>
          <w:color w:val="333333"/>
        </w:rPr>
        <w:t>mysqladmin -u root -p shutdown</w:t>
      </w:r>
    </w:p>
    <w:p>
      <w:pPr>
        <w:pStyle w:val="9"/>
        <w:numPr>
          <w:ilvl w:val="3"/>
          <w:numId w:val="21"/>
        </w:numPr>
        <w:tabs>
          <w:tab w:val="left" w:pos="1008"/>
        </w:tabs>
        <w:spacing w:before="80" w:after="0" w:line="240" w:lineRule="auto"/>
        <w:ind w:left="100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mysql</w:t>
      </w:r>
      <w:r>
        <w:rPr>
          <w:rFonts w:ascii="Arial Black" w:eastAsia="Arial Black"/>
          <w:color w:val="333333"/>
          <w:spacing w:val="-14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启动</w:t>
      </w:r>
    </w:p>
    <w:p>
      <w:pPr>
        <w:pStyle w:val="5"/>
        <w:spacing w:before="97"/>
        <w:ind w:left="1007"/>
      </w:pPr>
      <w:r>
        <w:rPr>
          <w:color w:val="333333"/>
        </w:rPr>
        <w:t>mysqld_safe -u mysql &amp;</w:t>
      </w:r>
    </w:p>
    <w:p>
      <w:pPr>
        <w:pStyle w:val="9"/>
        <w:numPr>
          <w:ilvl w:val="2"/>
          <w:numId w:val="21"/>
        </w:numPr>
        <w:tabs>
          <w:tab w:val="left" w:pos="558"/>
        </w:tabs>
        <w:spacing w:before="81" w:after="0" w:line="307" w:lineRule="auto"/>
        <w:ind w:left="557" w:right="7226" w:hanging="207"/>
        <w:jc w:val="left"/>
        <w:rPr>
          <w:rFonts w:ascii="Arial Black" w:eastAsia="Arial Black"/>
          <w:sz w:val="19"/>
        </w:rPr>
      </w:pPr>
      <w:r>
        <w:rPr>
          <w:rFonts w:hint="eastAsia" w:ascii="微软雅黑" w:eastAsia="微软雅黑"/>
          <w:color w:val="333333"/>
          <w:spacing w:val="-1"/>
          <w:w w:val="90"/>
          <w:sz w:val="19"/>
        </w:rPr>
        <w:t>查看</w:t>
      </w:r>
      <w:r>
        <w:rPr>
          <w:rFonts w:ascii="Arial Black" w:eastAsia="Arial Black"/>
          <w:color w:val="333333"/>
          <w:spacing w:val="-1"/>
          <w:w w:val="90"/>
          <w:sz w:val="19"/>
        </w:rPr>
        <w:t xml:space="preserve">/tmp/mysql-slow.log </w:t>
      </w:r>
      <w:r>
        <w:rPr>
          <w:rFonts w:ascii="Arial Black" w:eastAsia="Arial Black"/>
          <w:color w:val="333333"/>
          <w:w w:val="90"/>
          <w:sz w:val="19"/>
        </w:rPr>
        <w:t>vim</w:t>
      </w:r>
      <w:r>
        <w:rPr>
          <w:rFonts w:ascii="Arial Black" w:eastAsia="Arial Black"/>
          <w:color w:val="333333"/>
          <w:spacing w:val="-9"/>
          <w:w w:val="90"/>
          <w:sz w:val="19"/>
        </w:rPr>
        <w:t xml:space="preserve"> </w:t>
      </w:r>
      <w:r>
        <w:rPr>
          <w:rFonts w:ascii="Arial Black" w:eastAsia="Arial Black"/>
          <w:color w:val="333333"/>
          <w:w w:val="90"/>
          <w:sz w:val="19"/>
        </w:rPr>
        <w:t>/tmp/mysql-slow.log</w:t>
      </w:r>
    </w:p>
    <w:p>
      <w:pPr>
        <w:pStyle w:val="5"/>
        <w:spacing w:before="9"/>
        <w:ind w:left="0"/>
        <w:rPr>
          <w:sz w:val="27"/>
        </w:rPr>
      </w:pPr>
    </w:p>
    <w:p>
      <w:pPr>
        <w:pStyle w:val="3"/>
        <w:numPr>
          <w:ilvl w:val="1"/>
          <w:numId w:val="21"/>
        </w:numPr>
        <w:tabs>
          <w:tab w:val="left" w:pos="683"/>
        </w:tabs>
        <w:spacing w:before="16" w:after="2" w:line="240" w:lineRule="auto"/>
        <w:ind w:left="682" w:right="0" w:hanging="576"/>
        <w:jc w:val="left"/>
      </w:pPr>
      <w:bookmarkStart w:id="54" w:name="1.6 二进制日志 操作"/>
      <w:bookmarkEnd w:id="54"/>
      <w:bookmarkStart w:id="55" w:name="1.6 二进制日志 操作"/>
      <w:bookmarkEnd w:id="55"/>
      <w:r>
        <w:rPr>
          <w:color w:val="333333"/>
          <w:spacing w:val="-3"/>
        </w:rPr>
        <w:t>二进制日志 操作</w:t>
      </w:r>
    </w:p>
    <w:p>
      <w:pPr>
        <w:pStyle w:val="5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5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57" name="直线 139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8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hXSp90wAAAAMBAAAPAAAAAAAAAAEAIAAAACIAAABkcnMvZG93bnJldi54&#10;bWxQSwECFAAUAAAACACHTuJAXWONBzgCAAC2BAAADgAAAAAAAAABACAAAAAiAQAAZHJzL2Uyb0Rv&#10;Yy54bWxQSwUGAAAAAAYABgBZAQAAzAUAAAAA&#10;">
                <o:lock v:ext="edit" aspectratio="f"/>
                <v:line id="直线 139" o:spid="_x0000_s1026" o:spt="20" style="position:absolute;left:0;top:8;height:0;width:9799;" filled="f" stroked="t" coordsize="21600,21600" o:gfxdata="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7VO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65"/>
        <w:ind w:left="107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  <w:w w:val="105"/>
        </w:rPr>
        <w:t>二进制日志 默认开启</w:t>
      </w:r>
    </w:p>
    <w:p>
      <w:pPr>
        <w:spacing w:after="0"/>
        <w:rPr>
          <w:rFonts w:hint="eastAsia" w:ascii="微软雅黑" w:eastAsia="微软雅黑"/>
        </w:rPr>
        <w:sectPr>
          <w:pgSz w:w="11900" w:h="16820"/>
          <w:pgMar w:top="1060" w:right="940" w:bottom="280" w:left="940" w:header="720" w:footer="720" w:gutter="0"/>
        </w:sectPr>
      </w:pPr>
    </w:p>
    <w:p>
      <w:pPr>
        <w:pStyle w:val="5"/>
        <w:spacing w:before="4"/>
        <w:ind w:left="0"/>
        <w:rPr>
          <w:rFonts w:ascii="Times New Roman"/>
          <w:sz w:val="17"/>
        </w:rPr>
      </w:pPr>
    </w:p>
    <w:sectPr>
      <w:pgSz w:w="11900" w:h="16820"/>
      <w:pgMar w:top="1600" w:right="94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100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0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04" w:hanging="20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06" w:hanging="20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08" w:hanging="20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10" w:hanging="2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12" w:hanging="2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4" w:hanging="2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16" w:hanging="207"/>
      </w:pPr>
      <w:rPr>
        <w:rFonts w:hint="default"/>
        <w:lang w:val="en-US" w:eastAsia="en-US" w:bidi="en-US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decimal"/>
      <w:lvlText w:val="%1"/>
      <w:lvlJc w:val="left"/>
      <w:pPr>
        <w:ind w:left="682" w:hanging="576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682" w:hanging="576"/>
        <w:jc w:val="left"/>
      </w:pPr>
      <w:rPr>
        <w:rFonts w:hint="default" w:ascii="Arial" w:hAnsi="Arial" w:eastAsia="Arial" w:cs="Arial"/>
        <w:b/>
        <w:bCs/>
        <w:color w:val="333333"/>
        <w:w w:val="103"/>
        <w:sz w:val="34"/>
        <w:szCs w:val="34"/>
        <w:lang w:val="en-US" w:eastAsia="en-US" w:bidi="en-US"/>
      </w:rPr>
    </w:lvl>
    <w:lvl w:ilvl="2" w:tentative="0">
      <w:start w:val="1"/>
      <w:numFmt w:val="decimal"/>
      <w:lvlText w:val="%3."/>
      <w:lvlJc w:val="left"/>
      <w:pPr>
        <w:ind w:left="55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3" w:tentative="0">
      <w:start w:val="1"/>
      <w:numFmt w:val="decimal"/>
      <w:lvlText w:val="%4."/>
      <w:lvlJc w:val="left"/>
      <w:pPr>
        <w:ind w:left="100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55" w:hanging="20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82" w:hanging="2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0" w:hanging="2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37" w:hanging="2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65" w:hanging="207"/>
      </w:pPr>
      <w:rPr>
        <w:rFonts w:hint="default"/>
        <w:lang w:val="en-US" w:eastAsia="en-US" w:bidi="en-US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776" w:hanging="669"/>
        <w:jc w:val="left"/>
      </w:pPr>
      <w:rPr>
        <w:rFonts w:hint="default"/>
        <w:lang w:val="en-US" w:eastAsia="en-US" w:bidi="en-US"/>
      </w:rPr>
    </w:lvl>
    <w:lvl w:ilvl="1" w:tentative="0">
      <w:start w:val="3"/>
      <w:numFmt w:val="decimal"/>
      <w:lvlText w:val="%1.%2"/>
      <w:lvlJc w:val="left"/>
      <w:pPr>
        <w:ind w:left="776" w:hanging="669"/>
        <w:jc w:val="left"/>
      </w:pPr>
      <w:rPr>
        <w:rFonts w:hint="default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776" w:hanging="669"/>
        <w:jc w:val="left"/>
      </w:pPr>
      <w:rPr>
        <w:rFonts w:hint="default" w:ascii="Arial" w:hAnsi="Arial" w:eastAsia="Arial" w:cs="Arial"/>
        <w:b/>
        <w:bCs/>
        <w:color w:val="333333"/>
        <w:w w:val="103"/>
        <w:sz w:val="27"/>
        <w:szCs w:val="27"/>
        <w:lang w:val="en-US" w:eastAsia="en-US" w:bidi="en-US"/>
      </w:rPr>
    </w:lvl>
    <w:lvl w:ilvl="3" w:tentative="0">
      <w:start w:val="1"/>
      <w:numFmt w:val="decimal"/>
      <w:lvlText w:val="%4."/>
      <w:lvlJc w:val="left"/>
      <w:pPr>
        <w:ind w:left="55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4" w:tentative="0">
      <w:start w:val="1"/>
      <w:numFmt w:val="decimal"/>
      <w:lvlText w:val="(%5)"/>
      <w:lvlJc w:val="left"/>
      <w:pPr>
        <w:ind w:left="785" w:hanging="228"/>
        <w:jc w:val="left"/>
      </w:pPr>
      <w:rPr>
        <w:rFonts w:hint="default" w:ascii="Arial Black" w:hAnsi="Arial Black" w:eastAsia="Arial Black" w:cs="Arial Black"/>
        <w:color w:val="333333"/>
        <w:w w:val="82"/>
        <w:sz w:val="17"/>
        <w:szCs w:val="17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86" w:hanging="22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13" w:hanging="22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40" w:hanging="22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66" w:hanging="228"/>
      </w:pPr>
      <w:rPr>
        <w:rFonts w:hint="default"/>
        <w:lang w:val="en-US" w:eastAsia="en-US" w:bidi="en-US"/>
      </w:rPr>
    </w:lvl>
  </w:abstractNum>
  <w:abstractNum w:abstractNumId="3">
    <w:nsid w:val="BEE3095F"/>
    <w:multiLevelType w:val="singleLevel"/>
    <w:tmpl w:val="BEE3095F"/>
    <w:lvl w:ilvl="0" w:tentative="0">
      <w:start w:val="1"/>
      <w:numFmt w:val="decimal"/>
      <w:lvlText w:val="%1"/>
      <w:lvlJc w:val="left"/>
    </w:lvl>
  </w:abstractNum>
  <w:abstractNum w:abstractNumId="4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682" w:hanging="576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682" w:hanging="576"/>
        <w:jc w:val="left"/>
      </w:pPr>
      <w:rPr>
        <w:rFonts w:hint="default" w:ascii="Arial" w:hAnsi="Arial" w:eastAsia="Arial" w:cs="Arial"/>
        <w:b/>
        <w:bCs/>
        <w:color w:val="333333"/>
        <w:w w:val="103"/>
        <w:sz w:val="34"/>
        <w:szCs w:val="34"/>
        <w:lang w:val="en-US" w:eastAsia="en-US" w:bidi="en-US"/>
      </w:rPr>
    </w:lvl>
    <w:lvl w:ilvl="2" w:tentative="0">
      <w:start w:val="1"/>
      <w:numFmt w:val="decimal"/>
      <w:lvlText w:val="%3."/>
      <w:lvlJc w:val="left"/>
      <w:pPr>
        <w:ind w:left="55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3" w:tentative="0">
      <w:start w:val="1"/>
      <w:numFmt w:val="decimal"/>
      <w:lvlText w:val="%4."/>
      <w:lvlJc w:val="left"/>
      <w:pPr>
        <w:ind w:left="100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55" w:hanging="20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82" w:hanging="2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0" w:hanging="2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37" w:hanging="2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65" w:hanging="207"/>
      </w:pPr>
      <w:rPr>
        <w:rFonts w:hint="default"/>
        <w:lang w:val="en-US" w:eastAsia="en-US" w:bidi="en-US"/>
      </w:rPr>
    </w:lvl>
  </w:abstractNum>
  <w:abstractNum w:abstractNumId="5">
    <w:nsid w:val="C8879AEF"/>
    <w:multiLevelType w:val="multilevel"/>
    <w:tmpl w:val="C8879AEF"/>
    <w:lvl w:ilvl="0" w:tentative="0">
      <w:start w:val="38"/>
      <w:numFmt w:val="decimal"/>
      <w:lvlText w:val="%1"/>
      <w:lvlJc w:val="left"/>
      <w:pPr>
        <w:ind w:left="2765" w:hanging="1591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486" w:hanging="159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4212" w:hanging="159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938" w:hanging="159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664" w:hanging="159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390" w:hanging="159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116" w:hanging="159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42" w:hanging="159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568" w:hanging="1591"/>
      </w:pPr>
      <w:rPr>
        <w:rFonts w:hint="default"/>
        <w:lang w:val="en-US" w:eastAsia="en-US" w:bidi="en-US"/>
      </w:rPr>
    </w:lvl>
  </w:abstractNum>
  <w:abstractNum w:abstractNumId="6">
    <w:nsid w:val="CF092B84"/>
    <w:multiLevelType w:val="multilevel"/>
    <w:tmpl w:val="CF092B84"/>
    <w:lvl w:ilvl="0" w:tentative="0">
      <w:start w:val="1"/>
      <w:numFmt w:val="decimal"/>
      <w:lvlText w:val="(%1)"/>
      <w:lvlJc w:val="left"/>
      <w:pPr>
        <w:ind w:left="785" w:hanging="228"/>
        <w:jc w:val="left"/>
      </w:pPr>
      <w:rPr>
        <w:rFonts w:hint="default" w:ascii="Arial Black" w:hAnsi="Arial Black" w:eastAsia="Arial Black" w:cs="Arial Black"/>
        <w:color w:val="333333"/>
        <w:w w:val="82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04" w:hanging="22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28" w:hanging="22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52" w:hanging="22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76" w:hanging="22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00" w:hanging="22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24" w:hanging="22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48" w:hanging="22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72" w:hanging="228"/>
      </w:pPr>
      <w:rPr>
        <w:rFonts w:hint="default"/>
        <w:lang w:val="en-US" w:eastAsia="en-US" w:bidi="en-US"/>
      </w:rPr>
    </w:lvl>
  </w:abstractNum>
  <w:abstractNum w:abstractNumId="7">
    <w:nsid w:val="D7F9FE59"/>
    <w:multiLevelType w:val="multilevel"/>
    <w:tmpl w:val="D7F9FE59"/>
    <w:lvl w:ilvl="0" w:tentative="0">
      <w:start w:val="20"/>
      <w:numFmt w:val="decimal"/>
      <w:lvlText w:val="%1"/>
      <w:lvlJc w:val="left"/>
      <w:pPr>
        <w:ind w:left="596" w:hanging="434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74" w:hanging="43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49" w:hanging="43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24" w:hanging="43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99" w:hanging="43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74" w:hanging="43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49" w:hanging="43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24" w:hanging="43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99" w:hanging="434"/>
      </w:pPr>
      <w:rPr>
        <w:rFonts w:hint="default"/>
        <w:lang w:val="en-US" w:eastAsia="en-US" w:bidi="en-US"/>
      </w:rPr>
    </w:lvl>
  </w:abstractNum>
  <w:abstractNum w:abstractNumId="8">
    <w:nsid w:val="DCBA6B53"/>
    <w:multiLevelType w:val="multilevel"/>
    <w:tmpl w:val="DCBA6B53"/>
    <w:lvl w:ilvl="0" w:tentative="0">
      <w:start w:val="9"/>
      <w:numFmt w:val="decimal"/>
      <w:lvlText w:val="%1"/>
      <w:lvlJc w:val="left"/>
      <w:pPr>
        <w:ind w:left="596" w:hanging="337"/>
        <w:jc w:val="righ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74" w:hanging="33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49" w:hanging="33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24" w:hanging="33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99" w:hanging="33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74" w:hanging="33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49" w:hanging="33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24" w:hanging="33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99" w:hanging="337"/>
      </w:pPr>
      <w:rPr>
        <w:rFonts w:hint="default"/>
        <w:lang w:val="en-US" w:eastAsia="en-US" w:bidi="en-US"/>
      </w:rPr>
    </w:lvl>
  </w:abstractNum>
  <w:abstractNum w:abstractNumId="9">
    <w:nsid w:val="F4B5D9F5"/>
    <w:multiLevelType w:val="multilevel"/>
    <w:tmpl w:val="F4B5D9F5"/>
    <w:lvl w:ilvl="0" w:tentative="0">
      <w:start w:val="1"/>
      <w:numFmt w:val="decimal"/>
      <w:lvlText w:val="%1"/>
      <w:lvlJc w:val="left"/>
      <w:pPr>
        <w:ind w:left="596" w:hanging="337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74" w:hanging="33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49" w:hanging="33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24" w:hanging="33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99" w:hanging="33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74" w:hanging="33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49" w:hanging="33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24" w:hanging="33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99" w:hanging="337"/>
      </w:pPr>
      <w:rPr>
        <w:rFonts w:hint="default"/>
        <w:lang w:val="en-US" w:eastAsia="en-US" w:bidi="en-US"/>
      </w:rPr>
    </w:lvl>
  </w:abstractNum>
  <w:abstractNum w:abstractNumId="10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682" w:hanging="576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682" w:hanging="576"/>
        <w:jc w:val="left"/>
      </w:pPr>
      <w:rPr>
        <w:rFonts w:hint="default" w:ascii="Arial" w:hAnsi="Arial" w:eastAsia="Arial" w:cs="Arial"/>
        <w:b/>
        <w:bCs/>
        <w:color w:val="333333"/>
        <w:w w:val="103"/>
        <w:sz w:val="34"/>
        <w:szCs w:val="34"/>
        <w:lang w:val="en-US" w:eastAsia="en-US" w:bidi="en-US"/>
      </w:rPr>
    </w:lvl>
    <w:lvl w:ilvl="2" w:tentative="0">
      <w:start w:val="1"/>
      <w:numFmt w:val="decimal"/>
      <w:lvlText w:val="%3."/>
      <w:lvlJc w:val="left"/>
      <w:pPr>
        <w:ind w:left="55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3" w:tentative="0">
      <w:start w:val="1"/>
      <w:numFmt w:val="decimal"/>
      <w:lvlText w:val="%4."/>
      <w:lvlJc w:val="left"/>
      <w:pPr>
        <w:ind w:left="100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4" w:tentative="0">
      <w:start w:val="2"/>
      <w:numFmt w:val="decimal"/>
      <w:lvlText w:val="(%5)"/>
      <w:lvlJc w:val="left"/>
      <w:pPr>
        <w:ind w:left="1235" w:hanging="228"/>
        <w:jc w:val="left"/>
      </w:pPr>
      <w:rPr>
        <w:rFonts w:hint="default" w:ascii="Arial Black" w:hAnsi="Arial Black" w:eastAsia="Arial Black" w:cs="Arial Black"/>
        <w:color w:val="333333"/>
        <w:w w:val="82"/>
        <w:sz w:val="17"/>
        <w:szCs w:val="17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748" w:hanging="22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02" w:hanging="22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57" w:hanging="22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11" w:hanging="228"/>
      </w:pPr>
      <w:rPr>
        <w:rFonts w:hint="default"/>
        <w:lang w:val="en-US" w:eastAsia="en-US" w:bidi="en-US"/>
      </w:rPr>
    </w:lvl>
  </w:abstractNum>
  <w:abstractNum w:abstractNumId="11">
    <w:nsid w:val="0248C179"/>
    <w:multiLevelType w:val="multilevel"/>
    <w:tmpl w:val="0248C179"/>
    <w:lvl w:ilvl="0" w:tentative="0">
      <w:start w:val="33"/>
      <w:numFmt w:val="decimal"/>
      <w:lvlText w:val="%1"/>
      <w:lvlJc w:val="left"/>
      <w:pPr>
        <w:ind w:left="1543" w:hanging="820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2"/>
      <w:numFmt w:val="decimal"/>
      <w:lvlText w:val="%2"/>
      <w:lvlJc w:val="left"/>
      <w:pPr>
        <w:ind w:left="1607" w:hanging="337"/>
        <w:jc w:val="righ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35" w:hanging="33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71" w:hanging="33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06" w:hanging="33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42" w:hanging="33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77" w:hanging="33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13" w:hanging="33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48" w:hanging="337"/>
      </w:pPr>
      <w:rPr>
        <w:rFonts w:hint="default"/>
        <w:lang w:val="en-US" w:eastAsia="en-US" w:bidi="en-US"/>
      </w:rPr>
    </w:lvl>
  </w:abstractNum>
  <w:abstractNum w:abstractNumId="12">
    <w:nsid w:val="03D62ECE"/>
    <w:multiLevelType w:val="multilevel"/>
    <w:tmpl w:val="03D62ECE"/>
    <w:lvl w:ilvl="0" w:tentative="0">
      <w:start w:val="1"/>
      <w:numFmt w:val="decimal"/>
      <w:lvlText w:val="%1"/>
      <w:lvlJc w:val="left"/>
      <w:pPr>
        <w:ind w:left="451" w:hanging="337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43" w:hanging="33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27" w:hanging="33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11" w:hanging="33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5" w:hanging="33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78" w:hanging="33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62" w:hanging="33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46" w:hanging="33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30" w:hanging="337"/>
      </w:pPr>
      <w:rPr>
        <w:rFonts w:hint="default"/>
        <w:lang w:val="en-US" w:eastAsia="en-US" w:bidi="en-US"/>
      </w:rPr>
    </w:lvl>
  </w:abstractNum>
  <w:abstractNum w:abstractNumId="13">
    <w:nsid w:val="2470EC97"/>
    <w:multiLevelType w:val="multilevel"/>
    <w:tmpl w:val="2470EC97"/>
    <w:lvl w:ilvl="0" w:tentative="0">
      <w:start w:val="3"/>
      <w:numFmt w:val="decimal"/>
      <w:lvlText w:val="%1"/>
      <w:lvlJc w:val="left"/>
      <w:pPr>
        <w:ind w:left="596" w:hanging="337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74" w:hanging="33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49" w:hanging="33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24" w:hanging="33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99" w:hanging="33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74" w:hanging="33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49" w:hanging="33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24" w:hanging="33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99" w:hanging="337"/>
      </w:pPr>
      <w:rPr>
        <w:rFonts w:hint="default"/>
        <w:lang w:val="en-US" w:eastAsia="en-US" w:bidi="en-US"/>
      </w:rPr>
    </w:lvl>
  </w:abstractNum>
  <w:abstractNum w:abstractNumId="14">
    <w:nsid w:val="25B654F3"/>
    <w:multiLevelType w:val="multilevel"/>
    <w:tmpl w:val="25B654F3"/>
    <w:lvl w:ilvl="0" w:tentative="0">
      <w:start w:val="1"/>
      <w:numFmt w:val="decimal"/>
      <w:lvlText w:val="%1"/>
      <w:lvlJc w:val="left"/>
      <w:pPr>
        <w:ind w:left="571" w:hanging="337"/>
        <w:jc w:val="righ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51" w:hanging="33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23" w:hanging="33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95" w:hanging="33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67" w:hanging="33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38" w:hanging="33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10" w:hanging="33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82" w:hanging="33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54" w:hanging="337"/>
      </w:pPr>
      <w:rPr>
        <w:rFonts w:hint="default"/>
        <w:lang w:val="en-US" w:eastAsia="en-US" w:bidi="en-US"/>
      </w:rPr>
    </w:lvl>
  </w:abstractNum>
  <w:abstractNum w:abstractNumId="15">
    <w:nsid w:val="2A8F537B"/>
    <w:multiLevelType w:val="multilevel"/>
    <w:tmpl w:val="2A8F537B"/>
    <w:lvl w:ilvl="0" w:tentative="0">
      <w:start w:val="19"/>
      <w:numFmt w:val="decimal"/>
      <w:lvlText w:val="%1"/>
      <w:lvlJc w:val="left"/>
      <w:pPr>
        <w:ind w:left="1704" w:hanging="530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532" w:hanging="53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364" w:hanging="53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196" w:hanging="53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28" w:hanging="53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60" w:hanging="53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92" w:hanging="53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524" w:hanging="53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56" w:hanging="530"/>
      </w:pPr>
      <w:rPr>
        <w:rFonts w:hint="default"/>
        <w:lang w:val="en-US" w:eastAsia="en-US" w:bidi="en-US"/>
      </w:rPr>
    </w:lvl>
  </w:abstractNum>
  <w:abstractNum w:abstractNumId="16">
    <w:nsid w:val="4C1BAE26"/>
    <w:multiLevelType w:val="multilevel"/>
    <w:tmpl w:val="4C1BAE26"/>
    <w:lvl w:ilvl="0" w:tentative="0">
      <w:start w:val="1"/>
      <w:numFmt w:val="decimal"/>
      <w:lvlText w:val="%1"/>
      <w:lvlJc w:val="left"/>
      <w:pPr>
        <w:ind w:left="682" w:hanging="576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682" w:hanging="576"/>
        <w:jc w:val="left"/>
      </w:pPr>
      <w:rPr>
        <w:rFonts w:hint="default" w:ascii="Arial" w:hAnsi="Arial" w:eastAsia="Arial" w:cs="Arial"/>
        <w:b/>
        <w:bCs/>
        <w:color w:val="333333"/>
        <w:w w:val="103"/>
        <w:sz w:val="34"/>
        <w:szCs w:val="34"/>
        <w:lang w:val="en-US" w:eastAsia="en-US" w:bidi="en-US"/>
      </w:rPr>
    </w:lvl>
    <w:lvl w:ilvl="2" w:tentative="0">
      <w:start w:val="1"/>
      <w:numFmt w:val="decimal"/>
      <w:lvlText w:val="%3."/>
      <w:lvlJc w:val="left"/>
      <w:pPr>
        <w:ind w:left="55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3" w:tentative="0">
      <w:start w:val="1"/>
      <w:numFmt w:val="decimal"/>
      <w:lvlText w:val="%4."/>
      <w:lvlJc w:val="left"/>
      <w:pPr>
        <w:ind w:left="100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4" w:tentative="0">
      <w:start w:val="1"/>
      <w:numFmt w:val="decimal"/>
      <w:lvlText w:val="%5."/>
      <w:lvlJc w:val="left"/>
      <w:pPr>
        <w:ind w:left="145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905" w:hanging="2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28" w:hanging="2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51" w:hanging="2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74" w:hanging="207"/>
      </w:pPr>
      <w:rPr>
        <w:rFonts w:hint="default"/>
        <w:lang w:val="en-US" w:eastAsia="en-US" w:bidi="en-US"/>
      </w:rPr>
    </w:lvl>
  </w:abstractNum>
  <w:abstractNum w:abstractNumId="17">
    <w:nsid w:val="4D4DC07F"/>
    <w:multiLevelType w:val="multilevel"/>
    <w:tmpl w:val="4D4DC07F"/>
    <w:lvl w:ilvl="0" w:tentative="0">
      <w:start w:val="44"/>
      <w:numFmt w:val="decimal"/>
      <w:lvlText w:val="%1"/>
      <w:lvlJc w:val="left"/>
      <w:pPr>
        <w:ind w:left="2379" w:hanging="1205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144" w:hanging="120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908" w:hanging="120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672" w:hanging="120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436" w:hanging="120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200" w:hanging="120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64" w:hanging="120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28" w:hanging="120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92" w:hanging="1205"/>
      </w:pPr>
      <w:rPr>
        <w:rFonts w:hint="default"/>
        <w:lang w:val="en-US" w:eastAsia="en-US" w:bidi="en-US"/>
      </w:rPr>
    </w:lvl>
  </w:abstractNum>
  <w:abstractNum w:abstractNumId="18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595" w:hanging="489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595" w:hanging="489"/>
        <w:jc w:val="left"/>
      </w:pPr>
      <w:rPr>
        <w:rFonts w:hint="default" w:ascii="Arial" w:hAnsi="Arial" w:eastAsia="Arial" w:cs="Arial"/>
        <w:b/>
        <w:bCs/>
        <w:color w:val="333333"/>
        <w:w w:val="103"/>
        <w:sz w:val="32"/>
        <w:szCs w:val="32"/>
        <w:lang w:val="en-US" w:eastAsia="en-US" w:bidi="en-US"/>
      </w:rPr>
    </w:lvl>
    <w:lvl w:ilvl="2" w:tentative="0">
      <w:start w:val="1"/>
      <w:numFmt w:val="decimal"/>
      <w:lvlText w:val="%3."/>
      <w:lvlJc w:val="left"/>
      <w:pPr>
        <w:ind w:left="55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3" w:tentative="0">
      <w:start w:val="1"/>
      <w:numFmt w:val="decimal"/>
      <w:lvlText w:val="(%4)"/>
      <w:lvlJc w:val="left"/>
      <w:pPr>
        <w:ind w:left="785" w:hanging="228"/>
        <w:jc w:val="left"/>
      </w:pPr>
      <w:rPr>
        <w:rFonts w:hint="default" w:ascii="Arial Black" w:hAnsi="Arial Black" w:eastAsia="Arial Black" w:cs="Arial Black"/>
        <w:color w:val="333333"/>
        <w:w w:val="82"/>
        <w:sz w:val="17"/>
        <w:szCs w:val="17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090" w:hanging="22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45" w:hanging="22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00" w:hanging="22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55" w:hanging="22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10" w:hanging="228"/>
      </w:pPr>
      <w:rPr>
        <w:rFonts w:hint="default"/>
        <w:lang w:val="en-US" w:eastAsia="en-US" w:bidi="en-US"/>
      </w:rPr>
    </w:lvl>
  </w:abstractNum>
  <w:abstractNum w:abstractNumId="19">
    <w:nsid w:val="5A241D34"/>
    <w:multiLevelType w:val="multilevel"/>
    <w:tmpl w:val="5A241D34"/>
    <w:lvl w:ilvl="0" w:tentative="0">
      <w:start w:val="32"/>
      <w:numFmt w:val="decimal"/>
      <w:lvlText w:val="%1"/>
      <w:lvlJc w:val="left"/>
      <w:pPr>
        <w:ind w:left="2379" w:hanging="1205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144" w:hanging="120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908" w:hanging="120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672" w:hanging="120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436" w:hanging="120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200" w:hanging="120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64" w:hanging="120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28" w:hanging="120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92" w:hanging="1205"/>
      </w:pPr>
      <w:rPr>
        <w:rFonts w:hint="default"/>
        <w:lang w:val="en-US" w:eastAsia="en-US" w:bidi="en-US"/>
      </w:rPr>
    </w:lvl>
  </w:abstractNum>
  <w:abstractNum w:abstractNumId="20">
    <w:nsid w:val="72183CF9"/>
    <w:multiLevelType w:val="multilevel"/>
    <w:tmpl w:val="72183CF9"/>
    <w:lvl w:ilvl="0" w:tentative="0">
      <w:start w:val="1"/>
      <w:numFmt w:val="decimal"/>
      <w:lvlText w:val="%1"/>
      <w:lvlJc w:val="left"/>
      <w:pPr>
        <w:ind w:left="596" w:hanging="337"/>
        <w:jc w:val="righ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74" w:hanging="33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49" w:hanging="33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24" w:hanging="33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99" w:hanging="33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74" w:hanging="33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49" w:hanging="33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24" w:hanging="33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99" w:hanging="337"/>
      </w:pPr>
      <w:rPr>
        <w:rFonts w:hint="default"/>
        <w:lang w:val="en-US" w:eastAsia="en-US" w:bidi="en-US"/>
      </w:rPr>
    </w:lvl>
  </w:abstractNum>
  <w:num w:numId="1">
    <w:abstractNumId w:val="10"/>
  </w:num>
  <w:num w:numId="2">
    <w:abstractNumId w:val="6"/>
  </w:num>
  <w:num w:numId="3">
    <w:abstractNumId w:val="18"/>
  </w:num>
  <w:num w:numId="4">
    <w:abstractNumId w:val="4"/>
  </w:num>
  <w:num w:numId="5">
    <w:abstractNumId w:val="2"/>
  </w:num>
  <w:num w:numId="6">
    <w:abstractNumId w:val="12"/>
  </w:num>
  <w:num w:numId="7">
    <w:abstractNumId w:val="14"/>
  </w:num>
  <w:num w:numId="8">
    <w:abstractNumId w:val="3"/>
  </w:num>
  <w:num w:numId="9">
    <w:abstractNumId w:val="20"/>
  </w:num>
  <w:num w:numId="10">
    <w:abstractNumId w:val="11"/>
  </w:num>
  <w:num w:numId="11">
    <w:abstractNumId w:val="0"/>
  </w:num>
  <w:num w:numId="12">
    <w:abstractNumId w:val="15"/>
  </w:num>
  <w:num w:numId="13">
    <w:abstractNumId w:val="19"/>
  </w:num>
  <w:num w:numId="14">
    <w:abstractNumId w:val="5"/>
  </w:num>
  <w:num w:numId="15">
    <w:abstractNumId w:val="17"/>
  </w:num>
  <w:num w:numId="16">
    <w:abstractNumId w:val="9"/>
  </w:num>
  <w:num w:numId="17">
    <w:abstractNumId w:val="13"/>
  </w:num>
  <w:num w:numId="18">
    <w:abstractNumId w:val="8"/>
  </w:num>
  <w:num w:numId="19">
    <w:abstractNumId w:val="7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20B9"/>
    <w:rsid w:val="007D279D"/>
    <w:rsid w:val="00A22A83"/>
    <w:rsid w:val="01435764"/>
    <w:rsid w:val="025C715A"/>
    <w:rsid w:val="03366586"/>
    <w:rsid w:val="03367C27"/>
    <w:rsid w:val="033A6174"/>
    <w:rsid w:val="03774D28"/>
    <w:rsid w:val="03945A56"/>
    <w:rsid w:val="03F74318"/>
    <w:rsid w:val="03F9463D"/>
    <w:rsid w:val="03FC2489"/>
    <w:rsid w:val="04766088"/>
    <w:rsid w:val="04C33AD5"/>
    <w:rsid w:val="04D13937"/>
    <w:rsid w:val="04FA42B8"/>
    <w:rsid w:val="05334C1E"/>
    <w:rsid w:val="056823CC"/>
    <w:rsid w:val="068C4C70"/>
    <w:rsid w:val="06AB2CA9"/>
    <w:rsid w:val="07260E7E"/>
    <w:rsid w:val="072F4A9C"/>
    <w:rsid w:val="076C7339"/>
    <w:rsid w:val="07A22414"/>
    <w:rsid w:val="07B67BE2"/>
    <w:rsid w:val="080B5520"/>
    <w:rsid w:val="081634BE"/>
    <w:rsid w:val="084349B9"/>
    <w:rsid w:val="08823090"/>
    <w:rsid w:val="08BE4652"/>
    <w:rsid w:val="091B609A"/>
    <w:rsid w:val="09705F8B"/>
    <w:rsid w:val="0A141F41"/>
    <w:rsid w:val="0A8741D0"/>
    <w:rsid w:val="0A927958"/>
    <w:rsid w:val="0A94765B"/>
    <w:rsid w:val="0B5E7813"/>
    <w:rsid w:val="0BCC6BE9"/>
    <w:rsid w:val="0C0A725E"/>
    <w:rsid w:val="0D485A1E"/>
    <w:rsid w:val="0E06606B"/>
    <w:rsid w:val="0E0C367A"/>
    <w:rsid w:val="0E5F4708"/>
    <w:rsid w:val="0EEB2B68"/>
    <w:rsid w:val="0F0620E4"/>
    <w:rsid w:val="0F2349D8"/>
    <w:rsid w:val="0F4C5249"/>
    <w:rsid w:val="0F624DD6"/>
    <w:rsid w:val="0FEF020F"/>
    <w:rsid w:val="10510527"/>
    <w:rsid w:val="1059776F"/>
    <w:rsid w:val="10FE2D2F"/>
    <w:rsid w:val="11275EE6"/>
    <w:rsid w:val="11A73627"/>
    <w:rsid w:val="1291498D"/>
    <w:rsid w:val="12E36AB9"/>
    <w:rsid w:val="13056E6A"/>
    <w:rsid w:val="1306508E"/>
    <w:rsid w:val="13464A4E"/>
    <w:rsid w:val="1359398F"/>
    <w:rsid w:val="13652DFB"/>
    <w:rsid w:val="13731888"/>
    <w:rsid w:val="14251D64"/>
    <w:rsid w:val="14DC35A1"/>
    <w:rsid w:val="154F39A5"/>
    <w:rsid w:val="159C6B6D"/>
    <w:rsid w:val="1608286F"/>
    <w:rsid w:val="160A3A95"/>
    <w:rsid w:val="164D4C5D"/>
    <w:rsid w:val="16C70069"/>
    <w:rsid w:val="174B2E18"/>
    <w:rsid w:val="18115A3F"/>
    <w:rsid w:val="18B036AE"/>
    <w:rsid w:val="18F3657D"/>
    <w:rsid w:val="18F46926"/>
    <w:rsid w:val="19440062"/>
    <w:rsid w:val="19443AFF"/>
    <w:rsid w:val="196C4322"/>
    <w:rsid w:val="1A0A7E62"/>
    <w:rsid w:val="1A102F35"/>
    <w:rsid w:val="1B837E26"/>
    <w:rsid w:val="1BA26B1F"/>
    <w:rsid w:val="1C157427"/>
    <w:rsid w:val="1C3200FD"/>
    <w:rsid w:val="1C3D5A21"/>
    <w:rsid w:val="1C6E2BE9"/>
    <w:rsid w:val="1C9E7CB9"/>
    <w:rsid w:val="1CB86BAA"/>
    <w:rsid w:val="1D292A5A"/>
    <w:rsid w:val="1D3523A3"/>
    <w:rsid w:val="1D4814AB"/>
    <w:rsid w:val="1E6C2A26"/>
    <w:rsid w:val="1E8B77AD"/>
    <w:rsid w:val="1EF33C40"/>
    <w:rsid w:val="1F0B2CF0"/>
    <w:rsid w:val="1FE04898"/>
    <w:rsid w:val="20A15772"/>
    <w:rsid w:val="20DC714A"/>
    <w:rsid w:val="214F2A2D"/>
    <w:rsid w:val="21D36F5B"/>
    <w:rsid w:val="21F55338"/>
    <w:rsid w:val="22094549"/>
    <w:rsid w:val="22220EBB"/>
    <w:rsid w:val="2227250C"/>
    <w:rsid w:val="22482E3E"/>
    <w:rsid w:val="22677075"/>
    <w:rsid w:val="22844F9E"/>
    <w:rsid w:val="22A076E0"/>
    <w:rsid w:val="22D97B27"/>
    <w:rsid w:val="22DE06D1"/>
    <w:rsid w:val="22F901A6"/>
    <w:rsid w:val="23014D7E"/>
    <w:rsid w:val="239307F7"/>
    <w:rsid w:val="23CB203E"/>
    <w:rsid w:val="23E83E06"/>
    <w:rsid w:val="23EE1E41"/>
    <w:rsid w:val="244960FC"/>
    <w:rsid w:val="246F1019"/>
    <w:rsid w:val="24755B26"/>
    <w:rsid w:val="249A2678"/>
    <w:rsid w:val="24E2291F"/>
    <w:rsid w:val="25210B43"/>
    <w:rsid w:val="255948E1"/>
    <w:rsid w:val="25881425"/>
    <w:rsid w:val="25F05135"/>
    <w:rsid w:val="27BC3CEA"/>
    <w:rsid w:val="281C1507"/>
    <w:rsid w:val="295767D3"/>
    <w:rsid w:val="29752AA2"/>
    <w:rsid w:val="29914A4C"/>
    <w:rsid w:val="29AF34AF"/>
    <w:rsid w:val="2A193B51"/>
    <w:rsid w:val="2B7A310E"/>
    <w:rsid w:val="2BFE4909"/>
    <w:rsid w:val="2C075B13"/>
    <w:rsid w:val="2C42436F"/>
    <w:rsid w:val="2C93469C"/>
    <w:rsid w:val="2D6C2F57"/>
    <w:rsid w:val="2E0C1471"/>
    <w:rsid w:val="2E226688"/>
    <w:rsid w:val="2E656C3C"/>
    <w:rsid w:val="2EB26F49"/>
    <w:rsid w:val="2F101F4B"/>
    <w:rsid w:val="2F28667A"/>
    <w:rsid w:val="2FC0276E"/>
    <w:rsid w:val="2FEE508E"/>
    <w:rsid w:val="306F458B"/>
    <w:rsid w:val="30D22256"/>
    <w:rsid w:val="311B6AF6"/>
    <w:rsid w:val="31235536"/>
    <w:rsid w:val="31396ECF"/>
    <w:rsid w:val="31C826D4"/>
    <w:rsid w:val="31D91D2A"/>
    <w:rsid w:val="320176FC"/>
    <w:rsid w:val="323D01A9"/>
    <w:rsid w:val="32832E18"/>
    <w:rsid w:val="330248C5"/>
    <w:rsid w:val="33EE1A18"/>
    <w:rsid w:val="34E3581F"/>
    <w:rsid w:val="3509138C"/>
    <w:rsid w:val="353A4BAF"/>
    <w:rsid w:val="354E4D9A"/>
    <w:rsid w:val="35FD1D77"/>
    <w:rsid w:val="364A6DFC"/>
    <w:rsid w:val="364F5AA2"/>
    <w:rsid w:val="36561B1C"/>
    <w:rsid w:val="36810134"/>
    <w:rsid w:val="36B25562"/>
    <w:rsid w:val="36DE4DE0"/>
    <w:rsid w:val="371956DD"/>
    <w:rsid w:val="371C0494"/>
    <w:rsid w:val="375016D0"/>
    <w:rsid w:val="37B951E1"/>
    <w:rsid w:val="387B6BAD"/>
    <w:rsid w:val="38AA5642"/>
    <w:rsid w:val="3904476C"/>
    <w:rsid w:val="39341927"/>
    <w:rsid w:val="398E44FC"/>
    <w:rsid w:val="39C472C6"/>
    <w:rsid w:val="39CA4C5A"/>
    <w:rsid w:val="3A155D7A"/>
    <w:rsid w:val="3A322991"/>
    <w:rsid w:val="3A3B4DDE"/>
    <w:rsid w:val="3A4A2E1F"/>
    <w:rsid w:val="3A4E1FF2"/>
    <w:rsid w:val="3AA56076"/>
    <w:rsid w:val="3AB63A53"/>
    <w:rsid w:val="3AB72816"/>
    <w:rsid w:val="3AD561C6"/>
    <w:rsid w:val="3B064F0A"/>
    <w:rsid w:val="3B0E07D3"/>
    <w:rsid w:val="3C2720BE"/>
    <w:rsid w:val="3C6873EC"/>
    <w:rsid w:val="3CD31DE8"/>
    <w:rsid w:val="3D10026A"/>
    <w:rsid w:val="3D830CEA"/>
    <w:rsid w:val="3DB742E7"/>
    <w:rsid w:val="3E3876D1"/>
    <w:rsid w:val="3EC61DBB"/>
    <w:rsid w:val="3FD73322"/>
    <w:rsid w:val="3FDA2FF7"/>
    <w:rsid w:val="3FDA3853"/>
    <w:rsid w:val="3FEB0417"/>
    <w:rsid w:val="410006B2"/>
    <w:rsid w:val="415457D4"/>
    <w:rsid w:val="419E45FF"/>
    <w:rsid w:val="4242054A"/>
    <w:rsid w:val="42A22B91"/>
    <w:rsid w:val="42B17416"/>
    <w:rsid w:val="432178E8"/>
    <w:rsid w:val="43403DDC"/>
    <w:rsid w:val="43AD193E"/>
    <w:rsid w:val="43CA39B1"/>
    <w:rsid w:val="43EE6DB5"/>
    <w:rsid w:val="447F4DC4"/>
    <w:rsid w:val="448929A8"/>
    <w:rsid w:val="44B07EFA"/>
    <w:rsid w:val="453A0155"/>
    <w:rsid w:val="457947D4"/>
    <w:rsid w:val="45AA1B7C"/>
    <w:rsid w:val="45FC38AF"/>
    <w:rsid w:val="461C5E73"/>
    <w:rsid w:val="46F21282"/>
    <w:rsid w:val="470948C0"/>
    <w:rsid w:val="47226A56"/>
    <w:rsid w:val="482656ED"/>
    <w:rsid w:val="48495A96"/>
    <w:rsid w:val="48521A18"/>
    <w:rsid w:val="48A057BC"/>
    <w:rsid w:val="48B2699A"/>
    <w:rsid w:val="492E018D"/>
    <w:rsid w:val="494B437E"/>
    <w:rsid w:val="49955153"/>
    <w:rsid w:val="499D0D3C"/>
    <w:rsid w:val="49AA7C05"/>
    <w:rsid w:val="49C925F8"/>
    <w:rsid w:val="4A371C95"/>
    <w:rsid w:val="4A5C2146"/>
    <w:rsid w:val="4A6211EF"/>
    <w:rsid w:val="4ADF4992"/>
    <w:rsid w:val="4B5B5FFF"/>
    <w:rsid w:val="4BC755E1"/>
    <w:rsid w:val="4C0A1CFE"/>
    <w:rsid w:val="4C57323A"/>
    <w:rsid w:val="4C6F4DCF"/>
    <w:rsid w:val="4C721792"/>
    <w:rsid w:val="4DB94ABD"/>
    <w:rsid w:val="4DDE52D4"/>
    <w:rsid w:val="4EB400E2"/>
    <w:rsid w:val="4ED873A8"/>
    <w:rsid w:val="4EE963EB"/>
    <w:rsid w:val="4EF507AC"/>
    <w:rsid w:val="4F02557B"/>
    <w:rsid w:val="4FE442ED"/>
    <w:rsid w:val="504D42B6"/>
    <w:rsid w:val="50610A51"/>
    <w:rsid w:val="508556DE"/>
    <w:rsid w:val="50FE5D22"/>
    <w:rsid w:val="513A5C5E"/>
    <w:rsid w:val="51721E61"/>
    <w:rsid w:val="51DF7292"/>
    <w:rsid w:val="52412EA1"/>
    <w:rsid w:val="524E5810"/>
    <w:rsid w:val="53106C4C"/>
    <w:rsid w:val="5367652E"/>
    <w:rsid w:val="53954D7B"/>
    <w:rsid w:val="53BC0D2D"/>
    <w:rsid w:val="53FE0F39"/>
    <w:rsid w:val="54D64326"/>
    <w:rsid w:val="54E71C77"/>
    <w:rsid w:val="55225F9E"/>
    <w:rsid w:val="56C50B10"/>
    <w:rsid w:val="5709707A"/>
    <w:rsid w:val="57101D0A"/>
    <w:rsid w:val="579B719A"/>
    <w:rsid w:val="57E33102"/>
    <w:rsid w:val="584E4485"/>
    <w:rsid w:val="58B2066C"/>
    <w:rsid w:val="598854A5"/>
    <w:rsid w:val="59A5742C"/>
    <w:rsid w:val="59CA4D4E"/>
    <w:rsid w:val="59CD3BA5"/>
    <w:rsid w:val="5A082DE3"/>
    <w:rsid w:val="5A0D2F3A"/>
    <w:rsid w:val="5A3028A4"/>
    <w:rsid w:val="5A360344"/>
    <w:rsid w:val="5A7462E6"/>
    <w:rsid w:val="5AEC22F8"/>
    <w:rsid w:val="5AF24142"/>
    <w:rsid w:val="5B635ABC"/>
    <w:rsid w:val="5BE80127"/>
    <w:rsid w:val="5C03770C"/>
    <w:rsid w:val="5C302F2E"/>
    <w:rsid w:val="5C5D06C5"/>
    <w:rsid w:val="5D270E86"/>
    <w:rsid w:val="5D2E22B4"/>
    <w:rsid w:val="5D463ABD"/>
    <w:rsid w:val="5D625A70"/>
    <w:rsid w:val="5D8176A3"/>
    <w:rsid w:val="5DD22711"/>
    <w:rsid w:val="5DF76280"/>
    <w:rsid w:val="5E2623C8"/>
    <w:rsid w:val="5F084C7C"/>
    <w:rsid w:val="5F5A0236"/>
    <w:rsid w:val="5FE0273E"/>
    <w:rsid w:val="5FF22E92"/>
    <w:rsid w:val="6021041C"/>
    <w:rsid w:val="603836E8"/>
    <w:rsid w:val="60A65080"/>
    <w:rsid w:val="610D6C03"/>
    <w:rsid w:val="61197CDF"/>
    <w:rsid w:val="61427B35"/>
    <w:rsid w:val="615B21E8"/>
    <w:rsid w:val="62E8262E"/>
    <w:rsid w:val="630F3A11"/>
    <w:rsid w:val="63155A4B"/>
    <w:rsid w:val="63332BA5"/>
    <w:rsid w:val="637B2107"/>
    <w:rsid w:val="638D3754"/>
    <w:rsid w:val="639961AC"/>
    <w:rsid w:val="63AE7F82"/>
    <w:rsid w:val="63F041C3"/>
    <w:rsid w:val="64197761"/>
    <w:rsid w:val="64543E9A"/>
    <w:rsid w:val="64555E28"/>
    <w:rsid w:val="645752D7"/>
    <w:rsid w:val="645F2002"/>
    <w:rsid w:val="64B102F2"/>
    <w:rsid w:val="6545350D"/>
    <w:rsid w:val="655E30F7"/>
    <w:rsid w:val="66B53976"/>
    <w:rsid w:val="673E4A59"/>
    <w:rsid w:val="67BB31DB"/>
    <w:rsid w:val="67C96BBF"/>
    <w:rsid w:val="67CA3C53"/>
    <w:rsid w:val="67CB528B"/>
    <w:rsid w:val="67E54DD2"/>
    <w:rsid w:val="67FA276E"/>
    <w:rsid w:val="683F4A63"/>
    <w:rsid w:val="68B31047"/>
    <w:rsid w:val="68F335E9"/>
    <w:rsid w:val="6939070F"/>
    <w:rsid w:val="6A502A66"/>
    <w:rsid w:val="6A5363D5"/>
    <w:rsid w:val="6A565A3C"/>
    <w:rsid w:val="6A616DE8"/>
    <w:rsid w:val="6ACD301A"/>
    <w:rsid w:val="6B9C6DDE"/>
    <w:rsid w:val="6C1C6FB3"/>
    <w:rsid w:val="6C2E15A5"/>
    <w:rsid w:val="6C3C58BA"/>
    <w:rsid w:val="6C61733A"/>
    <w:rsid w:val="6C7D6DA0"/>
    <w:rsid w:val="6D646AA5"/>
    <w:rsid w:val="6E8B4B9A"/>
    <w:rsid w:val="6F76477A"/>
    <w:rsid w:val="6FD36100"/>
    <w:rsid w:val="70010C60"/>
    <w:rsid w:val="7009707A"/>
    <w:rsid w:val="702157B6"/>
    <w:rsid w:val="70E2591D"/>
    <w:rsid w:val="71134B33"/>
    <w:rsid w:val="71283959"/>
    <w:rsid w:val="71C63414"/>
    <w:rsid w:val="72480207"/>
    <w:rsid w:val="72645D3C"/>
    <w:rsid w:val="72700EEE"/>
    <w:rsid w:val="72FA5EB0"/>
    <w:rsid w:val="73145FEA"/>
    <w:rsid w:val="73637D78"/>
    <w:rsid w:val="741E7D50"/>
    <w:rsid w:val="74347D2E"/>
    <w:rsid w:val="74A1559E"/>
    <w:rsid w:val="74C37784"/>
    <w:rsid w:val="74EA3835"/>
    <w:rsid w:val="753D229C"/>
    <w:rsid w:val="755F007D"/>
    <w:rsid w:val="756329F4"/>
    <w:rsid w:val="75640A03"/>
    <w:rsid w:val="75B23477"/>
    <w:rsid w:val="75C756FA"/>
    <w:rsid w:val="765D3F81"/>
    <w:rsid w:val="768F61BD"/>
    <w:rsid w:val="76C45178"/>
    <w:rsid w:val="775205C7"/>
    <w:rsid w:val="77970A8C"/>
    <w:rsid w:val="77A9175B"/>
    <w:rsid w:val="78EB45EE"/>
    <w:rsid w:val="78EB70C3"/>
    <w:rsid w:val="790A19C0"/>
    <w:rsid w:val="792E191F"/>
    <w:rsid w:val="793A4D7B"/>
    <w:rsid w:val="794B4B6A"/>
    <w:rsid w:val="79FE3BEE"/>
    <w:rsid w:val="7A2369BE"/>
    <w:rsid w:val="7A8D4795"/>
    <w:rsid w:val="7ABC09C4"/>
    <w:rsid w:val="7B1650CD"/>
    <w:rsid w:val="7B1B29A8"/>
    <w:rsid w:val="7B3F45EB"/>
    <w:rsid w:val="7BA347F7"/>
    <w:rsid w:val="7BA71C62"/>
    <w:rsid w:val="7C5863AC"/>
    <w:rsid w:val="7C6F7AA4"/>
    <w:rsid w:val="7CA879C0"/>
    <w:rsid w:val="7D8A33B3"/>
    <w:rsid w:val="7DA76EF1"/>
    <w:rsid w:val="7DCB17D0"/>
    <w:rsid w:val="7DCD1737"/>
    <w:rsid w:val="7DDD21CA"/>
    <w:rsid w:val="7DEA058E"/>
    <w:rsid w:val="7E767B85"/>
    <w:rsid w:val="7ECD7B85"/>
    <w:rsid w:val="7EFF2C18"/>
    <w:rsid w:val="7F4B580E"/>
    <w:rsid w:val="7FA15E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Black" w:hAnsi="Arial Black" w:eastAsia="Arial Black" w:cs="Arial Black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800" w:lineRule="exact"/>
      <w:ind w:left="107"/>
      <w:outlineLvl w:val="1"/>
    </w:pPr>
    <w:rPr>
      <w:rFonts w:ascii="Arial" w:hAnsi="Arial" w:eastAsia="Arial" w:cs="Arial"/>
      <w:b/>
      <w:bCs/>
      <w:sz w:val="44"/>
      <w:szCs w:val="4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6"/>
      <w:ind w:left="682" w:hanging="576"/>
      <w:outlineLvl w:val="2"/>
    </w:pPr>
    <w:rPr>
      <w:rFonts w:ascii="微软雅黑" w:hAnsi="微软雅黑" w:eastAsia="微软雅黑" w:cs="微软雅黑"/>
      <w:b/>
      <w:bCs/>
      <w:sz w:val="34"/>
      <w:szCs w:val="34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776" w:hanging="670"/>
      <w:outlineLvl w:val="3"/>
    </w:pPr>
    <w:rPr>
      <w:rFonts w:ascii="微软雅黑" w:hAnsi="微软雅黑" w:eastAsia="微软雅黑" w:cs="微软雅黑"/>
      <w:b/>
      <w:bCs/>
      <w:sz w:val="29"/>
      <w:szCs w:val="29"/>
      <w:lang w:val="en-US" w:eastAsia="en-US" w:bidi="en-US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57"/>
    </w:pPr>
    <w:rPr>
      <w:rFonts w:ascii="Arial Black" w:hAnsi="Arial Black" w:eastAsia="Arial Black" w:cs="Arial Black"/>
      <w:sz w:val="19"/>
      <w:szCs w:val="19"/>
      <w:lang w:val="en-US" w:eastAsia="en-US" w:bidi="en-US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71"/>
      <w:ind w:left="557" w:hanging="208"/>
    </w:pPr>
    <w:rPr>
      <w:rFonts w:ascii="Consolas" w:hAnsi="Consolas" w:eastAsia="Consolas" w:cs="Consolas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2019-07-16T12:51:00Z</dcterms:created>
  <dc:creator>陈晓宇</dc:creator>
  <cp:lastModifiedBy>Administrator</cp:lastModifiedBy>
  <dcterms:modified xsi:type="dcterms:W3CDTF">2019-07-19T03:52:55Z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2018-09-17T00:00:00Z</vt:filetime>
  </property>
  <property fmtid="{D5CDD505-2E9C-101B-9397-08002B2CF9AE}" pid="3" name="Creator">
    <vt:lpwstr>Typora</vt:lpwstr>
  </property>
  <property fmtid="{D5CDD505-2E9C-101B-9397-08002B2CF9AE}" pid="4" name="LastSaved">
    <vt:filetime>2019-07-16T00:00:00Z</vt:filetime>
  </property>
  <property fmtid="{D5CDD505-2E9C-101B-9397-08002B2CF9AE}" pid="5" name="KSOProductBuildVer">
    <vt:lpwstr>2052-11.1.0.8808</vt:lpwstr>
  </property>
</Properties>
</file>