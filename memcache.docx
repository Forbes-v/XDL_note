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32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631190</wp:posOffset>
                </wp:positionV>
                <wp:extent cx="0" cy="190500"/>
                <wp:effectExtent l="19050" t="0" r="19050" b="0"/>
                <wp:wrapNone/>
                <wp:docPr id="7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4pt;margin-top:49.7pt;height:15pt;width:0pt;mso-position-horizontal-relative:page;z-index:251664384;mso-width-relative:page;mso-height-relative:page;" filled="f" stroked="t" coordsize="21600,21600" o:gfxdata="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weS3DUAAAACgEAAA8AAAAAAAAAAQAgAAAAIgAA&#10;AGRycy9kb3ducmV2LnhtbFBLAQIUABQAAAAIAIdO4kBkNDV/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917575</wp:posOffset>
                </wp:positionV>
                <wp:extent cx="0" cy="190500"/>
                <wp:effectExtent l="19050" t="0" r="19050" b="0"/>
                <wp:wrapNone/>
                <wp:docPr id="7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4pt;margin-top:72.25pt;height:15pt;width:0pt;mso-position-horizontal-relative:page;z-index:251665408;mso-width-relative:page;mso-height-relative:page;" filled="f" stroked="t" coordsize="21600,21600" o:gfxdata="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OLk3UAAAACwEAAA8AAAAAAAAAAQAgAAAAIgAA&#10;AGRycy9kb3ducmV2LnhtbFBLAQIUABQAAAAIAIdO4kAeupPe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bookmarkStart w:id="0" w:name="memcache"/>
      <w:bookmarkEnd w:id="0"/>
      <w:r>
        <w:rPr>
          <w:color w:val="333333"/>
          <w:w w:val="105"/>
        </w:rPr>
        <w:t>memcache</w:t>
      </w:r>
    </w:p>
    <w:p>
      <w:pPr>
        <w:pStyle w:val="4"/>
        <w:spacing w:before="4"/>
        <w:ind w:left="0"/>
        <w:rPr>
          <w:rFonts w:ascii="Arial"/>
          <w:b/>
          <w:sz w:val="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98425</wp:posOffset>
                </wp:positionV>
                <wp:extent cx="6222365" cy="0"/>
                <wp:effectExtent l="0" t="0" r="0" b="0"/>
                <wp:wrapTopAndBottom/>
                <wp:docPr id="1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2.5pt;margin-top:7.75pt;height:0pt;width:489.9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LmRe0gAAAAoBAAAPAAAAAAAAAAEAIAAAACIAAABkcnMv&#10;ZG93bnJldi54bWxQSwECFAAUAAAACACHTuJA2mQSs9ABAACOAwAADgAAAAAAAAABACAAAAAhAQAA&#10;ZHJzL2Uyb0RvYy54bWxQSwUGAAAAAAYABgBZAQAAYwUAAAAA&#10;">
                <v:fill on="f" focussize="0,0"/>
                <v:stroke weight="0.750314960629921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140" w:line="314" w:lineRule="auto"/>
        <w:ind w:left="392" w:right="707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777777"/>
        </w:rPr>
        <w:t>兄弟连</w:t>
      </w:r>
      <w:r>
        <w:rPr>
          <w:color w:val="777777"/>
        </w:rPr>
        <w:t>IT</w:t>
      </w:r>
      <w:r>
        <w:rPr>
          <w:rFonts w:hint="eastAsia" w:ascii="微软雅黑" w:eastAsia="微软雅黑"/>
          <w:color w:val="777777"/>
        </w:rPr>
        <w:t>教育</w:t>
      </w:r>
    </w:p>
    <w:p>
      <w:pPr>
        <w:pStyle w:val="4"/>
        <w:spacing w:line="309" w:lineRule="auto"/>
        <w:ind w:left="392" w:right="8137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-269240</wp:posOffset>
                </wp:positionV>
                <wp:extent cx="0" cy="190500"/>
                <wp:effectExtent l="19050" t="0" r="19050" b="0"/>
                <wp:wrapNone/>
                <wp:docPr id="7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4pt;margin-top:-21.2pt;height:15pt;width:0pt;mso-position-horizontal-relative:page;z-index:251666432;mso-width-relative:page;mso-height-relative:page;" filled="f" stroked="t" coordsize="21600,21600" o:gfxdata="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v/Lh1QAAAAsBAAAPAAAAAAAAAAEAIAAAACIA&#10;AABkcnMvZG93bnJldi54bWxQSwECFAAUAAAACACHTuJAbaVL6tMBAACOAwAADgAAAAAAAAABACAA&#10;AAAkAQAAZHJzL2Uyb0RvYy54bWxQSwUGAAAAAAYABgBZAQAAaQ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777777"/>
        </w:rPr>
        <w:t>转载请注明出处</w:t>
      </w:r>
    </w:p>
    <w:p>
      <w:pPr>
        <w:pStyle w:val="2"/>
        <w:spacing w:line="718" w:lineRule="exact"/>
        <w:rPr>
          <w:rFonts w:hint="eastAsia" w:ascii="微软雅黑" w:eastAsia="微软雅黑"/>
        </w:rPr>
      </w:pPr>
      <w:bookmarkStart w:id="1" w:name="第一章"/>
      <w:bookmarkEnd w:id="1"/>
      <w:r>
        <w:rPr>
          <w:rFonts w:hint="eastAsia" w:ascii="微软雅黑" w:eastAsia="微软雅黑"/>
          <w:color w:val="333333"/>
        </w:rPr>
        <w:t>第一章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6" name="直线 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FdKn3TAAAAAwEAAA8AAAAAAAAAAQAgAAAAIgAAAGRycy9kb3ducmV2LnhtbFBL&#10;AQIUABQAAAAIAIdO4kAhe9YiNAIAALIEAAAOAAAAAAAAAAEAIAAAACIBAABkcnMvZTJvRG9jLnht&#10;bFBLBQYAAAAABgAGAFkBAADIBQAAAAA=&#10;">
                <o:lock v:ext="edit" aspectratio="f"/>
                <v:line id="直线 8" o:spid="_x0000_s1026" o:spt="20" style="position:absolute;left:0;top:8;height:0;width:9799;" filled="f" stroked="t" coordsize="21600,21600" o:gfxdata="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3Ui+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70" w:after="2" w:line="240" w:lineRule="auto"/>
        <w:ind w:left="682" w:right="0" w:hanging="576"/>
        <w:jc w:val="left"/>
      </w:pPr>
      <w:bookmarkStart w:id="2" w:name="1.1 memcache定义**"/>
      <w:bookmarkEnd w:id="2"/>
      <w:bookmarkStart w:id="3" w:name="1.1 memcache定义**"/>
      <w:bookmarkEnd w:id="3"/>
      <w:r>
        <w:rPr>
          <w:color w:val="333333"/>
          <w:w w:val="110"/>
        </w:rPr>
        <w:t>memcache</w:t>
      </w:r>
      <w:r>
        <w:rPr>
          <w:rFonts w:hint="eastAsia" w:ascii="微软雅黑" w:eastAsia="微软雅黑"/>
          <w:color w:val="333333"/>
          <w:w w:val="110"/>
        </w:rPr>
        <w:t>定义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8" name="直线 1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AX0MzkNwIAALMEAAAOAAAAAAAAAAEAIAAAACIBAABkcnMvZTJvRG9j&#10;LnhtbFBLBQYAAAAABgAGAFkBAADLBQAAAAA=&#10;">
                <o:lock v:ext="edit" aspectratio="f"/>
                <v:line id="直线 10" o:spid="_x0000_s1026" o:spt="20" style="position:absolute;left:0;top:8;height:0;width:9799;" filled="f" stroked="t" coordsize="21600,21600" o:gfxdata="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nl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65"/>
        <w:ind w:left="411"/>
        <w:rPr>
          <w:rFonts w:hint="default" w:ascii="微软雅黑" w:eastAsia="微软雅黑"/>
          <w:lang w:val="en-US" w:eastAsia="zh-CN"/>
        </w:rPr>
      </w:pPr>
      <w:r>
        <w:rPr>
          <w:color w:val="333333"/>
        </w:rPr>
        <w:t>memcahe</w:t>
      </w:r>
      <w:r>
        <w:rPr>
          <w:rFonts w:hint="eastAsia" w:ascii="微软雅黑" w:eastAsia="微软雅黑"/>
          <w:color w:val="333333"/>
        </w:rPr>
        <w:t>是一项开源的缓存服务器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以键值对的方式存储数据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数据可读性非常好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每秒可以处理上万次数据</w:t>
      </w:r>
      <w:r>
        <w:rPr>
          <w:rFonts w:hint="eastAsia" w:ascii="微软雅黑" w:eastAsia="微软雅黑"/>
          <w:color w:val="333333"/>
          <w:lang w:val="en-US" w:eastAsia="zh-CN"/>
        </w:rPr>
        <w:t xml:space="preserve">  </w:t>
      </w:r>
    </w:p>
    <w:p>
      <w:pPr>
        <w:pStyle w:val="4"/>
        <w:spacing w:before="6"/>
        <w:ind w:left="0" w:firstLine="720" w:firstLineChars="0"/>
        <w:rPr>
          <w:rFonts w:hint="eastAsia" w:ascii="微软雅黑" w:eastAsia="宋体"/>
          <w:sz w:val="26"/>
          <w:lang w:val="en-US" w:eastAsia="zh-CN"/>
        </w:rPr>
      </w:pPr>
      <w:r>
        <w:rPr>
          <w:rFonts w:hint="eastAsia" w:ascii="微软雅黑" w:eastAsia="宋体"/>
          <w:sz w:val="26"/>
          <w:lang w:val="en-US" w:eastAsia="zh-CN"/>
        </w:rPr>
        <w:t>Name=&gt;xy</w:t>
      </w:r>
    </w:p>
    <w:p>
      <w:pPr>
        <w:pStyle w:val="4"/>
        <w:spacing w:before="6"/>
        <w:ind w:left="0" w:firstLine="720" w:firstLineChars="0"/>
        <w:rPr>
          <w:rFonts w:hint="eastAsia" w:ascii="微软雅黑" w:eastAsia="宋体"/>
          <w:sz w:val="26"/>
          <w:lang w:val="en-US" w:eastAsia="zh-CN"/>
        </w:rPr>
      </w:pPr>
      <w:r>
        <w:rPr>
          <w:rFonts w:hint="eastAsia" w:ascii="微软雅黑" w:eastAsia="宋体"/>
          <w:sz w:val="26"/>
          <w:lang w:val="en-US" w:eastAsia="zh-CN"/>
        </w:rPr>
        <w:t>Name=&gt;love</w:t>
      </w:r>
    </w:p>
    <w:p>
      <w:pPr>
        <w:pStyle w:val="3"/>
        <w:numPr>
          <w:ilvl w:val="1"/>
          <w:numId w:val="1"/>
        </w:numPr>
        <w:tabs>
          <w:tab w:val="left" w:pos="596"/>
        </w:tabs>
        <w:spacing w:before="17" w:after="0" w:line="240" w:lineRule="auto"/>
        <w:ind w:left="595" w:right="0" w:hanging="489"/>
        <w:jc w:val="left"/>
      </w:pPr>
      <w:bookmarkStart w:id="4" w:name="1.2Memcache好处**"/>
      <w:bookmarkEnd w:id="4"/>
      <w:bookmarkStart w:id="5" w:name="1.2Memcache好处**"/>
      <w:bookmarkEnd w:id="5"/>
      <w:r>
        <w:rPr>
          <w:color w:val="333333"/>
          <w:w w:val="110"/>
        </w:rPr>
        <w:t>Memcache</w:t>
      </w:r>
      <w:r>
        <w:rPr>
          <w:rFonts w:hint="eastAsia" w:ascii="微软雅黑" w:eastAsia="微软雅黑"/>
          <w:color w:val="333333"/>
          <w:w w:val="110"/>
        </w:rPr>
        <w:t>好处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0" name="直线 1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DQ9m7eNwIAALQEAAAOAAAAAAAAAAEAIAAAACIBAABkcnMvZTJvRG9j&#10;LnhtbFBLBQYAAAAABgAGAFkBAADLBQAAAAA=&#10;">
                <o:lock v:ext="edit" aspectratio="f"/>
                <v:line id="直线 12" o:spid="_x0000_s1026" o:spt="20" style="position:absolute;left:0;top:8;height:0;width:9799;" filled="f" stroked="t" coordsize="21600,21600" o:gfxdata="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0Uv+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减少高并发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pacing w:val="-1"/>
          <w:sz w:val="19"/>
        </w:rPr>
        <w:t xml:space="preserve">减轻数据库压力 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高并发</w:t>
      </w:r>
      <w:r>
        <w:rPr>
          <w:rFonts w:ascii="Arial Black" w:eastAsia="Arial Black"/>
          <w:color w:val="333333"/>
          <w:sz w:val="19"/>
        </w:rPr>
        <w:t>:</w:t>
      </w:r>
      <w:r>
        <w:rPr>
          <w:rFonts w:hint="eastAsia" w:ascii="微软雅黑" w:eastAsia="微软雅黑"/>
          <w:color w:val="333333"/>
          <w:sz w:val="19"/>
        </w:rPr>
        <w:t>每秒每秒成千上万次对数据库访问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提高海量数据的访问效率</w:t>
      </w:r>
    </w:p>
    <w:p>
      <w:pPr>
        <w:pStyle w:val="4"/>
        <w:spacing w:before="40"/>
        <w:rPr>
          <w:rFonts w:hint="eastAsia" w:ascii="微软雅黑" w:eastAsia="微软雅黑"/>
        </w:rPr>
      </w:pPr>
      <w:r>
        <w:rPr>
          <w:color w:val="333333"/>
        </w:rPr>
        <w:t>Memcache</w:t>
      </w:r>
      <w:r>
        <w:rPr>
          <w:rFonts w:hint="eastAsia" w:ascii="微软雅黑" w:eastAsia="微软雅黑"/>
          <w:color w:val="333333"/>
        </w:rPr>
        <w:t>是以内存的方式存储数据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内存读取效率远比磁盘读取效率高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54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原理图</w:t>
      </w:r>
    </w:p>
    <w:p>
      <w:pPr>
        <w:pStyle w:val="4"/>
        <w:spacing w:before="3"/>
        <w:ind w:left="0"/>
        <w:rPr>
          <w:rFonts w:ascii="微软雅黑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238760</wp:posOffset>
            </wp:positionV>
            <wp:extent cx="5315585" cy="2076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84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ind w:left="0"/>
        <w:rPr>
          <w:rFonts w:ascii="微软雅黑"/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596"/>
        </w:tabs>
        <w:spacing w:before="16" w:after="0" w:line="240" w:lineRule="auto"/>
        <w:ind w:left="595" w:right="0" w:hanging="489"/>
        <w:jc w:val="left"/>
      </w:pPr>
      <w:bookmarkStart w:id="6" w:name="1.3memcache 存储方式**"/>
      <w:bookmarkEnd w:id="6"/>
      <w:bookmarkStart w:id="7" w:name="1.3memcache 存储方式**"/>
      <w:bookmarkEnd w:id="7"/>
      <w:r>
        <w:rPr>
          <w:color w:val="333333"/>
          <w:w w:val="110"/>
        </w:rPr>
        <w:t>memcache</w:t>
      </w:r>
      <w:r>
        <w:rPr>
          <w:color w:val="333333"/>
          <w:spacing w:val="-18"/>
          <w:w w:val="110"/>
        </w:rPr>
        <w:t xml:space="preserve"> </w:t>
      </w:r>
      <w:r>
        <w:rPr>
          <w:rFonts w:hint="eastAsia" w:ascii="微软雅黑" w:eastAsia="微软雅黑"/>
          <w:color w:val="333333"/>
          <w:w w:val="110"/>
        </w:rPr>
        <w:t>存储方式</w:t>
      </w:r>
      <w:r>
        <w:rPr>
          <w:color w:val="333333"/>
          <w:w w:val="110"/>
        </w:rPr>
        <w:t>**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2" name="直线 1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BaZ54M2AgAAtAQAAA4AAAAAAAAAAQAgAAAAIgEAAGRycy9lMm9Eb2Mu&#10;eG1sUEsFBgAAAAAGAAYAWQEAAMoFAAAAAA==&#10;">
                <o:lock v:ext="edit" aspectratio="f"/>
                <v:line id="直线 14" o:spid="_x0000_s1026" o:spt="20" style="position:absolute;left:0;top:8;height:0;width:9799;" filled="f" stroked="t" coordsize="21600,21600" o:gfxdata="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oQ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52"/>
        <w:ind w:left="107"/>
        <w:rPr>
          <w:rFonts w:hint="eastAsia" w:ascii="微软雅黑" w:eastAsia="微软雅黑"/>
        </w:rPr>
      </w:pPr>
      <w:r>
        <w:rPr>
          <w:color w:val="333333"/>
        </w:rPr>
        <w:t>key-value</w:t>
      </w:r>
      <w:r>
        <w:rPr>
          <w:rFonts w:hint="eastAsia" w:ascii="微软雅黑" w:eastAsia="微软雅黑"/>
          <w:color w:val="333333"/>
        </w:rPr>
        <w:t>键值对</w:t>
      </w:r>
    </w:p>
    <w:p>
      <w:pPr>
        <w:spacing w:after="0"/>
        <w:rPr>
          <w:rFonts w:hint="eastAsia" w:ascii="微软雅黑" w:eastAsia="微软雅黑"/>
        </w:rPr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0" w:after="0" w:line="623" w:lineRule="exact"/>
        <w:ind w:left="682" w:right="0" w:hanging="576"/>
        <w:jc w:val="left"/>
        <w:rPr>
          <w:rFonts w:hint="eastAsia" w:ascii="微软雅黑" w:eastAsia="微软雅黑"/>
        </w:rPr>
      </w:pPr>
      <w:bookmarkStart w:id="8" w:name="1.4 windons下memcache安装及扩展开启"/>
      <w:bookmarkEnd w:id="8"/>
      <w:bookmarkStart w:id="9" w:name="1.4 windons下memcache安装及扩展开启"/>
      <w:bookmarkEnd w:id="9"/>
      <w:r>
        <w:rPr>
          <w:color w:val="333333"/>
        </w:rPr>
        <w:t>windo</w:t>
      </w:r>
      <w:r>
        <w:rPr>
          <w:rFonts w:hint="eastAsia" w:eastAsia="宋体"/>
          <w:color w:val="333333"/>
          <w:lang w:val="en-US" w:eastAsia="zh-CN"/>
        </w:rPr>
        <w:t>w</w:t>
      </w:r>
      <w:r>
        <w:rPr>
          <w:color w:val="333333"/>
        </w:rPr>
        <w:t>s</w:t>
      </w:r>
      <w:r>
        <w:rPr>
          <w:rFonts w:hint="eastAsia" w:ascii="微软雅黑" w:eastAsia="微软雅黑"/>
          <w:color w:val="333333"/>
        </w:rPr>
        <w:t>下</w:t>
      </w:r>
      <w:r>
        <w:rPr>
          <w:color w:val="333333"/>
        </w:rPr>
        <w:t>memcache</w:t>
      </w:r>
      <w:r>
        <w:rPr>
          <w:rFonts w:hint="eastAsia" w:ascii="微软雅黑" w:eastAsia="微软雅黑"/>
          <w:color w:val="333333"/>
        </w:rPr>
        <w:t>安装及扩展开启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4" name="直线 1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FdKn3TAAAAAwEAAA8AAAAAAAAAAQAgAAAAIgAAAGRycy9kb3ducmV2LnhtbFBL&#10;AQIUABQAAAAIAIdO4kCOHRdjNAIAALQEAAAOAAAAAAAAAAEAIAAAACIBAABkcnMvZTJvRG9jLnht&#10;bFBLBQYAAAAABgAGAFkBAADIBQAAAAA=&#10;">
                <o:lock v:ext="edit" aspectratio="f"/>
                <v:line id="直线 16" o:spid="_x0000_s1026" o:spt="20" style="position:absolute;left:0;top:8;height:0;width:9799;" filled="f" stroked="t" coordsize="21600,21600" o:gfxdata="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vue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windows</w:t>
      </w:r>
      <w:r>
        <w:rPr>
          <w:rFonts w:ascii="Arial Black" w:eastAsia="Arial Black"/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安装</w:t>
      </w:r>
    </w:p>
    <w:p>
      <w:pPr>
        <w:pStyle w:val="8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开启电脑</w:t>
      </w:r>
      <w:r>
        <w:rPr>
          <w:rFonts w:ascii="Arial Black" w:eastAsia="Arial Black"/>
          <w:color w:val="333333"/>
          <w:sz w:val="19"/>
        </w:rPr>
        <w:t>telnet</w:t>
      </w:r>
      <w:r>
        <w:rPr>
          <w:rFonts w:hint="eastAsia" w:ascii="微软雅黑" w:eastAsia="微软雅黑"/>
          <w:color w:val="333333"/>
          <w:sz w:val="19"/>
        </w:rPr>
        <w:t>客户端</w:t>
      </w:r>
      <w:r>
        <w:rPr>
          <w:rFonts w:hint="eastAsia" w:ascii="微软雅黑" w:eastAsia="微软雅黑"/>
          <w:color w:val="333333"/>
          <w:sz w:val="19"/>
          <w:lang w:val="en-US" w:eastAsia="zh-CN"/>
        </w:rPr>
        <w:t xml:space="preserve"> </w:t>
      </w:r>
    </w:p>
    <w:p>
      <w:pPr>
        <w:pStyle w:val="4"/>
        <w:spacing w:before="55"/>
        <w:ind w:left="1007"/>
        <w:rPr>
          <w:rFonts w:hint="eastAsia" w:ascii="微软雅黑" w:eastAsia="微软雅黑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298450</wp:posOffset>
            </wp:positionV>
            <wp:extent cx="5639435" cy="4060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97" cy="406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</w:rPr>
        <w:t>控制面板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》程序</w:t>
      </w:r>
      <w:r>
        <w:rPr>
          <w:color w:val="333333"/>
        </w:rPr>
        <w:t>-</w:t>
      </w:r>
      <w:r>
        <w:rPr>
          <w:rFonts w:hint="eastAsia" w:ascii="微软雅黑" w:eastAsia="微软雅黑"/>
          <w:color w:val="333333"/>
        </w:rPr>
        <w:t>》打开或者关闭</w:t>
      </w:r>
      <w:r>
        <w:rPr>
          <w:color w:val="333333"/>
        </w:rPr>
        <w:t>windows-</w:t>
      </w:r>
      <w:r>
        <w:rPr>
          <w:rFonts w:hint="eastAsia" w:ascii="微软雅黑" w:eastAsia="微软雅黑"/>
          <w:color w:val="333333"/>
        </w:rPr>
        <w:t>》</w:t>
      </w:r>
      <w:r>
        <w:rPr>
          <w:color w:val="333333"/>
        </w:rPr>
        <w:t>telnet</w:t>
      </w:r>
      <w:r>
        <w:rPr>
          <w:rFonts w:hint="eastAsia" w:ascii="微软雅黑" w:eastAsia="微软雅黑"/>
          <w:color w:val="333333"/>
        </w:rPr>
        <w:t>客户端勾选中</w:t>
      </w:r>
    </w:p>
    <w:p>
      <w:pPr>
        <w:pStyle w:val="4"/>
        <w:spacing w:before="11"/>
        <w:ind w:left="0"/>
        <w:rPr>
          <w:rFonts w:ascii="微软雅黑"/>
          <w:sz w:val="24"/>
        </w:rPr>
      </w:pPr>
    </w:p>
    <w:p>
      <w:pPr>
        <w:pStyle w:val="8"/>
        <w:numPr>
          <w:ilvl w:val="3"/>
          <w:numId w:val="1"/>
        </w:numPr>
        <w:tabs>
          <w:tab w:val="left" w:pos="1008"/>
        </w:tabs>
        <w:spacing w:before="0" w:after="0" w:line="325" w:lineRule="exact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memcached.exe</w:t>
      </w:r>
      <w:r>
        <w:rPr>
          <w:rFonts w:hint="eastAsia" w:ascii="微软雅黑" w:eastAsia="微软雅黑"/>
          <w:color w:val="333333"/>
          <w:sz w:val="19"/>
        </w:rPr>
        <w:t>应用程序放在</w:t>
      </w:r>
      <w:r>
        <w:rPr>
          <w:rFonts w:ascii="Arial Black" w:eastAsia="Arial Black"/>
          <w:color w:val="333333"/>
          <w:sz w:val="19"/>
        </w:rPr>
        <w:t>wamp</w:t>
      </w:r>
      <w:r>
        <w:rPr>
          <w:rFonts w:hint="eastAsia" w:ascii="微软雅黑" w:eastAsia="微软雅黑"/>
          <w:color w:val="333333"/>
          <w:sz w:val="19"/>
        </w:rPr>
        <w:t>里面</w:t>
      </w:r>
      <w:r>
        <w:rPr>
          <w:rFonts w:ascii="Arial Black" w:eastAsia="Arial Black"/>
          <w:color w:val="333333"/>
          <w:sz w:val="19"/>
        </w:rPr>
        <w:t>bin</w:t>
      </w:r>
      <w:r>
        <w:rPr>
          <w:rFonts w:hint="eastAsia" w:ascii="微软雅黑" w:eastAsia="微软雅黑"/>
          <w:color w:val="333333"/>
          <w:sz w:val="19"/>
        </w:rPr>
        <w:t>目录里</w:t>
      </w:r>
      <w:r>
        <w:rPr>
          <w:rFonts w:ascii="Arial Black" w:eastAsia="Arial Black"/>
          <w:color w:val="333333"/>
          <w:sz w:val="19"/>
        </w:rPr>
        <w:t>-</w:t>
      </w:r>
      <w:r>
        <w:rPr>
          <w:rFonts w:hint="eastAsia" w:ascii="微软雅黑" w:eastAsia="微软雅黑"/>
          <w:color w:val="333333"/>
          <w:sz w:val="19"/>
        </w:rPr>
        <w:t>》启动</w:t>
      </w:r>
      <w:r>
        <w:rPr>
          <w:rFonts w:ascii="Arial Black" w:eastAsia="Arial Black"/>
          <w:color w:val="333333"/>
          <w:sz w:val="19"/>
        </w:rPr>
        <w:t>cmd(</w:t>
      </w:r>
      <w:r>
        <w:rPr>
          <w:rFonts w:hint="eastAsia" w:ascii="微软雅黑" w:eastAsia="微软雅黑"/>
          <w:color w:val="333333"/>
          <w:sz w:val="19"/>
        </w:rPr>
        <w:t>必须以管理员身份运行</w:t>
      </w:r>
      <w:r>
        <w:rPr>
          <w:rFonts w:ascii="Arial Black" w:eastAsia="Arial Black"/>
          <w:color w:val="333333"/>
          <w:spacing w:val="-15"/>
          <w:sz w:val="19"/>
        </w:rPr>
        <w:t xml:space="preserve">) </w:t>
      </w:r>
      <w:r>
        <w:rPr>
          <w:rFonts w:hint="eastAsia" w:ascii="微软雅黑" w:eastAsia="微软雅黑"/>
          <w:color w:val="333333"/>
          <w:sz w:val="19"/>
        </w:rPr>
        <w:t>去安装</w:t>
      </w:r>
    </w:p>
    <w:p>
      <w:pPr>
        <w:pStyle w:val="4"/>
        <w:spacing w:line="325" w:lineRule="exact"/>
        <w:ind w:left="1007"/>
        <w:rPr>
          <w:rFonts w:hint="eastAsia" w:ascii="微软雅黑" w:eastAsia="微软雅黑"/>
        </w:rPr>
      </w:pPr>
      <w:r>
        <w:rPr>
          <w:color w:val="333333"/>
        </w:rPr>
        <w:t>memcache</w:t>
      </w:r>
      <w:r>
        <w:rPr>
          <w:rFonts w:hint="eastAsia" w:ascii="微软雅黑" w:eastAsia="微软雅黑"/>
          <w:color w:val="333333"/>
        </w:rPr>
        <w:t>服务</w:t>
      </w:r>
    </w:p>
    <w:p>
      <w:pPr>
        <w:pStyle w:val="8"/>
        <w:numPr>
          <w:ilvl w:val="3"/>
          <w:numId w:val="1"/>
        </w:numPr>
        <w:tabs>
          <w:tab w:val="left" w:pos="1008"/>
        </w:tabs>
        <w:spacing w:before="46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1245870</wp:posOffset>
            </wp:positionH>
            <wp:positionV relativeFrom="paragraph">
              <wp:posOffset>50800</wp:posOffset>
            </wp:positionV>
            <wp:extent cx="5631815" cy="2041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511" cy="204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操作相关命令</w:t>
      </w:r>
    </w:p>
    <w:p>
      <w:pPr>
        <w:pStyle w:val="8"/>
        <w:numPr>
          <w:numId w:val="0"/>
        </w:numPr>
        <w:tabs>
          <w:tab w:val="left" w:pos="1008"/>
        </w:tabs>
        <w:spacing w:before="46" w:after="0" w:line="240" w:lineRule="auto"/>
        <w:ind w:left="1250" w:leftChars="0" w:right="0" w:rightChars="0"/>
        <w:jc w:val="left"/>
        <w:rPr>
          <w:rFonts w:hint="eastAsia" w:ascii="微软雅黑" w:eastAsia="微软雅黑"/>
          <w:color w:val="0000FF"/>
          <w:sz w:val="19"/>
          <w:lang w:val="en-US" w:eastAsia="zh-CN"/>
        </w:rPr>
      </w:pPr>
      <w:r>
        <w:rPr>
          <w:rFonts w:hint="eastAsia" w:ascii="微软雅黑" w:eastAsia="微软雅黑"/>
          <w:color w:val="0000FF"/>
          <w:sz w:val="19"/>
          <w:lang w:val="en-US" w:eastAsia="zh-CN"/>
        </w:rPr>
        <w:t xml:space="preserve">Cd 切到memcache.exe所在的目录 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55" w:after="0" w:line="240" w:lineRule="auto"/>
        <w:ind w:left="1457" w:right="0" w:hanging="208"/>
        <w:jc w:val="left"/>
        <w:rPr>
          <w:rFonts w:ascii="Arial Black" w:eastAsia="Arial Black"/>
          <w:sz w:val="19"/>
        </w:rPr>
      </w:pPr>
      <w:r>
        <w:rPr>
          <w:rFonts w:ascii="Arial Black" w:eastAsia="Arial Black"/>
          <w:color w:val="333333"/>
          <w:sz w:val="19"/>
        </w:rPr>
        <w:t>memcached.exe -d install</w:t>
      </w:r>
      <w:r>
        <w:rPr>
          <w:rFonts w:ascii="Arial Black" w:eastAsia="Arial Black"/>
          <w:color w:val="333333"/>
          <w:spacing w:val="-30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 xml:space="preserve">安 装 </w:t>
      </w:r>
      <w:r>
        <w:rPr>
          <w:rFonts w:ascii="Arial Black" w:eastAsia="Arial Black"/>
          <w:color w:val="333333"/>
          <w:sz w:val="19"/>
        </w:rPr>
        <w:t>memcache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55" w:after="0" w:line="240" w:lineRule="auto"/>
        <w:ind w:left="1249" w:leftChars="0" w:right="0" w:rightChars="0"/>
        <w:jc w:val="left"/>
        <w:rPr>
          <w:rFonts w:hint="eastAsia" w:ascii="Arial Black" w:eastAsia="宋体"/>
          <w:color w:val="0000FF"/>
          <w:sz w:val="19"/>
          <w:lang w:val="en-US" w:eastAsia="zh-CN"/>
        </w:rPr>
      </w:pPr>
      <w:r>
        <w:rPr>
          <w:rFonts w:hint="eastAsia" w:ascii="Arial Black" w:eastAsia="宋体"/>
          <w:color w:val="0000FF"/>
          <w:sz w:val="19"/>
          <w:lang w:val="en-US" w:eastAsia="zh-CN"/>
        </w:rPr>
        <w:tab/>
      </w:r>
      <w:r>
        <w:rPr>
          <w:rFonts w:hint="eastAsia" w:ascii="Arial Black" w:eastAsia="宋体"/>
          <w:color w:val="0000FF"/>
          <w:sz w:val="19"/>
          <w:lang w:eastAsia="zh-CN"/>
        </w:rPr>
        <w:t>查看自己是否安装成功</w:t>
      </w:r>
      <w:r>
        <w:rPr>
          <w:rFonts w:hint="eastAsia" w:ascii="Arial Black" w:eastAsia="宋体"/>
          <w:color w:val="0000FF"/>
          <w:sz w:val="19"/>
          <w:lang w:val="en-US" w:eastAsia="zh-CN"/>
        </w:rPr>
        <w:t xml:space="preserve"> 打开服务   services.msc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55" w:after="0" w:line="240" w:lineRule="auto"/>
        <w:ind w:left="1249" w:leftChars="0" w:right="0" w:rightChars="0" w:firstLine="190" w:firstLineChars="100"/>
        <w:jc w:val="left"/>
        <w:rPr>
          <w:rFonts w:hint="eastAsia" w:ascii="Arial Black" w:eastAsia="宋体"/>
          <w:color w:val="0000FF"/>
          <w:sz w:val="19"/>
          <w:lang w:val="en-US" w:eastAsia="zh-CN"/>
        </w:rPr>
      </w:pPr>
      <w:r>
        <w:rPr>
          <w:rFonts w:hint="eastAsia" w:ascii="Arial Black" w:eastAsia="宋体"/>
          <w:color w:val="0000FF"/>
          <w:sz w:val="19"/>
          <w:lang w:val="en-US" w:eastAsia="zh-CN"/>
        </w:rPr>
        <w:t>有的人可能报错误   msvcp71.dll  丢失 别的文件丢失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55" w:after="0" w:line="240" w:lineRule="auto"/>
        <w:ind w:left="1249" w:leftChars="0" w:right="0" w:rightChars="0" w:firstLine="190" w:firstLineChars="100"/>
        <w:jc w:val="left"/>
        <w:rPr>
          <w:rFonts w:hint="eastAsia" w:ascii="Arial Black" w:eastAsia="宋体"/>
          <w:color w:val="0000FF"/>
          <w:sz w:val="19"/>
          <w:lang w:val="en-US" w:eastAsia="zh-CN"/>
        </w:rPr>
      </w:pPr>
      <w:r>
        <w:rPr>
          <w:rFonts w:hint="eastAsia" w:ascii="Arial Black" w:eastAsia="宋体"/>
          <w:color w:val="0000FF"/>
          <w:sz w:val="19"/>
          <w:lang w:val="en-US" w:eastAsia="zh-CN"/>
        </w:rPr>
        <w:t xml:space="preserve">360 人工服务 丢失文件打上 修复 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55" w:after="0" w:line="240" w:lineRule="auto"/>
        <w:ind w:left="1249" w:leftChars="0" w:right="0" w:rightChars="0" w:firstLine="190" w:firstLineChars="100"/>
        <w:jc w:val="left"/>
        <w:rPr>
          <w:rFonts w:hint="default" w:ascii="Arial Black" w:eastAsia="宋体"/>
          <w:color w:val="0000FF"/>
          <w:sz w:val="19"/>
          <w:lang w:val="en-US" w:eastAsia="zh-CN"/>
        </w:rPr>
      </w:pPr>
    </w:p>
    <w:p>
      <w:pPr>
        <w:pStyle w:val="8"/>
        <w:numPr>
          <w:ilvl w:val="4"/>
          <w:numId w:val="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hint="eastAsia" w:ascii="微软雅黑" w:hAnsi="微软雅黑" w:eastAsia="微软雅黑"/>
          <w:sz w:val="19"/>
        </w:rPr>
      </w:pPr>
      <w:r>
        <w:rPr>
          <w:rFonts w:ascii="Arial Black" w:hAnsi="Arial Black" w:eastAsia="Arial Black"/>
          <w:color w:val="333333"/>
          <w:sz w:val="19"/>
        </w:rPr>
        <w:t>memcached.exe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–d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start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-m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64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-u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root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-l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127.0.0.1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-p</w:t>
      </w:r>
      <w:r>
        <w:rPr>
          <w:rFonts w:ascii="Arial Black" w:hAnsi="Arial Black" w:eastAsia="Arial Black"/>
          <w:color w:val="333333"/>
          <w:spacing w:val="-24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11211</w:t>
      </w:r>
      <w:r>
        <w:rPr>
          <w:rFonts w:ascii="Arial Black" w:hAnsi="Arial Black" w:eastAsia="Arial Black"/>
          <w:color w:val="333333"/>
          <w:spacing w:val="-23"/>
          <w:sz w:val="19"/>
        </w:rPr>
        <w:t xml:space="preserve"> </w:t>
      </w:r>
      <w:r>
        <w:rPr>
          <w:rFonts w:hint="eastAsia" w:ascii="微软雅黑" w:hAnsi="微软雅黑" w:eastAsia="微软雅黑"/>
          <w:color w:val="333333"/>
          <w:sz w:val="19"/>
        </w:rPr>
        <w:t>带参数启动</w:t>
      </w:r>
    </w:p>
    <w:p>
      <w:pPr>
        <w:pStyle w:val="4"/>
        <w:spacing w:before="34"/>
        <w:ind w:left="720" w:leftChars="0" w:firstLine="720" w:firstLineChars="0"/>
        <w:rPr>
          <w:rFonts w:hint="eastAsia" w:ascii="微软雅黑" w:eastAsia="微软雅黑"/>
          <w:color w:val="0000FF"/>
        </w:rPr>
      </w:pPr>
      <w:r>
        <w:rPr>
          <w:color w:val="333333"/>
        </w:rPr>
        <w:t>-p</w:t>
      </w:r>
      <w:r>
        <w:rPr>
          <w:color w:val="0000FF"/>
        </w:rPr>
        <w:t xml:space="preserve"> </w:t>
      </w:r>
      <w:r>
        <w:rPr>
          <w:rFonts w:hint="eastAsia" w:ascii="微软雅黑" w:eastAsia="微软雅黑"/>
          <w:color w:val="0000FF"/>
        </w:rPr>
        <w:t xml:space="preserve">监听的端口 </w:t>
      </w:r>
      <w:r>
        <w:rPr>
          <w:color w:val="0000FF"/>
        </w:rPr>
        <w:t xml:space="preserve">11211 </w:t>
      </w:r>
      <w:r>
        <w:rPr>
          <w:rFonts w:hint="eastAsia" w:ascii="微软雅黑" w:eastAsia="微软雅黑"/>
          <w:color w:val="0000FF"/>
        </w:rPr>
        <w:t>端口号</w:t>
      </w:r>
    </w:p>
    <w:p>
      <w:pPr>
        <w:pStyle w:val="4"/>
        <w:spacing w:before="55"/>
        <w:ind w:left="1508"/>
        <w:rPr>
          <w:rFonts w:hint="eastAsia" w:ascii="微软雅黑" w:eastAsia="微软雅黑"/>
        </w:rPr>
      </w:pPr>
      <w:r>
        <w:rPr>
          <w:color w:val="333333"/>
        </w:rPr>
        <w:t xml:space="preserve">-l </w:t>
      </w:r>
      <w:r>
        <w:rPr>
          <w:rFonts w:hint="eastAsia" w:ascii="微软雅黑" w:eastAsia="微软雅黑"/>
          <w:color w:val="333333"/>
        </w:rPr>
        <w:t>连接的</w:t>
      </w:r>
      <w:r>
        <w:rPr>
          <w:color w:val="333333"/>
        </w:rPr>
        <w:t>IP</w:t>
      </w:r>
      <w:r>
        <w:rPr>
          <w:rFonts w:hint="eastAsia" w:ascii="微软雅黑" w:eastAsia="微软雅黑"/>
          <w:color w:val="333333"/>
        </w:rPr>
        <w:t>地址</w:t>
      </w:r>
      <w:r>
        <w:rPr>
          <w:color w:val="333333"/>
        </w:rPr>
        <w:t xml:space="preserve">, </w:t>
      </w:r>
      <w:r>
        <w:rPr>
          <w:rFonts w:hint="eastAsia" w:ascii="微软雅黑" w:eastAsia="微软雅黑"/>
          <w:color w:val="333333"/>
        </w:rPr>
        <w:t>默认是本机</w:t>
      </w:r>
    </w:p>
    <w:p>
      <w:pPr>
        <w:pStyle w:val="4"/>
        <w:spacing w:before="40"/>
        <w:ind w:left="1508"/>
        <w:rPr>
          <w:rFonts w:hint="eastAsia" w:ascii="微软雅黑" w:eastAsia="微软雅黑"/>
        </w:rPr>
      </w:pPr>
      <w:r>
        <w:rPr>
          <w:color w:val="333333"/>
        </w:rPr>
        <w:t xml:space="preserve">-d start </w:t>
      </w:r>
      <w:r>
        <w:rPr>
          <w:rFonts w:hint="eastAsia" w:ascii="微软雅黑" w:eastAsia="微软雅黑"/>
          <w:color w:val="333333"/>
        </w:rPr>
        <w:t>启动</w:t>
      </w:r>
      <w:r>
        <w:rPr>
          <w:color w:val="333333"/>
        </w:rPr>
        <w:t>memcached</w:t>
      </w:r>
      <w:r>
        <w:rPr>
          <w:rFonts w:hint="eastAsia" w:ascii="微软雅黑" w:eastAsia="微软雅黑"/>
          <w:color w:val="333333"/>
        </w:rPr>
        <w:t>服务</w:t>
      </w:r>
    </w:p>
    <w:p>
      <w:pPr>
        <w:pStyle w:val="4"/>
        <w:spacing w:before="55"/>
        <w:ind w:left="1457"/>
      </w:pPr>
      <w:r>
        <w:rPr>
          <w:color w:val="333333"/>
        </w:rPr>
        <w:t xml:space="preserve">-u </w:t>
      </w:r>
      <w:r>
        <w:rPr>
          <w:rFonts w:hint="eastAsia" w:ascii="微软雅黑" w:eastAsia="微软雅黑"/>
          <w:color w:val="333333"/>
        </w:rPr>
        <w:t xml:space="preserve">以的身份运行 </w:t>
      </w:r>
      <w:r>
        <w:rPr>
          <w:color w:val="333333"/>
        </w:rPr>
        <w:t>(</w:t>
      </w:r>
      <w:r>
        <w:rPr>
          <w:rFonts w:hint="eastAsia" w:ascii="微软雅黑" w:eastAsia="微软雅黑"/>
          <w:color w:val="333333"/>
        </w:rPr>
        <w:t>仅在以</w:t>
      </w:r>
      <w:r>
        <w:rPr>
          <w:color w:val="333333"/>
        </w:rPr>
        <w:t>root</w:t>
      </w:r>
      <w:r>
        <w:rPr>
          <w:rFonts w:hint="eastAsia" w:ascii="微软雅黑" w:eastAsia="微软雅黑"/>
          <w:color w:val="333333"/>
        </w:rPr>
        <w:t>运行的时候有效</w:t>
      </w:r>
      <w:r>
        <w:rPr>
          <w:color w:val="333333"/>
        </w:rPr>
        <w:t>)</w:t>
      </w:r>
    </w:p>
    <w:p>
      <w:pPr>
        <w:pStyle w:val="4"/>
        <w:spacing w:before="40"/>
        <w:ind w:left="1457"/>
        <w:rPr>
          <w:color w:val="333333"/>
        </w:rPr>
      </w:pPr>
      <w:r>
        <w:rPr>
          <w:color w:val="333333"/>
        </w:rPr>
        <w:t xml:space="preserve">-m </w:t>
      </w:r>
      <w:r>
        <w:rPr>
          <w:rFonts w:hint="eastAsia" w:ascii="微软雅黑" w:eastAsia="微软雅黑"/>
          <w:color w:val="333333"/>
        </w:rPr>
        <w:t>最大内存使用，单位</w:t>
      </w:r>
      <w:r>
        <w:rPr>
          <w:color w:val="333333"/>
        </w:rPr>
        <w:t>MB</w:t>
      </w:r>
      <w:r>
        <w:rPr>
          <w:rFonts w:hint="eastAsia" w:ascii="微软雅黑" w:eastAsia="微软雅黑"/>
          <w:color w:val="333333"/>
        </w:rPr>
        <w:t>。默认</w:t>
      </w:r>
      <w:r>
        <w:rPr>
          <w:color w:val="333333"/>
        </w:rPr>
        <w:t>64MB</w:t>
      </w:r>
    </w:p>
    <w:p>
      <w:pPr>
        <w:pStyle w:val="4"/>
        <w:spacing w:before="40"/>
        <w:ind w:left="1457"/>
        <w:rPr>
          <w:rFonts w:hint="eastAsia" w:eastAsia="宋体"/>
          <w:color w:val="333333"/>
          <w:lang w:eastAsia="zh-CN"/>
        </w:rPr>
      </w:pPr>
    </w:p>
    <w:p>
      <w:pPr>
        <w:pStyle w:val="8"/>
        <w:numPr>
          <w:ilvl w:val="4"/>
          <w:numId w:val="1"/>
        </w:numPr>
        <w:tabs>
          <w:tab w:val="left" w:pos="1458"/>
        </w:tabs>
        <w:spacing w:before="55" w:after="0" w:line="240" w:lineRule="auto"/>
        <w:ind w:left="1457" w:right="0" w:hanging="208"/>
        <w:jc w:val="left"/>
        <w:rPr>
          <w:rFonts w:ascii="Arial Black" w:eastAsia="Arial Black"/>
          <w:color w:val="0000FF"/>
          <w:sz w:val="19"/>
        </w:rPr>
      </w:pPr>
      <w:r>
        <w:rPr>
          <w:rFonts w:ascii="Arial Black" w:eastAsia="Arial Black"/>
          <w:color w:val="0000FF"/>
          <w:sz w:val="19"/>
        </w:rPr>
        <w:t>memcached.exe</w:t>
      </w:r>
      <w:r>
        <w:rPr>
          <w:rFonts w:ascii="Arial Black" w:eastAsia="Arial Black"/>
          <w:color w:val="0000FF"/>
          <w:spacing w:val="-19"/>
          <w:sz w:val="19"/>
        </w:rPr>
        <w:t xml:space="preserve"> </w:t>
      </w:r>
      <w:r>
        <w:rPr>
          <w:rFonts w:ascii="Arial Black" w:eastAsia="Arial Black"/>
          <w:color w:val="0000FF"/>
          <w:sz w:val="19"/>
        </w:rPr>
        <w:t>-d</w:t>
      </w:r>
      <w:r>
        <w:rPr>
          <w:rFonts w:ascii="Arial Black" w:eastAsia="Arial Black"/>
          <w:color w:val="0000FF"/>
          <w:spacing w:val="-19"/>
          <w:sz w:val="19"/>
        </w:rPr>
        <w:t xml:space="preserve"> </w:t>
      </w:r>
      <w:r>
        <w:rPr>
          <w:rFonts w:ascii="Arial Black" w:eastAsia="Arial Black"/>
          <w:color w:val="0000FF"/>
          <w:sz w:val="19"/>
        </w:rPr>
        <w:t>start</w:t>
      </w:r>
      <w:r>
        <w:rPr>
          <w:rFonts w:ascii="Arial Black" w:eastAsia="Arial Black"/>
          <w:color w:val="0000FF"/>
          <w:spacing w:val="-18"/>
          <w:sz w:val="19"/>
        </w:rPr>
        <w:t xml:space="preserve"> </w:t>
      </w:r>
      <w:r>
        <w:rPr>
          <w:rFonts w:hint="eastAsia" w:ascii="微软雅黑" w:eastAsia="微软雅黑"/>
          <w:color w:val="0000FF"/>
          <w:sz w:val="19"/>
        </w:rPr>
        <w:t>简写开启</w:t>
      </w:r>
      <w:r>
        <w:rPr>
          <w:rFonts w:ascii="Arial Black" w:eastAsia="Arial Black"/>
          <w:color w:val="0000FF"/>
          <w:sz w:val="19"/>
        </w:rPr>
        <w:t>memcache</w:t>
      </w:r>
      <w:r>
        <w:rPr>
          <w:rFonts w:ascii="Arial Black" w:eastAsia="Arial Black"/>
          <w:color w:val="0000FF"/>
          <w:spacing w:val="-10"/>
          <w:sz w:val="19"/>
        </w:rPr>
        <w:t xml:space="preserve"> (</w:t>
      </w:r>
      <w:r>
        <w:rPr>
          <w:rFonts w:hint="eastAsia" w:ascii="微软雅黑" w:eastAsia="微软雅黑"/>
          <w:color w:val="0000FF"/>
          <w:sz w:val="19"/>
        </w:rPr>
        <w:t>推荐</w:t>
      </w:r>
      <w:r>
        <w:rPr>
          <w:rFonts w:ascii="Arial Black" w:eastAsia="Arial Black"/>
          <w:color w:val="0000FF"/>
          <w:sz w:val="19"/>
        </w:rPr>
        <w:t>)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55" w:after="0" w:line="240" w:lineRule="auto"/>
        <w:ind w:left="1249" w:leftChars="0" w:right="0" w:rightChars="0"/>
        <w:jc w:val="left"/>
        <w:rPr>
          <w:rFonts w:hint="default" w:ascii="Arial Black" w:eastAsia="宋体"/>
          <w:color w:val="0000FF"/>
          <w:sz w:val="19"/>
          <w:lang w:val="en-US" w:eastAsia="zh-CN"/>
        </w:rPr>
      </w:pPr>
      <w:r>
        <w:rPr>
          <w:rFonts w:hint="eastAsia" w:ascii="Arial Black" w:eastAsia="宋体"/>
          <w:color w:val="0000FF"/>
          <w:sz w:val="19"/>
          <w:lang w:val="en-US" w:eastAsia="zh-CN"/>
        </w:rPr>
        <w:tab/>
      </w:r>
      <w:r>
        <w:rPr>
          <w:rFonts w:hint="eastAsia" w:ascii="Arial Black" w:eastAsia="宋体"/>
          <w:color w:val="0000FF"/>
          <w:sz w:val="19"/>
          <w:lang w:val="en-US" w:eastAsia="zh-CN"/>
        </w:rPr>
        <w:t xml:space="preserve">在看一眼服务确定已经成功打开 ~  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memcached.exe</w:t>
      </w:r>
      <w:r>
        <w:rPr>
          <w:rFonts w:ascii="Arial Black" w:eastAsia="Arial Black"/>
          <w:color w:val="333333"/>
          <w:spacing w:val="-18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-d</w:t>
      </w:r>
      <w:r>
        <w:rPr>
          <w:rFonts w:ascii="Arial Black" w:eastAsia="Arial Black"/>
          <w:color w:val="333333"/>
          <w:spacing w:val="-17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stop</w:t>
      </w:r>
      <w:r>
        <w:rPr>
          <w:rFonts w:hint="eastAsia" w:ascii="微软雅黑" w:eastAsia="微软雅黑"/>
          <w:color w:val="333333"/>
          <w:sz w:val="19"/>
        </w:rPr>
        <w:t>关闭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服务</w:t>
      </w:r>
    </w:p>
    <w:p>
      <w:pPr>
        <w:pStyle w:val="8"/>
        <w:numPr>
          <w:ilvl w:val="0"/>
          <w:numId w:val="0"/>
        </w:numPr>
        <w:tabs>
          <w:tab w:val="left" w:pos="1458"/>
        </w:tabs>
        <w:spacing w:before="40" w:after="0" w:line="240" w:lineRule="auto"/>
        <w:ind w:left="1249" w:leftChars="0" w:right="0" w:rightChars="0"/>
        <w:jc w:val="left"/>
        <w:rPr>
          <w:rFonts w:hint="default" w:ascii="微软雅黑" w:eastAsia="微软雅黑"/>
          <w:color w:val="0000FF"/>
          <w:sz w:val="19"/>
          <w:lang w:val="en-US" w:eastAsia="zh-CN"/>
        </w:rPr>
      </w:pPr>
      <w:r>
        <w:rPr>
          <w:rFonts w:hint="eastAsia" w:ascii="微软雅黑" w:eastAsia="微软雅黑"/>
          <w:color w:val="0000FF"/>
          <w:sz w:val="19"/>
          <w:lang w:val="en-US" w:eastAsia="zh-CN"/>
        </w:rPr>
        <w:tab/>
      </w:r>
      <w:r>
        <w:rPr>
          <w:rFonts w:hint="eastAsia" w:ascii="微软雅黑" w:eastAsia="微软雅黑"/>
          <w:color w:val="0000FF"/>
          <w:sz w:val="19"/>
          <w:lang w:val="en-US" w:eastAsia="zh-CN"/>
        </w:rPr>
        <w:t xml:space="preserve">想要卸载 ,必须先停止服务才能卸载 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55" w:after="0" w:line="240" w:lineRule="auto"/>
        <w:ind w:left="1457" w:right="0" w:hanging="208"/>
        <w:jc w:val="left"/>
        <w:rPr>
          <w:rFonts w:ascii="Arial Black" w:eastAsia="Arial Black"/>
          <w:sz w:val="19"/>
        </w:rPr>
      </w:pPr>
      <w:r>
        <w:rPr>
          <w:rFonts w:ascii="Arial Black" w:eastAsia="Arial Black"/>
          <w:color w:val="333333"/>
          <w:sz w:val="19"/>
        </w:rPr>
        <w:t>memcached.exe</w:t>
      </w:r>
      <w:r>
        <w:rPr>
          <w:rFonts w:ascii="Arial Black" w:eastAsia="Arial Black"/>
          <w:color w:val="333333"/>
          <w:spacing w:val="26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-d</w:t>
      </w:r>
      <w:r>
        <w:rPr>
          <w:rFonts w:ascii="Arial Black" w:eastAsia="Arial Black"/>
          <w:color w:val="333333"/>
          <w:spacing w:val="27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uninstall</w:t>
      </w:r>
      <w:r>
        <w:rPr>
          <w:rFonts w:ascii="Arial Black" w:eastAsia="Arial Black"/>
          <w:color w:val="333333"/>
          <w:spacing w:val="-18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卸载</w:t>
      </w:r>
      <w:r>
        <w:rPr>
          <w:rFonts w:ascii="Arial Black" w:eastAsia="Arial Black"/>
          <w:color w:val="333333"/>
          <w:sz w:val="19"/>
        </w:rPr>
        <w:t>memcache</w:t>
      </w:r>
    </w:p>
    <w:p>
      <w:pPr>
        <w:pStyle w:val="8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连接户端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55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客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服务必须开启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ascii="Arial Black" w:eastAsia="Arial Black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2753360</wp:posOffset>
            </wp:positionH>
            <wp:positionV relativeFrom="paragraph">
              <wp:posOffset>298450</wp:posOffset>
            </wp:positionV>
            <wp:extent cx="2914650" cy="495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  <w:sz w:val="19"/>
        </w:rPr>
        <w:t>使用</w:t>
      </w:r>
      <w:r>
        <w:rPr>
          <w:rFonts w:ascii="Arial Black" w:eastAsia="Arial Black"/>
          <w:color w:val="333333"/>
          <w:sz w:val="19"/>
        </w:rPr>
        <w:t>telnet</w:t>
      </w:r>
      <w:r>
        <w:rPr>
          <w:rFonts w:ascii="Arial Black" w:eastAsia="Arial Black"/>
          <w:color w:val="333333"/>
          <w:spacing w:val="-16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localhost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ascii="Arial Black" w:eastAsia="Arial Black"/>
          <w:color w:val="333333"/>
          <w:sz w:val="19"/>
        </w:rPr>
        <w:t>11211</w:t>
      </w:r>
    </w:p>
    <w:p>
      <w:pPr>
        <w:pStyle w:val="4"/>
        <w:spacing w:before="4"/>
        <w:ind w:left="0"/>
        <w:rPr>
          <w:sz w:val="4"/>
        </w:rPr>
      </w:pPr>
    </w:p>
    <w:p>
      <w:pPr>
        <w:pStyle w:val="4"/>
        <w:ind w:left="1566"/>
        <w:rPr>
          <w:sz w:val="20"/>
        </w:rPr>
      </w:pPr>
      <w:r>
        <w:rPr>
          <w:sz w:val="20"/>
        </w:rPr>
        <w:drawing>
          <wp:inline distT="0" distB="0" distL="0" distR="0">
            <wp:extent cx="5238750" cy="23336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ind w:left="0"/>
        <w:rPr>
          <w:sz w:val="33"/>
        </w:rPr>
      </w:pPr>
    </w:p>
    <w:p>
      <w:pPr>
        <w:pStyle w:val="8"/>
        <w:numPr>
          <w:ilvl w:val="2"/>
          <w:numId w:val="1"/>
        </w:numPr>
        <w:tabs>
          <w:tab w:val="left" w:pos="558"/>
        </w:tabs>
        <w:spacing w:before="0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windows</w:t>
      </w:r>
      <w:r>
        <w:rPr>
          <w:rFonts w:hint="eastAsia" w:ascii="微软雅黑" w:eastAsia="微软雅黑"/>
          <w:color w:val="333333"/>
          <w:sz w:val="19"/>
        </w:rPr>
        <w:t>下开启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扩展</w:t>
      </w:r>
    </w:p>
    <w:p>
      <w:pPr>
        <w:pStyle w:val="8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服务必须开启</w:t>
      </w:r>
    </w:p>
    <w:p>
      <w:pPr>
        <w:pStyle w:val="8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php</w:t>
      </w:r>
      <w:r>
        <w:rPr>
          <w:rFonts w:hint="eastAsia" w:ascii="微软雅黑" w:eastAsia="微软雅黑"/>
          <w:color w:val="333333"/>
          <w:sz w:val="19"/>
        </w:rPr>
        <w:t>下开启与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相关的扩展功能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55" w:after="0" w:line="266" w:lineRule="auto"/>
        <w:ind w:left="1457" w:right="2736" w:hanging="207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95"/>
          <w:sz w:val="19"/>
        </w:rPr>
        <w:t>将</w:t>
      </w:r>
      <w:r>
        <w:rPr>
          <w:rFonts w:ascii="Arial Black" w:eastAsia="Arial Black"/>
          <w:color w:val="333333"/>
          <w:w w:val="95"/>
          <w:sz w:val="19"/>
        </w:rPr>
        <w:t>php_memcache.dll</w:t>
      </w:r>
      <w:r>
        <w:rPr>
          <w:rFonts w:ascii="Arial Black" w:eastAsia="Arial Black"/>
          <w:color w:val="333333"/>
          <w:spacing w:val="-35"/>
          <w:w w:val="95"/>
          <w:sz w:val="19"/>
        </w:rPr>
        <w:t xml:space="preserve"> </w:t>
      </w:r>
      <w:r>
        <w:rPr>
          <w:rFonts w:hint="eastAsia" w:ascii="微软雅黑" w:eastAsia="微软雅黑"/>
          <w:color w:val="333333"/>
          <w:spacing w:val="-5"/>
          <w:w w:val="95"/>
          <w:sz w:val="19"/>
        </w:rPr>
        <w:t>扩展文件 放在</w:t>
      </w:r>
      <w:r>
        <w:rPr>
          <w:rFonts w:ascii="Arial Black" w:eastAsia="Arial Black"/>
          <w:color w:val="333333"/>
          <w:w w:val="95"/>
          <w:sz w:val="19"/>
        </w:rPr>
        <w:t>wamp-&gt;bin-&gt;php-&gt;ext</w:t>
      </w:r>
      <w:r>
        <w:rPr>
          <w:rFonts w:ascii="Arial Black" w:eastAsia="Arial Black"/>
          <w:color w:val="333333"/>
          <w:spacing w:val="-34"/>
          <w:w w:val="95"/>
          <w:sz w:val="19"/>
        </w:rPr>
        <w:t xml:space="preserve"> </w:t>
      </w:r>
      <w:r>
        <w:rPr>
          <w:rFonts w:hint="eastAsia" w:ascii="微软雅黑" w:eastAsia="微软雅黑"/>
          <w:color w:val="333333"/>
          <w:spacing w:val="-5"/>
          <w:w w:val="95"/>
          <w:sz w:val="19"/>
        </w:rPr>
        <w:t>目录下</w:t>
      </w:r>
      <w:r>
        <w:rPr>
          <w:rFonts w:hint="eastAsia" w:ascii="微软雅黑" w:eastAsia="微软雅黑"/>
          <w:color w:val="333333"/>
          <w:sz w:val="19"/>
        </w:rPr>
        <w:t>扩展文件选择</w:t>
      </w:r>
    </w:p>
    <w:p>
      <w:pPr>
        <w:spacing w:after="0" w:line="266" w:lineRule="auto"/>
        <w:jc w:val="left"/>
        <w:rPr>
          <w:rFonts w:hint="eastAsia" w:ascii="微软雅黑" w:eastAsia="微软雅黑"/>
          <w:sz w:val="19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4"/>
        <w:ind w:left="1461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320665" cy="24288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4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0"/>
        <w:rPr>
          <w:rFonts w:ascii="微软雅黑"/>
          <w:sz w:val="24"/>
        </w:rPr>
      </w:pPr>
    </w:p>
    <w:p>
      <w:pPr>
        <w:pStyle w:val="8"/>
        <w:numPr>
          <w:ilvl w:val="4"/>
          <w:numId w:val="1"/>
        </w:numPr>
        <w:tabs>
          <w:tab w:val="left" w:pos="1458"/>
        </w:tabs>
        <w:spacing w:before="57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在配置文件里</w:t>
      </w:r>
      <w:r>
        <w:rPr>
          <w:rFonts w:ascii="Arial Black" w:eastAsia="Arial Black"/>
          <w:color w:val="333333"/>
          <w:sz w:val="19"/>
        </w:rPr>
        <w:t>php.ini</w:t>
      </w:r>
      <w:r>
        <w:rPr>
          <w:rFonts w:hint="eastAsia" w:ascii="微软雅黑" w:eastAsia="微软雅黑"/>
          <w:color w:val="333333"/>
          <w:sz w:val="19"/>
        </w:rPr>
        <w:t>添加配置选项并开启</w:t>
      </w:r>
    </w:p>
    <w:p>
      <w:pPr>
        <w:pStyle w:val="4"/>
        <w:spacing w:before="82"/>
        <w:ind w:left="1457"/>
      </w:pPr>
      <w:r>
        <w:rPr>
          <w:color w:val="333333"/>
        </w:rPr>
        <w:t>extension=php_memcache.dll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96" w:after="0" w:line="240" w:lineRule="auto"/>
        <w:ind w:left="1457" w:right="0" w:hanging="208"/>
        <w:jc w:val="left"/>
        <w:rPr>
          <w:rFonts w:ascii="Arial Black" w:eastAsia="Arial Black"/>
          <w:sz w:val="19"/>
        </w:rPr>
      </w:pPr>
      <w:r>
        <w:rPr>
          <w:rFonts w:hint="eastAsia" w:ascii="微软雅黑" w:eastAsia="微软雅黑"/>
          <w:color w:val="333333"/>
          <w:sz w:val="19"/>
        </w:rPr>
        <w:t>重启</w:t>
      </w:r>
      <w:r>
        <w:rPr>
          <w:rFonts w:ascii="Arial Black" w:eastAsia="Arial Black"/>
          <w:color w:val="333333"/>
          <w:sz w:val="19"/>
        </w:rPr>
        <w:t>Apache</w:t>
      </w:r>
    </w:p>
    <w:p>
      <w:pPr>
        <w:pStyle w:val="8"/>
        <w:numPr>
          <w:ilvl w:val="4"/>
          <w:numId w:val="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hint="eastAsia" w:ascii="微软雅黑" w:eastAsia="微软雅黑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1524635</wp:posOffset>
            </wp:positionH>
            <wp:positionV relativeFrom="paragraph">
              <wp:posOffset>298450</wp:posOffset>
            </wp:positionV>
            <wp:extent cx="5389245" cy="7658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388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  <w:sz w:val="19"/>
        </w:rPr>
        <w:t>地址栏输入</w:t>
      </w:r>
      <w:r>
        <w:rPr>
          <w:rFonts w:ascii="Arial Black" w:eastAsia="Arial Black"/>
          <w:color w:val="333333"/>
          <w:sz w:val="19"/>
        </w:rPr>
        <w:t>:</w:t>
      </w:r>
      <w:r>
        <w:fldChar w:fldCharType="begin"/>
      </w:r>
      <w:r>
        <w:instrText xml:space="preserve"> HYPERLINK "http://localhost/?phpinfo=1" \h </w:instrText>
      </w:r>
      <w:r>
        <w:fldChar w:fldCharType="separate"/>
      </w:r>
      <w:r>
        <w:rPr>
          <w:rFonts w:ascii="Arial Black" w:eastAsia="Arial Black"/>
          <w:color w:val="4183C4"/>
          <w:sz w:val="19"/>
          <w:u w:val="single" w:color="4183C4"/>
        </w:rPr>
        <w:t>http://localhost/?phpinfo=1</w:t>
      </w:r>
      <w:r>
        <w:rPr>
          <w:rFonts w:ascii="Arial Black" w:eastAsia="Arial Black"/>
          <w:color w:val="4183C4"/>
          <w:sz w:val="19"/>
          <w:u w:val="single" w:color="4183C4"/>
        </w:rPr>
        <w:fldChar w:fldCharType="end"/>
      </w:r>
      <w:r>
        <w:rPr>
          <w:rFonts w:hint="eastAsia" w:ascii="微软雅黑" w:eastAsia="微软雅黑"/>
          <w:color w:val="333333"/>
          <w:sz w:val="19"/>
        </w:rPr>
        <w:t>查看</w:t>
      </w:r>
      <w:r>
        <w:rPr>
          <w:rFonts w:ascii="Arial Black" w:eastAsia="Arial Black"/>
          <w:color w:val="333333"/>
          <w:sz w:val="19"/>
        </w:rPr>
        <w:t>,</w:t>
      </w:r>
      <w:r>
        <w:rPr>
          <w:rFonts w:hint="eastAsia" w:ascii="微软雅黑" w:eastAsia="微软雅黑"/>
          <w:color w:val="333333"/>
          <w:sz w:val="19"/>
        </w:rPr>
        <w:t>出现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表示开启扩展成功</w:t>
      </w: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spacing w:before="7"/>
        <w:ind w:left="0"/>
        <w:rPr>
          <w:rFonts w:ascii="微软雅黑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" w:after="0" w:line="240" w:lineRule="auto"/>
        <w:ind w:left="682" w:right="0" w:hanging="576"/>
        <w:jc w:val="left"/>
        <w:rPr>
          <w:rFonts w:hint="eastAsia" w:ascii="微软雅黑" w:eastAsia="微软雅黑"/>
        </w:rPr>
      </w:pPr>
      <w:bookmarkStart w:id="10" w:name="1.5 linux下memcache安装及扩展开启"/>
      <w:bookmarkEnd w:id="10"/>
      <w:bookmarkStart w:id="11" w:name="1.5 linux下memcache安装及扩展开启"/>
      <w:bookmarkEnd w:id="11"/>
      <w:r>
        <w:rPr>
          <w:color w:val="333333"/>
          <w:w w:val="105"/>
        </w:rPr>
        <w:t>linux</w:t>
      </w:r>
      <w:r>
        <w:rPr>
          <w:rFonts w:hint="eastAsia" w:ascii="微软雅黑" w:eastAsia="微软雅黑"/>
          <w:color w:val="333333"/>
          <w:w w:val="105"/>
        </w:rPr>
        <w:t>下</w:t>
      </w:r>
      <w:r>
        <w:rPr>
          <w:color w:val="333333"/>
          <w:w w:val="105"/>
        </w:rPr>
        <w:t>memcache</w:t>
      </w:r>
      <w:r>
        <w:rPr>
          <w:rFonts w:hint="eastAsia" w:ascii="微软雅黑" w:eastAsia="微软雅黑"/>
          <w:color w:val="333333"/>
          <w:w w:val="105"/>
        </w:rPr>
        <w:t>安装及扩展开启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6" name="直线 1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aRvU4NwIAALQEAAAOAAAAAAAAAAEAIAAAACIBAABkcnMvZTJvRG9j&#10;LnhtbFBLBQYAAAAABgAGAFkBAADLBQAAAAA=&#10;">
                <o:lock v:ext="edit" aspectratio="f"/>
                <v:line id="直线 18" o:spid="_x0000_s1026" o:spt="20" style="position:absolute;left:0;top:8;height:0;width:9799;" filled="f" stroked="t" coordsize="21600,21600" o:gfxdata="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2xg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linux</w:t>
      </w:r>
      <w:r>
        <w:rPr>
          <w:rFonts w:hint="eastAsia" w:ascii="微软雅黑" w:eastAsia="微软雅黑"/>
          <w:color w:val="333333"/>
          <w:sz w:val="19"/>
        </w:rPr>
        <w:t>下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hint="eastAsia" w:ascii="微软雅黑" w:eastAsia="微软雅黑"/>
          <w:color w:val="333333"/>
          <w:sz w:val="19"/>
        </w:rPr>
        <w:t>安装</w:t>
      </w:r>
    </w:p>
    <w:p>
      <w:pPr>
        <w:pStyle w:val="4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3302000"/>
                <wp:effectExtent l="635" t="635" r="5715" b="12065"/>
                <wp:wrapTopAndBottom/>
                <wp:docPr id="8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302000"/>
                          <a:chOff x="1050" y="201"/>
                          <a:chExt cx="9800" cy="5200"/>
                        </a:xfrm>
                      </wpg:grpSpPr>
                      <wps:wsp>
                        <wps:cNvPr id="76" name="任意多边形 20"/>
                        <wps:cNvSpPr/>
                        <wps:spPr>
                          <a:xfrm>
                            <a:off x="1057" y="208"/>
                            <a:ext cx="9785" cy="51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5185">
                                <a:moveTo>
                                  <a:pt x="9784" y="5185"/>
                                </a:moveTo>
                                <a:lnTo>
                                  <a:pt x="0" y="5185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任意多边形 21"/>
                        <wps:cNvSpPr/>
                        <wps:spPr>
                          <a:xfrm>
                            <a:off x="1057" y="208"/>
                            <a:ext cx="9785" cy="51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5185">
                                <a:moveTo>
                                  <a:pt x="0" y="5185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185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矩形 22"/>
                        <wps:cNvSpPr/>
                        <wps:spPr>
                          <a:xfrm>
                            <a:off x="1590" y="335"/>
                            <a:ext cx="9079" cy="505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矩形 23"/>
                        <wps:cNvSpPr/>
                        <wps:spPr>
                          <a:xfrm>
                            <a:off x="1065" y="335"/>
                            <a:ext cx="526" cy="505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直线 24"/>
                        <wps:cNvCnPr/>
                        <wps:spPr>
                          <a:xfrm>
                            <a:off x="1583" y="336"/>
                            <a:ext cx="0" cy="5057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文本框 25"/>
                        <wps:cNvSpPr txBox="1"/>
                        <wps:spPr>
                          <a:xfrm>
                            <a:off x="1214" y="460"/>
                            <a:ext cx="214" cy="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2" name="文本框 26"/>
                        <wps:cNvSpPr txBox="1"/>
                        <wps:spPr>
                          <a:xfrm>
                            <a:off x="1937" y="404"/>
                            <a:ext cx="5198" cy="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6" w:lineRule="auto"/>
                                <w:ind w:left="0" w:right="1886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1.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将下载好的安装包上传到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linux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服务器下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2.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首先安装依赖包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libevent</w:t>
                              </w:r>
                            </w:p>
                            <w:p>
                              <w:pPr>
                                <w:spacing w:before="30" w:line="244" w:lineRule="auto"/>
                                <w:ind w:left="482" w:right="2393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yum –y install</w:t>
                              </w:r>
                              <w:r>
                                <w:rPr>
                                  <w:color w:val="333333"/>
                                  <w:spacing w:val="-5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libevent* #centos6.8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错误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" w:line="240" w:lineRule="auto"/>
                                <w:rPr>
                                  <w:rFonts w:ascii="微软雅黑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70" w:lineRule="exact"/>
                                <w:ind w:left="289" w:right="1132" w:firstLine="0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换光盘安装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CentOS-6.8-i386-bin-DVD2.iso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先把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CentOS-6.8-i386-bin-DVD1.iso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进行卸载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umount /mnt/cdrom</w:t>
                              </w:r>
                            </w:p>
                            <w:p>
                              <w:pPr>
                                <w:spacing w:before="0" w:line="305" w:lineRule="exact"/>
                                <w:ind w:left="289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再重新进行挂载</w:t>
                              </w:r>
                            </w:p>
                            <w:p>
                              <w:pPr>
                                <w:spacing w:before="25"/>
                                <w:ind w:left="28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mount /dev/sr0 /mnt/cdrom</w:t>
                              </w:r>
                            </w:p>
                            <w:p>
                              <w:pPr>
                                <w:spacing w:before="15" w:line="240" w:lineRule="auto"/>
                                <w:rPr>
                                  <w:rFonts w:ascii="微软雅黑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 w:line="259" w:lineRule="auto"/>
                                <w:ind w:left="482" w:right="1070" w:hanging="38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3.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安装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libevent-devel*,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不然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./configure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过不去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yum -y install libevent-devel*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微软雅黑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957"/>
                                </w:tabs>
                                <w:spacing w:before="0" w:line="270" w:lineRule="exact"/>
                                <w:ind w:left="48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tar</w:t>
                              </w:r>
                              <w:r>
                                <w:rPr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zxvf</w:t>
                              </w:r>
                              <w:r>
                                <w:rPr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memcached-1.4.36.tar.gz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解压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memcached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文本框 27"/>
                        <wps:cNvSpPr txBox="1"/>
                        <wps:spPr>
                          <a:xfrm>
                            <a:off x="2419" y="4512"/>
                            <a:ext cx="1855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cd</w:t>
                              </w:r>
                              <w:r>
                                <w:rPr>
                                  <w:color w:val="333333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memcached-1.4.36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4" name="文本框 28"/>
                        <wps:cNvSpPr txBox="1"/>
                        <wps:spPr>
                          <a:xfrm>
                            <a:off x="5894" y="4456"/>
                            <a:ext cx="16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进入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memcached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5" name="文本框 29"/>
                        <wps:cNvSpPr txBox="1"/>
                        <wps:spPr>
                          <a:xfrm>
                            <a:off x="2419" y="4726"/>
                            <a:ext cx="442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./configure --prefix=/usr/local/memcache</w:t>
                              </w:r>
                              <w:r>
                                <w:rPr>
                                  <w:color w:val="333333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配 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6" name="文本框 30"/>
                        <wps:cNvSpPr txBox="1"/>
                        <wps:spPr>
                          <a:xfrm>
                            <a:off x="2419" y="5052"/>
                            <a:ext cx="195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make &amp;&amp; make</w:t>
                              </w:r>
                              <w:r>
                                <w:rPr>
                                  <w:color w:val="333333"/>
                                  <w:spacing w:val="-3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install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7" name="文本框 31"/>
                        <wps:cNvSpPr txBox="1"/>
                        <wps:spPr>
                          <a:xfrm>
                            <a:off x="5701" y="4996"/>
                            <a:ext cx="89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编译与安装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52.5pt;margin-top:10pt;height:260pt;width:490pt;mso-position-horizontal-relative:page;mso-wrap-distance-bottom:0pt;mso-wrap-distance-top:0pt;z-index:-251634688;mso-width-relative:page;mso-height-relative:page;" coordorigin="1050,201" coordsize="9800,5200" o:gfxdata="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BjodyzVAAAACwEAAA8AAAAAAAAAAQAgAAAAIgAAAGRycy9kb3ducmV2LnhtbFBLAQIUABQAAAAI&#10;AIdO4kCsQxe6DgUAAPYaAAAOAAAAAAAAAAEAIAAAACQBAABkcnMvZTJvRG9jLnhtbFBLBQYAAAAA&#10;BgAGAFkBAACkCAAAAAA=&#10;">
                <o:lock v:ext="edit" aspectratio="f"/>
                <v:shape id="任意多边形 20" o:spid="_x0000_s1026" o:spt="100" style="position:absolute;left:1057;top:208;height:5185;width:9785;" fillcolor="#F8F8F8" filled="t" stroked="f" coordsize="9785,5185" o:gfxdata="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HE56bgAAADbAAAA&#10;DwAAAAAAAAABACAAAAAiAAAAZHJzL2Rvd25yZXYueG1sUEsBAhQAFAAAAAgAh07iQDMvBZ47AAAA&#10;OQAAABAAAAAAAAAAAQAgAAAABwEAAGRycy9zaGFwZXhtbC54bWxQSwUGAAAAAAYABgBbAQAAsQMA&#10;AAAA&#10;" path="m9784,5185l0,5185,0,38,2,21,9,9,21,2,37,0,9747,0,9763,2,9775,9,9782,21,9784,38,9784,5185xe">
                  <v:fill on="t" focussize="0,0"/>
                  <v:stroke on="f"/>
                  <v:imagedata o:title=""/>
                  <o:lock v:ext="edit" aspectratio="f"/>
                </v:shape>
                <v:shape id="任意多边形 21" o:spid="_x0000_s1026" o:spt="100" style="position:absolute;left:1057;top:208;height:5185;width:9785;" filled="f" stroked="t" coordsize="9785,5185" o:gfxdata="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BqHu8AAAA&#10;2wAAAA8AAAAAAAAAAQAgAAAAIgAAAGRycy9kb3ducmV2LnhtbFBLAQIUABQAAAAIAIdO4kAzLwWe&#10;OwAAADkAAAAQAAAAAAAAAAEAIAAAAAsBAABkcnMvc2hhcGV4bWwueG1sUEsFBgAAAAAGAAYAWwEA&#10;ALUDAAAAAA==&#10;" path="m0,5185l0,38,2,21,9,9,21,2,37,0,9747,0,9763,2,9775,9,9782,21,9784,38,9784,5185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22" o:spid="_x0000_s1026" o:spt="1" style="position:absolute;left:1590;top:335;height:5058;width:9079;" fillcolor="#F8F8F8" filled="t" stroked="f" coordsize="21600,21600" o:gfxdata="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bEB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23" o:spid="_x0000_s1026" o:spt="1" style="position:absolute;left:1065;top:335;height:5058;width:526;" fillcolor="#F8F8F8" filled="t" stroked="f" coordsize="21600,21600" o:gfxdata="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Dl+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24" o:spid="_x0000_s1026" o:spt="20" style="position:absolute;left:1583;top:336;height:5057;width:0;" filled="f" stroked="t" coordsize="21600,21600" o:gfxdata="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OAF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25" o:spid="_x0000_s1026" o:spt="202" type="#_x0000_t202" style="position:absolute;left:1214;top:460;height:4768;width:214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18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937;top:404;height:4014;width:5198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6" w:lineRule="auto"/>
                          <w:ind w:left="0" w:right="1886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1.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将下载好的安装包上传到</w:t>
                        </w:r>
                        <w:r>
                          <w:rPr>
                            <w:color w:val="333333"/>
                            <w:sz w:val="17"/>
                          </w:rPr>
                          <w:t>linux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服务器下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2.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首先安装依赖包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libevent</w:t>
                        </w:r>
                      </w:p>
                      <w:p>
                        <w:pPr>
                          <w:spacing w:before="30" w:line="244" w:lineRule="auto"/>
                          <w:ind w:left="482" w:right="2393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yum –y install</w:t>
                        </w:r>
                        <w:r>
                          <w:rPr>
                            <w:color w:val="333333"/>
                            <w:spacing w:val="-5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libevent* #centos6.8 </w:t>
                        </w:r>
                        <w:r>
                          <w:rPr>
                            <w:rFonts w:hint="eastAsia" w:ascii="微软雅黑" w:hAnsi="微软雅黑" w:eastAsia="微软雅黑"/>
                            <w:color w:val="333333"/>
                            <w:w w:val="105"/>
                            <w:sz w:val="17"/>
                          </w:rPr>
                          <w:t>错误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" w:line="240" w:lineRule="auto"/>
                          <w:rPr>
                            <w:rFonts w:ascii="微软雅黑"/>
                            <w:sz w:val="12"/>
                          </w:rPr>
                        </w:pPr>
                      </w:p>
                      <w:p>
                        <w:pPr>
                          <w:spacing w:before="0" w:line="270" w:lineRule="exact"/>
                          <w:ind w:left="289" w:right="1132" w:firstLine="0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换光盘安装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CentOS-6.8-i386-bin-DVD2.iso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先把</w:t>
                        </w:r>
                        <w:r>
                          <w:rPr>
                            <w:color w:val="333333"/>
                            <w:sz w:val="17"/>
                          </w:rPr>
                          <w:t>CentOS-6.8-i386-bin-DVD1.iso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进行卸载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umount /mnt/cdrom</w:t>
                        </w:r>
                      </w:p>
                      <w:p>
                        <w:pPr>
                          <w:spacing w:before="0" w:line="305" w:lineRule="exact"/>
                          <w:ind w:left="289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再重新进行挂载</w:t>
                        </w:r>
                      </w:p>
                      <w:p>
                        <w:pPr>
                          <w:spacing w:before="25"/>
                          <w:ind w:left="28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mount /dev/sr0 /mnt/cdrom</w:t>
                        </w:r>
                      </w:p>
                      <w:p>
                        <w:pPr>
                          <w:spacing w:before="15" w:line="240" w:lineRule="auto"/>
                          <w:rPr>
                            <w:rFonts w:ascii="微软雅黑"/>
                            <w:sz w:val="14"/>
                          </w:rPr>
                        </w:pPr>
                      </w:p>
                      <w:p>
                        <w:pPr>
                          <w:spacing w:before="0" w:line="259" w:lineRule="auto"/>
                          <w:ind w:left="482" w:right="1070" w:hanging="38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3.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安装</w:t>
                        </w:r>
                        <w:r>
                          <w:rPr>
                            <w:color w:val="333333"/>
                            <w:sz w:val="17"/>
                          </w:rPr>
                          <w:t>libevent-devel*,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不然</w:t>
                        </w:r>
                        <w:r>
                          <w:rPr>
                            <w:color w:val="333333"/>
                            <w:sz w:val="17"/>
                          </w:rPr>
                          <w:t>./configure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过不去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yum -y install libevent-devel*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微软雅黑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val="left" w:pos="3957"/>
                          </w:tabs>
                          <w:spacing w:before="0" w:line="270" w:lineRule="exact"/>
                          <w:ind w:left="48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tar</w:t>
                        </w:r>
                        <w:r>
                          <w:rPr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zxvf</w:t>
                        </w:r>
                        <w:r>
                          <w:rPr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memcached-1.4.36.tar.gz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解压</w:t>
                        </w:r>
                        <w:r>
                          <w:rPr>
                            <w:color w:val="333333"/>
                            <w:sz w:val="17"/>
                          </w:rPr>
                          <w:t>memcached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2419;top:4512;height:176;width:1855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cd</w:t>
                        </w:r>
                        <w:r>
                          <w:rPr>
                            <w:color w:val="333333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memcached-1.4.36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5894;top:4456;height:232;width:1688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进入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memcached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目录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2419;top:4726;height:232;width:4426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./configure --prefix=/usr/local/memcache</w:t>
                        </w:r>
                        <w:r>
                          <w:rPr>
                            <w:color w:val="333333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配 置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2419;top:5052;height:176;width:1951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make &amp;&amp; make</w:t>
                        </w:r>
                        <w:r>
                          <w:rPr>
                            <w:color w:val="333333"/>
                            <w:spacing w:val="-3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install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5701;top:4996;height:232;width:898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编译与安装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微软雅黑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mc:AlternateContent>
          <mc:Choice Requires="wpg">
            <w:drawing>
              <wp:inline distT="0" distB="0" distL="114300" distR="114300">
                <wp:extent cx="6223000" cy="3883660"/>
                <wp:effectExtent l="0" t="0" r="6350" b="6985"/>
                <wp:docPr id="46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883660"/>
                          <a:chOff x="0" y="0"/>
                          <a:chExt cx="9800" cy="6116"/>
                        </a:xfrm>
                      </wpg:grpSpPr>
                      <wps:wsp>
                        <wps:cNvPr id="28" name="任意多边形 33"/>
                        <wps:cNvSpPr/>
                        <wps:spPr>
                          <a:xfrm>
                            <a:off x="7" y="7"/>
                            <a:ext cx="9785" cy="61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6101">
                                <a:moveTo>
                                  <a:pt x="9746" y="6100"/>
                                </a:moveTo>
                                <a:lnTo>
                                  <a:pt x="37" y="6100"/>
                                </a:lnTo>
                                <a:lnTo>
                                  <a:pt x="21" y="6097"/>
                                </a:lnTo>
                                <a:lnTo>
                                  <a:pt x="9" y="6090"/>
                                </a:lnTo>
                                <a:lnTo>
                                  <a:pt x="2" y="6078"/>
                                </a:lnTo>
                                <a:lnTo>
                                  <a:pt x="0" y="6062"/>
                                </a:lnTo>
                                <a:lnTo>
                                  <a:pt x="0" y="0"/>
                                </a:lnTo>
                                <a:lnTo>
                                  <a:pt x="9784" y="0"/>
                                </a:lnTo>
                                <a:lnTo>
                                  <a:pt x="9784" y="6062"/>
                                </a:lnTo>
                                <a:lnTo>
                                  <a:pt x="9781" y="6078"/>
                                </a:lnTo>
                                <a:lnTo>
                                  <a:pt x="9774" y="6090"/>
                                </a:lnTo>
                                <a:lnTo>
                                  <a:pt x="9763" y="6097"/>
                                </a:lnTo>
                                <a:lnTo>
                                  <a:pt x="9746" y="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直线 34"/>
                        <wps:cNvCnPr/>
                        <wps:spPr>
                          <a:xfrm flipV="1">
                            <a:off x="8" y="8"/>
                            <a:ext cx="0" cy="606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任意多边形 35"/>
                        <wps:cNvSpPr/>
                        <wps:spPr>
                          <a:xfrm>
                            <a:off x="7" y="7"/>
                            <a:ext cx="9785" cy="61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6101">
                                <a:moveTo>
                                  <a:pt x="9784" y="0"/>
                                </a:moveTo>
                                <a:lnTo>
                                  <a:pt x="9784" y="6062"/>
                                </a:lnTo>
                                <a:lnTo>
                                  <a:pt x="9781" y="6078"/>
                                </a:lnTo>
                                <a:lnTo>
                                  <a:pt x="9774" y="6090"/>
                                </a:lnTo>
                                <a:lnTo>
                                  <a:pt x="9763" y="6097"/>
                                </a:lnTo>
                                <a:lnTo>
                                  <a:pt x="9746" y="6100"/>
                                </a:lnTo>
                                <a:lnTo>
                                  <a:pt x="37" y="6100"/>
                                </a:lnTo>
                                <a:lnTo>
                                  <a:pt x="21" y="6097"/>
                                </a:lnTo>
                                <a:lnTo>
                                  <a:pt x="9" y="6090"/>
                                </a:lnTo>
                                <a:lnTo>
                                  <a:pt x="2" y="6078"/>
                                </a:lnTo>
                                <a:lnTo>
                                  <a:pt x="0" y="6062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矩形 36"/>
                        <wps:cNvSpPr/>
                        <wps:spPr>
                          <a:xfrm>
                            <a:off x="540" y="7"/>
                            <a:ext cx="9079" cy="600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矩形 37"/>
                        <wps:cNvSpPr/>
                        <wps:spPr>
                          <a:xfrm>
                            <a:off x="15" y="7"/>
                            <a:ext cx="526" cy="600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直线 38"/>
                        <wps:cNvCnPr/>
                        <wps:spPr>
                          <a:xfrm>
                            <a:off x="533" y="8"/>
                            <a:ext cx="0" cy="600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文本框 39"/>
                        <wps:cNvSpPr txBox="1"/>
                        <wps:spPr>
                          <a:xfrm>
                            <a:off x="163" y="72"/>
                            <a:ext cx="214" cy="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32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39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40"/>
                        <wps:cNvSpPr txBox="1"/>
                        <wps:spPr>
                          <a:xfrm>
                            <a:off x="1369" y="342"/>
                            <a:ext cx="1662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useradd</w:t>
                              </w:r>
                              <w:r>
                                <w:rPr>
                                  <w:color w:val="333333"/>
                                  <w:spacing w:val="7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文本框 41"/>
                        <wps:cNvSpPr txBox="1"/>
                        <wps:spPr>
                          <a:xfrm>
                            <a:off x="4844" y="286"/>
                            <a:ext cx="149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添加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文本框 42"/>
                        <wps:cNvSpPr txBox="1"/>
                        <wps:spPr>
                          <a:xfrm>
                            <a:off x="983" y="827"/>
                            <a:ext cx="5839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3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4.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因为系统不能用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root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运行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软件</w:t>
                              </w:r>
                            </w:p>
                            <w:p>
                              <w:pPr>
                                <w:tabs>
                                  <w:tab w:val="left" w:pos="5116"/>
                                </w:tabs>
                                <w:spacing w:before="0" w:line="249" w:lineRule="exact"/>
                                <w:ind w:left="386" w:right="0" w:firstLine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/usr/local/memcache/bin/memcached</w:t>
                              </w:r>
                              <w:r>
                                <w:rPr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–umemcache</w:t>
                              </w:r>
                              <w:r>
                                <w:rPr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后台运行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43"/>
                        <wps:cNvSpPr txBox="1"/>
                        <wps:spPr>
                          <a:xfrm>
                            <a:off x="1369" y="1422"/>
                            <a:ext cx="253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netstat –tunpl|grep</w:t>
                              </w:r>
                              <w:r>
                                <w:rPr>
                                  <w:color w:val="333333"/>
                                  <w:spacing w:val="-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:11211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44"/>
                        <wps:cNvSpPr txBox="1"/>
                        <wps:spPr>
                          <a:xfrm>
                            <a:off x="5230" y="1367"/>
                            <a:ext cx="72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查看端口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45"/>
                        <wps:cNvSpPr txBox="1"/>
                        <wps:spPr>
                          <a:xfrm>
                            <a:off x="1176" y="1962"/>
                            <a:ext cx="291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19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telnet 192.168.185.252</w:t>
                              </w:r>
                              <w:r>
                                <w:rPr>
                                  <w:color w:val="333333"/>
                                  <w:spacing w:val="-4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11211</w:t>
                              </w:r>
                            </w:p>
                            <w:p>
                              <w:pPr>
                                <w:spacing w:before="3" w:line="270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注意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6"/>
                        <wps:cNvSpPr txBox="1"/>
                        <wps:spPr>
                          <a:xfrm>
                            <a:off x="4651" y="1907"/>
                            <a:ext cx="262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win+r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打开命令行窗口 连接测试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47"/>
                        <wps:cNvSpPr txBox="1"/>
                        <wps:spPr>
                          <a:xfrm>
                            <a:off x="1369" y="2447"/>
                            <a:ext cx="6858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3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如果输入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telnet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命令的时候 出现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telnet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不是内部命令</w:t>
                              </w:r>
                            </w:p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windows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系统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控制面板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程序和功能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打开和关闭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Windows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功能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 xml:space="preserve">勾选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telnet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文本框 48"/>
                        <wps:cNvSpPr txBox="1"/>
                        <wps:spPr>
                          <a:xfrm>
                            <a:off x="1369" y="3313"/>
                            <a:ext cx="503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stats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文本框 49"/>
                        <wps:cNvSpPr txBox="1"/>
                        <wps:spPr>
                          <a:xfrm>
                            <a:off x="2527" y="3258"/>
                            <a:ext cx="237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命令：查看当前状态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文本框 50"/>
                        <wps:cNvSpPr txBox="1"/>
                        <wps:spPr>
                          <a:xfrm>
                            <a:off x="983" y="3798"/>
                            <a:ext cx="4847" cy="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5"/>
                                </w:tabs>
                                <w:spacing w:before="0" w:line="275" w:lineRule="exact"/>
                                <w:ind w:left="194" w:right="0" w:hanging="195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写入自启动：</w:t>
                              </w:r>
                            </w:p>
                            <w:p>
                              <w:pPr>
                                <w:spacing w:before="24"/>
                                <w:ind w:left="3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vi /etc/rc.local</w:t>
                              </w:r>
                            </w:p>
                            <w:p>
                              <w:pPr>
                                <w:spacing w:before="72"/>
                                <w:ind w:left="3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/usr/local/memcache/bin/memcached –umemcache</w:t>
                              </w:r>
                              <w:r>
                                <w:rPr>
                                  <w:color w:val="333333"/>
                                  <w:spacing w:val="-6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before="14" w:line="240" w:lineRule="auto"/>
                                <w:rPr>
                                  <w:rFonts w:ascii="微软雅黑"/>
                                  <w:sz w:val="1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5"/>
                                </w:tabs>
                                <w:spacing w:before="1" w:line="259" w:lineRule="auto"/>
                                <w:ind w:left="386" w:right="3010" w:hanging="38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如何杀掉后台进程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pkill</w:t>
                              </w:r>
                              <w:r>
                                <w:rPr>
                                  <w:color w:val="333333"/>
                                  <w:spacing w:val="-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5"/>
                                </w:tabs>
                                <w:spacing w:before="0" w:line="300" w:lineRule="exact"/>
                                <w:ind w:left="194" w:right="0" w:hanging="195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连接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客户端</w:t>
                              </w:r>
                            </w:p>
                            <w:p>
                              <w:pPr>
                                <w:spacing w:before="24"/>
                                <w:ind w:left="3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telnet 192.168.22.34 11211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2" o:spid="_x0000_s1026" o:spt="203" style="height:305.8pt;width:490pt;" coordsize="9800,6116" o:gfxdata="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">
                <o:lock v:ext="edit" aspectratio="f"/>
                <v:shape id="任意多边形 33" o:spid="_x0000_s1026" o:spt="100" style="position:absolute;left:7;top:7;height:6101;width:9785;" fillcolor="#F8F8F8" filled="t" stroked="f" coordsize="9785,6101" o:gfxdata="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8Sf7bUAAADbAAAADwAA&#10;AAAAAAABACAAAAAiAAAAZHJzL2Rvd25yZXYueG1sUEsBAhQAFAAAAAgAh07iQDMvBZ47AAAAOQAA&#10;ABAAAAAAAAAAAQAgAAAABAEAAGRycy9zaGFwZXhtbC54bWxQSwUGAAAAAAYABgBbAQAArgMAAAAA&#10;" path="m9746,6100l37,6100,21,6097,9,6090,2,6078,0,6062,0,0,9784,0,9784,6062,9781,6078,9774,6090,9763,6097,9746,6100xe">
                  <v:fill on="t" focussize="0,0"/>
                  <v:stroke on="f"/>
                  <v:imagedata o:title=""/>
                  <o:lock v:ext="edit" aspectratio="f"/>
                </v:shape>
                <v:line id="直线 34" o:spid="_x0000_s1026" o:spt="20" style="position:absolute;left:8;top:8;flip:y;height:6062;width:0;" filled="f" stroked="t" coordsize="21600,21600" o:gfxdata="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ZZT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35" o:spid="_x0000_s1026" o:spt="100" style="position:absolute;left:7;top:7;height:6101;width:9785;" filled="f" stroked="t" coordsize="9785,6101" o:gfxdata="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ZDbbsAAADb&#10;AAAADwAAAAAAAAABACAAAAAiAAAAZHJzL2Rvd25yZXYueG1sUEsBAhQAFAAAAAgAh07iQDMvBZ47&#10;AAAAOQAAABAAAAAAAAAAAQAgAAAACgEAAGRycy9zaGFwZXhtbC54bWxQSwUGAAAAAAYABgBbAQAA&#10;tAMAAAAA&#10;" path="m9784,0l9784,6062,9781,6078,9774,6090,9763,6097,9746,6100,37,6100,21,6097,9,6090,2,6078,0,6062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36" o:spid="_x0000_s1026" o:spt="1" style="position:absolute;left:540;top:7;height:6003;width:9079;" fillcolor="#F8F8F8" filled="t" stroked="f" coordsize="21600,21600" o:gfxdata="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xQ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7" o:spid="_x0000_s1026" o:spt="1" style="position:absolute;left:15;top:7;height:6003;width:526;" fillcolor="#F8F8F8" filled="t" stroked="f" coordsize="21600,21600" o:gfxdata="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7OS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38" o:spid="_x0000_s1026" o:spt="20" style="position:absolute;left:533;top:8;height:6002;width:0;" filled="f" stroked="t" coordsize="21600,21600" o:gfxdata="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jV8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39" o:spid="_x0000_s1026" o:spt="202" type="#_x0000_t202" style="position:absolute;left:163;top:72;height:5848;width:214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32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39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40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1369;top:342;height:176;width:1662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useradd</w:t>
                        </w:r>
                        <w:r>
                          <w:rPr>
                            <w:color w:val="333333"/>
                            <w:spacing w:val="7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4844;top:286;height:232;width:149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添加</w:t>
                        </w:r>
                        <w:r>
                          <w:rPr>
                            <w:color w:val="333333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用户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983;top:827;height:502;width:5839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3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4.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因为系统不能用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root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运行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软件</w:t>
                        </w:r>
                      </w:p>
                      <w:p>
                        <w:pPr>
                          <w:tabs>
                            <w:tab w:val="left" w:pos="5116"/>
                          </w:tabs>
                          <w:spacing w:before="0" w:line="249" w:lineRule="exact"/>
                          <w:ind w:left="386" w:right="0" w:firstLine="0"/>
                          <w:jc w:val="left"/>
                          <w:rPr>
                            <w:rFonts w:hint="eastAsia" w:ascii="微软雅黑" w:hAns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/usr/local/memcache/bin/memcached</w:t>
                        </w:r>
                        <w:r>
                          <w:rPr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–umemcache</w:t>
                        </w:r>
                        <w:r>
                          <w:rPr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333333"/>
                            <w:w w:val="105"/>
                            <w:sz w:val="17"/>
                          </w:rPr>
                          <w:t>后台运行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1369;top:1422;height:176;width:2530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netstat –tunpl|grep</w:t>
                        </w:r>
                        <w:r>
                          <w:rPr>
                            <w:color w:val="333333"/>
                            <w:spacing w:val="-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:11211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5230;top:1367;height:232;width:723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查看端口</w:t>
                        </w:r>
                      </w:p>
                    </w:txbxContent>
                  </v:textbox>
                </v:shape>
                <v:shape id="文本框 45" o:spid="_x0000_s1026" o:spt="202" type="#_x0000_t202" style="position:absolute;left:1176;top:1962;height:447;width:2916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19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telnet 192.168.185.252</w:t>
                        </w:r>
                        <w:r>
                          <w:rPr>
                            <w:color w:val="333333"/>
                            <w:spacing w:val="-4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11211</w:t>
                        </w:r>
                      </w:p>
                      <w:p>
                        <w:pPr>
                          <w:spacing w:before="3" w:line="270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注意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4651;top:1907;height:232;width:262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win+r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打开命令行窗口 连接测试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1369;top:2447;height:502;width:6858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3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如果输入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telnet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命令的时候 出现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telnet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不是内部命令</w:t>
                        </w:r>
                      </w:p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windows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系统</w:t>
                        </w:r>
                        <w:r>
                          <w:rPr>
                            <w:color w:val="333333"/>
                            <w:sz w:val="17"/>
                          </w:rPr>
                          <w:t>-&gt;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控制面板</w:t>
                        </w:r>
                        <w:r>
                          <w:rPr>
                            <w:color w:val="333333"/>
                            <w:sz w:val="17"/>
                          </w:rPr>
                          <w:t>-&gt;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程序和功能</w:t>
                        </w:r>
                        <w:r>
                          <w:rPr>
                            <w:color w:val="333333"/>
                            <w:sz w:val="17"/>
                          </w:rPr>
                          <w:t>-&gt;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打开和关闭</w:t>
                        </w:r>
                        <w:r>
                          <w:rPr>
                            <w:color w:val="333333"/>
                            <w:sz w:val="17"/>
                          </w:rPr>
                          <w:t>Windows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功能</w:t>
                        </w:r>
                        <w:r>
                          <w:rPr>
                            <w:color w:val="333333"/>
                            <w:sz w:val="17"/>
                          </w:rPr>
                          <w:t>-&gt;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 xml:space="preserve">勾选 </w:t>
                        </w:r>
                        <w:r>
                          <w:rPr>
                            <w:color w:val="333333"/>
                            <w:sz w:val="17"/>
                          </w:rPr>
                          <w:t>telnet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客户端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69;top:3313;height:176;width:503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stats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527;top:3258;height:232;width:2373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命令：查看当前状态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983;top:3798;height:2122;width:4847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5"/>
                          </w:tabs>
                          <w:spacing w:before="0" w:line="275" w:lineRule="exact"/>
                          <w:ind w:left="194" w:right="0" w:hanging="195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写入自启动：</w:t>
                        </w:r>
                      </w:p>
                      <w:p>
                        <w:pPr>
                          <w:spacing w:before="24"/>
                          <w:ind w:left="3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vi /etc/rc.local</w:t>
                        </w:r>
                      </w:p>
                      <w:p>
                        <w:pPr>
                          <w:spacing w:before="72"/>
                          <w:ind w:left="3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/usr/local/memcache/bin/memcached –umemcache</w:t>
                        </w:r>
                        <w:r>
                          <w:rPr>
                            <w:color w:val="333333"/>
                            <w:spacing w:val="-6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&amp;</w:t>
                        </w:r>
                      </w:p>
                      <w:p>
                        <w:pPr>
                          <w:spacing w:before="14" w:line="240" w:lineRule="auto"/>
                          <w:rPr>
                            <w:rFonts w:ascii="微软雅黑"/>
                            <w:sz w:val="1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5"/>
                          </w:tabs>
                          <w:spacing w:before="1" w:line="259" w:lineRule="auto"/>
                          <w:ind w:left="386" w:right="3010" w:hanging="38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如何杀掉后台进程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pkill</w:t>
                        </w:r>
                        <w:r>
                          <w:rPr>
                            <w:color w:val="333333"/>
                            <w:spacing w:val="-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5"/>
                          </w:tabs>
                          <w:spacing w:before="0" w:line="300" w:lineRule="exact"/>
                          <w:ind w:left="194" w:right="0" w:hanging="195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连接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客户端</w:t>
                        </w:r>
                      </w:p>
                      <w:p>
                        <w:pPr>
                          <w:spacing w:before="24"/>
                          <w:ind w:left="3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telnet 192.168.22.34 11211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7"/>
        <w:ind w:left="0"/>
        <w:rPr>
          <w:rFonts w:ascii="微软雅黑"/>
          <w:sz w:val="5"/>
        </w:rPr>
      </w:pPr>
    </w:p>
    <w:p>
      <w:pPr>
        <w:pStyle w:val="8"/>
        <w:numPr>
          <w:ilvl w:val="2"/>
          <w:numId w:val="1"/>
        </w:numPr>
        <w:tabs>
          <w:tab w:val="left" w:pos="272"/>
        </w:tabs>
        <w:spacing w:before="58" w:after="0" w:line="240" w:lineRule="auto"/>
        <w:ind w:left="271" w:right="0" w:hanging="165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linux</w:t>
      </w:r>
      <w:r>
        <w:rPr>
          <w:rFonts w:hint="eastAsia" w:ascii="微软雅黑" w:eastAsia="微软雅黑"/>
          <w:color w:val="333333"/>
          <w:sz w:val="19"/>
        </w:rPr>
        <w:t>下</w:t>
      </w:r>
      <w:r>
        <w:rPr>
          <w:rFonts w:ascii="Arial Black" w:eastAsia="Arial Black"/>
          <w:color w:val="333333"/>
          <w:sz w:val="19"/>
        </w:rPr>
        <w:t>memcache</w:t>
      </w:r>
      <w:r>
        <w:rPr>
          <w:rFonts w:ascii="Arial Black" w:eastAsia="Arial Black"/>
          <w:color w:val="333333"/>
          <w:spacing w:val="-15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扩展开启</w:t>
      </w:r>
    </w:p>
    <w:p>
      <w:pPr>
        <w:pStyle w:val="4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4002405"/>
                <wp:effectExtent l="635" t="635" r="5715" b="16510"/>
                <wp:wrapTopAndBottom/>
                <wp:docPr id="9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4002405"/>
                          <a:chOff x="1050" y="201"/>
                          <a:chExt cx="9800" cy="6303"/>
                        </a:xfrm>
                      </wpg:grpSpPr>
                      <wps:wsp>
                        <wps:cNvPr id="89" name="任意多边形 52"/>
                        <wps:cNvSpPr/>
                        <wps:spPr>
                          <a:xfrm>
                            <a:off x="1057" y="208"/>
                            <a:ext cx="9785" cy="62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6288">
                                <a:moveTo>
                                  <a:pt x="9747" y="6288"/>
                                </a:moveTo>
                                <a:lnTo>
                                  <a:pt x="37" y="6288"/>
                                </a:lnTo>
                                <a:lnTo>
                                  <a:pt x="21" y="6285"/>
                                </a:lnTo>
                                <a:lnTo>
                                  <a:pt x="9" y="6278"/>
                                </a:lnTo>
                                <a:lnTo>
                                  <a:pt x="2" y="6267"/>
                                </a:lnTo>
                                <a:lnTo>
                                  <a:pt x="0" y="6250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6250"/>
                                </a:lnTo>
                                <a:lnTo>
                                  <a:pt x="9782" y="6267"/>
                                </a:lnTo>
                                <a:lnTo>
                                  <a:pt x="9775" y="6278"/>
                                </a:lnTo>
                                <a:lnTo>
                                  <a:pt x="9763" y="6285"/>
                                </a:lnTo>
                                <a:lnTo>
                                  <a:pt x="9747" y="6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任意多边形 53"/>
                        <wps:cNvSpPr/>
                        <wps:spPr>
                          <a:xfrm>
                            <a:off x="1057" y="208"/>
                            <a:ext cx="9785" cy="62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6288">
                                <a:moveTo>
                                  <a:pt x="0" y="6250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6250"/>
                                </a:lnTo>
                                <a:lnTo>
                                  <a:pt x="9782" y="6267"/>
                                </a:lnTo>
                                <a:lnTo>
                                  <a:pt x="9775" y="6278"/>
                                </a:lnTo>
                                <a:lnTo>
                                  <a:pt x="9763" y="6285"/>
                                </a:lnTo>
                                <a:lnTo>
                                  <a:pt x="9747" y="6288"/>
                                </a:lnTo>
                                <a:lnTo>
                                  <a:pt x="37" y="6288"/>
                                </a:lnTo>
                                <a:lnTo>
                                  <a:pt x="21" y="6285"/>
                                </a:lnTo>
                                <a:lnTo>
                                  <a:pt x="9" y="6278"/>
                                </a:lnTo>
                                <a:lnTo>
                                  <a:pt x="2" y="6267"/>
                                </a:lnTo>
                                <a:lnTo>
                                  <a:pt x="0" y="6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矩形 54"/>
                        <wps:cNvSpPr/>
                        <wps:spPr>
                          <a:xfrm>
                            <a:off x="1590" y="335"/>
                            <a:ext cx="9079" cy="606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2" name="矩形 55"/>
                        <wps:cNvSpPr/>
                        <wps:spPr>
                          <a:xfrm>
                            <a:off x="1065" y="335"/>
                            <a:ext cx="526" cy="606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3" name="直线 56"/>
                        <wps:cNvCnPr/>
                        <wps:spPr>
                          <a:xfrm>
                            <a:off x="1583" y="336"/>
                            <a:ext cx="0" cy="606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文本框 57"/>
                        <wps:cNvSpPr txBox="1"/>
                        <wps:spPr>
                          <a:xfrm>
                            <a:off x="2033" y="1215"/>
                            <a:ext cx="8305" cy="5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 w:line="253" w:lineRule="exact"/>
                                <w:ind w:left="289" w:right="0" w:hanging="29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将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pecl-memcache-php7.zip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pacing w:val="4"/>
                                  <w:w w:val="105"/>
                                  <w:sz w:val="17"/>
                                </w:rPr>
                                <w:t xml:space="preserve">文件传到服务器上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/root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 w:line="292" w:lineRule="exact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解压文件后进入此目录</w:t>
                              </w:r>
                            </w:p>
                            <w:p>
                              <w:pPr>
                                <w:spacing w:before="24" w:line="326" w:lineRule="auto"/>
                                <w:ind w:left="289" w:right="530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unzip</w:t>
                              </w:r>
                              <w:r>
                                <w:rPr>
                                  <w:color w:val="333333"/>
                                  <w:spacing w:val="-5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pecl-memcache-php7.zip cd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pecl-memcache-php7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 w:line="223" w:lineRule="exact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由于目录中没有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configure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配置环境文件</w:t>
                              </w:r>
                            </w:p>
                            <w:p>
                              <w:pPr>
                                <w:spacing w:before="0" w:line="270" w:lineRule="exact"/>
                                <w:ind w:left="289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执行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/usr/local/php/bin/phpize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来准备一个编译环境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 w:line="292" w:lineRule="exact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pacing w:val="5"/>
                                  <w:w w:val="105"/>
                                  <w:sz w:val="17"/>
                                </w:rPr>
                                <w:t>配置： 加配置</w:t>
                              </w:r>
                            </w:p>
                            <w:p>
                              <w:pPr>
                                <w:spacing w:before="25"/>
                                <w:ind w:left="28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./configure --with-php-config=/usr/local/php/bin/php-config</w:t>
                              </w:r>
                            </w:p>
                            <w:p>
                              <w:pPr>
                                <w:spacing w:before="15" w:line="240" w:lineRule="auto"/>
                                <w:rPr>
                                  <w:rFonts w:ascii="微软雅黑"/>
                                  <w:sz w:val="1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&amp;&amp;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install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编译和安装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微软雅黑"/>
                                  <w:sz w:val="1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0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安装成功后就会产生一个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memcache.so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文件</w:t>
                              </w:r>
                            </w:p>
                            <w:p>
                              <w:pPr>
                                <w:spacing w:before="25"/>
                                <w:ind w:left="28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/usr/local/php/lib/php/extensions/no-debug-non-zts-20151012/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3"/>
                                <w:ind w:left="289" w:right="0" w:hanging="29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修改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php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配置文件</w:t>
                              </w:r>
                            </w:p>
                            <w:p>
                              <w:pPr>
                                <w:spacing w:before="25"/>
                                <w:ind w:left="28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vim</w:t>
                              </w:r>
                              <w:r>
                                <w:rPr>
                                  <w:color w:val="333333"/>
                                  <w:spacing w:val="9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/usr/local/php/etc/php.ini</w:t>
                              </w:r>
                            </w:p>
                            <w:p>
                              <w:pPr>
                                <w:spacing w:before="3" w:line="292" w:lineRule="exact"/>
                                <w:ind w:left="289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添加以下信息</w:t>
                              </w:r>
                            </w:p>
                            <w:p>
                              <w:pPr>
                                <w:spacing w:before="0" w:line="292" w:lineRule="exact"/>
                                <w:ind w:left="28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722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 xml:space="preserve">行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extension_dir='/usr/local/php/lib/php/extensions/no-debug-non-zts-20151012/';</w:t>
                              </w:r>
                            </w:p>
                            <w:p>
                              <w:pPr>
                                <w:spacing w:before="24"/>
                                <w:ind w:left="86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extension="memcache.so";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90"/>
                                </w:tabs>
                                <w:spacing w:before="3" w:line="270" w:lineRule="exact"/>
                                <w:ind w:left="289" w:right="0" w:hanging="29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重启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apache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服务即可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查看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phpinfo())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文本框 58"/>
                        <wps:cNvSpPr txBox="1"/>
                        <wps:spPr>
                          <a:xfrm>
                            <a:off x="2033" y="404"/>
                            <a:ext cx="655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1.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首先下载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php7.0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支持的扩展包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pecl-memcache-php7.zip</w:t>
                              </w:r>
                            </w:p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地址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:https://github.com/websupport-sk/pecl-memcache/archive/php7.zip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6" name="文本框 59"/>
                        <wps:cNvSpPr txBox="1"/>
                        <wps:spPr>
                          <a:xfrm>
                            <a:off x="1214" y="460"/>
                            <a:ext cx="214" cy="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52.5pt;margin-top:10pt;height:315.15pt;width:490pt;mso-position-horizontal-relative:page;mso-wrap-distance-bottom:0pt;mso-wrap-distance-top:0pt;z-index:-251617280;mso-width-relative:page;mso-height-relative:page;" coordorigin="1050,201" coordsize="9800,6303" o:gfxdata="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b0CDKdgAAAALAQAADwAAAAAAAAABACAAAAAiAAAAZHJzL2Rvd25yZXYueG1sUEsBAhQAFAAA&#10;AAgAh07iQEYi9jTUBAAAXBcAAA4AAAAAAAAAAQAgAAAAJwEAAGRycy9lMm9Eb2MueG1sUEsFBgAA&#10;AAAGAAYAWQEAAG0IAAAAAA==&#10;">
                <o:lock v:ext="edit" aspectratio="f"/>
                <v:shape id="任意多边形 52" o:spid="_x0000_s1026" o:spt="100" style="position:absolute;left:1057;top:208;height:6288;width:9785;" fillcolor="#F8F8F8" filled="t" stroked="f" coordsize="9785,6288" o:gfxdata="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iypLgAAADbAAAA&#10;DwAAAAAAAAABACAAAAAiAAAAZHJzL2Rvd25yZXYueG1sUEsBAhQAFAAAAAgAh07iQDMvBZ47AAAA&#10;OQAAABAAAAAAAAAAAQAgAAAABwEAAGRycy9zaGFwZXhtbC54bWxQSwUGAAAAAAYABgBbAQAAsQMA&#10;AAAA&#10;" path="m9747,6288l37,6288,21,6285,9,6278,2,6267,0,6250,0,38,2,21,9,9,21,2,37,0,9747,0,9763,2,9775,9,9782,21,9784,38,9784,6250,9782,6267,9775,6278,9763,6285,9747,6288xe">
                  <v:fill on="t" focussize="0,0"/>
                  <v:stroke on="f"/>
                  <v:imagedata o:title=""/>
                  <o:lock v:ext="edit" aspectratio="f"/>
                </v:shape>
                <v:shape id="任意多边形 53" o:spid="_x0000_s1026" o:spt="100" style="position:absolute;left:1057;top:208;height:6288;width:9785;" filled="f" stroked="t" coordsize="9785,6288" o:gfxdata="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xi+8AAAA&#10;2wAAAA8AAAAAAAAAAQAgAAAAIgAAAGRycy9kb3ducmV2LnhtbFBLAQIUABQAAAAIAIdO4kAzLwWe&#10;OwAAADkAAAAQAAAAAAAAAAEAIAAAAAsBAABkcnMvc2hhcGV4bWwueG1sUEsFBgAAAAAGAAYAWwEA&#10;ALUDAAAAAA==&#10;" path="m0,6250l0,38,2,21,9,9,21,2,37,0,9747,0,9763,2,9775,9,9782,21,9784,38,9784,6250,9782,6267,9775,6278,9763,6285,9747,6288,37,6288,21,6285,9,6278,2,6267,0,6250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54" o:spid="_x0000_s1026" o:spt="1" style="position:absolute;left:1590;top:335;height:6063;width:9079;" fillcolor="#F8F8F8" filled="t" stroked="f" coordsize="21600,21600" o:gfxdata="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oPB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55" o:spid="_x0000_s1026" o:spt="1" style="position:absolute;left:1065;top:335;height:6063;width:526;" fillcolor="#F8F8F8" filled="t" stroked="f" coordsize="21600,21600" o:gfxdata="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IkXC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56" o:spid="_x0000_s1026" o:spt="20" style="position:absolute;left:1583;top:336;height:6062;width:0;" filled="f" stroked="t" coordsize="21600,21600" o:gfxdata="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xQj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57" o:spid="_x0000_s1026" o:spt="202" type="#_x0000_t202" style="position:absolute;left:2033;top:1215;height:5094;width:8305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 w:line="253" w:lineRule="exact"/>
                          <w:ind w:left="289" w:right="0" w:hanging="29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将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pecl-memcache-php7.zip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pacing w:val="4"/>
                            <w:w w:val="105"/>
                            <w:sz w:val="17"/>
                          </w:rPr>
                          <w:t xml:space="preserve">文件传到服务器上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/root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 w:line="292" w:lineRule="exact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解压文件后进入此目录</w:t>
                        </w:r>
                      </w:p>
                      <w:p>
                        <w:pPr>
                          <w:spacing w:before="24" w:line="326" w:lineRule="auto"/>
                          <w:ind w:left="289" w:right="530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unzip</w:t>
                        </w:r>
                        <w:r>
                          <w:rPr>
                            <w:color w:val="333333"/>
                            <w:spacing w:val="-5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pecl-memcache-php7.zip cd</w:t>
                        </w:r>
                        <w:r>
                          <w:rPr>
                            <w:color w:val="333333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pecl-memcache-php7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 w:line="223" w:lineRule="exact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由于目录中没有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configure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配置环境文件</w:t>
                        </w:r>
                      </w:p>
                      <w:p>
                        <w:pPr>
                          <w:spacing w:before="0" w:line="270" w:lineRule="exact"/>
                          <w:ind w:left="289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执行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/usr/local/php/bin/phpize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来准备一个编译环境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 w:line="292" w:lineRule="exact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spacing w:val="5"/>
                            <w:w w:val="105"/>
                            <w:sz w:val="17"/>
                          </w:rPr>
                          <w:t>配置： 加配置</w:t>
                        </w:r>
                      </w:p>
                      <w:p>
                        <w:pPr>
                          <w:spacing w:before="25"/>
                          <w:ind w:left="28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./configure --with-php-config=/usr/local/php/bin/php-config</w:t>
                        </w:r>
                      </w:p>
                      <w:p>
                        <w:pPr>
                          <w:spacing w:before="15" w:line="240" w:lineRule="auto"/>
                          <w:rPr>
                            <w:rFonts w:ascii="微软雅黑"/>
                            <w:sz w:val="1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make</w:t>
                        </w:r>
                        <w:r>
                          <w:rPr>
                            <w:color w:val="333333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&amp;&amp;</w:t>
                        </w:r>
                        <w:r>
                          <w:rPr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make</w:t>
                        </w:r>
                        <w:r>
                          <w:rPr>
                            <w:color w:val="333333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install</w:t>
                        </w:r>
                        <w:r>
                          <w:rPr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编译和安装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微软雅黑"/>
                            <w:sz w:val="1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0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安装成功后就会产生一个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memcache.so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文件</w:t>
                        </w:r>
                      </w:p>
                      <w:p>
                        <w:pPr>
                          <w:spacing w:before="25"/>
                          <w:ind w:left="28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/usr/local/php/lib/php/extensions/no-debug-non-zts-20151012/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3"/>
                          <w:ind w:left="289" w:right="0" w:hanging="29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修改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php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配置文件</w:t>
                        </w:r>
                      </w:p>
                      <w:p>
                        <w:pPr>
                          <w:spacing w:before="25"/>
                          <w:ind w:left="28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vim</w:t>
                        </w:r>
                        <w:r>
                          <w:rPr>
                            <w:color w:val="333333"/>
                            <w:spacing w:val="9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/usr/local/php/etc/php.ini</w:t>
                        </w:r>
                      </w:p>
                      <w:p>
                        <w:pPr>
                          <w:spacing w:before="3" w:line="292" w:lineRule="exact"/>
                          <w:ind w:left="289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添加以下信息</w:t>
                        </w:r>
                      </w:p>
                      <w:p>
                        <w:pPr>
                          <w:spacing w:before="0" w:line="292" w:lineRule="exact"/>
                          <w:ind w:left="28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722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 xml:space="preserve">行 </w:t>
                        </w:r>
                        <w:r>
                          <w:rPr>
                            <w:color w:val="333333"/>
                            <w:sz w:val="17"/>
                          </w:rPr>
                          <w:t>extension_dir='/usr/local/php/lib/php/extensions/no-debug-non-zts-20151012/';</w:t>
                        </w:r>
                      </w:p>
                      <w:p>
                        <w:pPr>
                          <w:spacing w:before="24"/>
                          <w:ind w:left="86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extension="memcache.so";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3" w:line="270" w:lineRule="exact"/>
                          <w:ind w:left="289" w:right="0" w:hanging="29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重启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apache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服务即可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查看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phpinfo())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033;top:404;height:502;width:655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1.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首先下载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php7.0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支持的扩展包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pecl-memcache-php7.zip</w:t>
                        </w:r>
                      </w:p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地址</w:t>
                        </w:r>
                        <w:r>
                          <w:rPr>
                            <w:color w:val="333333"/>
                            <w:sz w:val="17"/>
                          </w:rPr>
                          <w:t>:https://github.com/websupport-sk/pecl-memcache/archive/php7.zip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1214;top:460;height:5848;width:214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19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ind w:left="0"/>
        <w:rPr>
          <w:rFonts w:ascii="微软雅黑"/>
          <w:sz w:val="20"/>
        </w:rPr>
      </w:pPr>
    </w:p>
    <w:p>
      <w:pPr>
        <w:pStyle w:val="4"/>
        <w:spacing w:before="3"/>
        <w:ind w:left="0"/>
        <w:rPr>
          <w:rFonts w:ascii="微软雅黑"/>
          <w:sz w:val="10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6" w:after="0" w:line="240" w:lineRule="auto"/>
        <w:ind w:left="682" w:right="0" w:hanging="576"/>
        <w:jc w:val="left"/>
      </w:pPr>
      <w:bookmarkStart w:id="12" w:name="1.6 memcache命令**"/>
      <w:bookmarkEnd w:id="12"/>
      <w:bookmarkStart w:id="13" w:name="1.6 memcache命令**"/>
      <w:bookmarkEnd w:id="13"/>
      <w:r>
        <w:rPr>
          <w:color w:val="333333"/>
          <w:w w:val="110"/>
        </w:rPr>
        <w:t>memcache</w:t>
      </w:r>
      <w:r>
        <w:rPr>
          <w:rFonts w:hint="eastAsia" w:ascii="微软雅黑" w:eastAsia="微软雅黑"/>
          <w:color w:val="333333"/>
          <w:w w:val="110"/>
        </w:rPr>
        <w:t>命令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8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7" name="直线 61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0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PARAsk2AgAAtAQAAA4AAAAAAAAAAQAgAAAAIgEAAGRycy9lMm9Eb2Mu&#10;eG1sUEsFBgAAAAAGAAYAWQEAAMoFAAAAAA==&#10;">
                <o:lock v:ext="edit" aspectratio="f"/>
                <v:line id="直线 61" o:spid="_x0000_s1026" o:spt="20" style="position:absolute;left:0;top:8;height:0;width:9799;" filled="f" stroked="t" coordsize="21600,21600" o:gfxdata="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iwj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rFonts w:ascii="Arial"/>
          <w:sz w:val="2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8"/>
        <w:numPr>
          <w:ilvl w:val="2"/>
          <w:numId w:val="1"/>
        </w:numPr>
        <w:tabs>
          <w:tab w:val="left" w:pos="558"/>
        </w:tabs>
        <w:spacing w:before="76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set</w:t>
      </w:r>
    </w:p>
    <w:p>
      <w:pPr>
        <w:pStyle w:val="4"/>
        <w:spacing w:before="130" w:line="206" w:lineRule="auto"/>
        <w:ind w:right="130"/>
        <w:rPr>
          <w:rFonts w:hint="eastAsia" w:ascii="微软雅黑" w:eastAsia="微软雅黑"/>
        </w:rPr>
      </w:pPr>
      <w:r>
        <w:rPr>
          <w:color w:val="333333"/>
          <w:w w:val="95"/>
        </w:rPr>
        <w:t>set</w:t>
      </w:r>
      <w:r>
        <w:rPr>
          <w:rFonts w:hint="eastAsia" w:ascii="微软雅黑" w:eastAsia="微软雅黑"/>
          <w:color w:val="333333"/>
          <w:w w:val="95"/>
        </w:rPr>
        <w:t>的命令在</w:t>
      </w:r>
      <w:r>
        <w:rPr>
          <w:color w:val="333333"/>
          <w:w w:val="95"/>
        </w:rPr>
        <w:t>memcache</w:t>
      </w:r>
      <w:r>
        <w:rPr>
          <w:rFonts w:hint="eastAsia" w:ascii="微软雅黑" w:eastAsia="微软雅黑"/>
          <w:color w:val="333333"/>
          <w:w w:val="95"/>
        </w:rPr>
        <w:t>中的使用频率极高。</w:t>
      </w:r>
      <w:r>
        <w:rPr>
          <w:color w:val="333333"/>
          <w:w w:val="95"/>
        </w:rPr>
        <w:t>set</w:t>
      </w:r>
      <w:r>
        <w:rPr>
          <w:rFonts w:hint="eastAsia" w:ascii="微软雅黑" w:eastAsia="微软雅黑"/>
          <w:color w:val="333333"/>
          <w:w w:val="95"/>
        </w:rPr>
        <w:t>命令不但可以简单添加，如果</w:t>
      </w:r>
      <w:r>
        <w:rPr>
          <w:color w:val="333333"/>
          <w:w w:val="95"/>
        </w:rPr>
        <w:t>set</w:t>
      </w:r>
      <w:r>
        <w:rPr>
          <w:rFonts w:hint="eastAsia" w:ascii="微软雅黑" w:eastAsia="微软雅黑"/>
          <w:color w:val="333333"/>
          <w:w w:val="95"/>
        </w:rPr>
        <w:t>的</w:t>
      </w:r>
      <w:r>
        <w:rPr>
          <w:color w:val="333333"/>
          <w:spacing w:val="-3"/>
          <w:w w:val="95"/>
        </w:rPr>
        <w:t>key</w:t>
      </w:r>
      <w:r>
        <w:rPr>
          <w:rFonts w:hint="eastAsia" w:ascii="微软雅黑" w:eastAsia="微软雅黑"/>
          <w:color w:val="333333"/>
          <w:spacing w:val="-2"/>
          <w:w w:val="95"/>
        </w:rPr>
        <w:t xml:space="preserve">已经存在，该命令可以    </w:t>
      </w:r>
      <w:r>
        <w:rPr>
          <w:rFonts w:hint="eastAsia" w:ascii="微软雅黑" w:eastAsia="微软雅黑"/>
          <w:color w:val="333333"/>
        </w:rPr>
        <w:t>更新该</w:t>
      </w:r>
      <w:r>
        <w:rPr>
          <w:color w:val="333333"/>
          <w:spacing w:val="-3"/>
        </w:rPr>
        <w:t>key</w:t>
      </w:r>
      <w:r>
        <w:rPr>
          <w:rFonts w:hint="eastAsia" w:ascii="微软雅黑" w:eastAsia="微软雅黑"/>
          <w:color w:val="333333"/>
        </w:rPr>
        <w:t>所对应的原来的数据，也就是实现更新的作用。</w:t>
      </w:r>
    </w:p>
    <w:p>
      <w:pPr>
        <w:pStyle w:val="4"/>
        <w:spacing w:before="53" w:line="278" w:lineRule="auto"/>
        <w:ind w:right="4656"/>
        <w:rPr>
          <w:color w:val="333333"/>
        </w:rPr>
      </w:pPr>
      <w:r>
        <w:rPr>
          <w:rFonts w:hint="eastAsia" w:ascii="微软雅黑" w:eastAsia="微软雅黑"/>
          <w:color w:val="333333"/>
        </w:rPr>
        <w:t>格式</w:t>
      </w:r>
      <w:r>
        <w:rPr>
          <w:color w:val="333333"/>
        </w:rPr>
        <w:t xml:space="preserve">:Set </w:t>
      </w:r>
      <w:r>
        <w:rPr>
          <w:rFonts w:hint="eastAsia" w:ascii="微软雅黑" w:eastAsia="微软雅黑"/>
          <w:color w:val="333333"/>
        </w:rPr>
        <w:t xml:space="preserve">键名 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过期时间 值长度</w:t>
      </w:r>
      <w:r>
        <w:rPr>
          <w:color w:val="333333"/>
        </w:rPr>
        <w:t>,</w:t>
      </w:r>
      <w:r>
        <w:rPr>
          <w:rFonts w:hint="default"/>
          <w:color w:val="333333"/>
          <w:lang w:val="en-US"/>
        </w:rPr>
        <w:t xml:space="preserve"> </w:t>
      </w:r>
      <w:r>
        <w:rPr>
          <w:color w:val="333333"/>
        </w:rPr>
        <w:t>1</w:t>
      </w:r>
      <w:r>
        <w:rPr>
          <w:rFonts w:hint="eastAsia" w:ascii="微软雅黑" w:eastAsia="微软雅黑"/>
          <w:color w:val="333333"/>
        </w:rPr>
        <w:t>代表每个键名的标识例如</w:t>
      </w:r>
      <w:r>
        <w:rPr>
          <w:color w:val="333333"/>
        </w:rPr>
        <w:t>:set name 1 10 4</w:t>
      </w:r>
    </w:p>
    <w:p>
      <w:pPr>
        <w:pStyle w:val="4"/>
        <w:spacing w:before="53" w:line="278" w:lineRule="auto"/>
        <w:ind w:right="4656"/>
        <w:rPr>
          <w:rFonts w:hint="eastAsia" w:eastAsia="宋体"/>
          <w:color w:val="333333"/>
          <w:lang w:val="en-US" w:eastAsia="zh-CN"/>
        </w:rPr>
      </w:pPr>
      <w:r>
        <w:rPr>
          <w:rFonts w:hint="eastAsia"/>
          <w:color w:val="333333"/>
        </w:rPr>
        <w:t xml:space="preserve">set user 1 0 </w:t>
      </w:r>
      <w:r>
        <w:rPr>
          <w:rFonts w:hint="eastAsia" w:eastAsia="宋体"/>
          <w:color w:val="333333"/>
          <w:lang w:val="en-US" w:eastAsia="zh-CN"/>
        </w:rPr>
        <w:t>6 回车</w:t>
      </w:r>
    </w:p>
    <w:p>
      <w:pPr>
        <w:pStyle w:val="4"/>
        <w:spacing w:before="53" w:line="278" w:lineRule="auto"/>
        <w:ind w:right="4656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 xml:space="preserve">内容 </w:t>
      </w:r>
    </w:p>
    <w:p>
      <w:pPr>
        <w:pStyle w:val="4"/>
        <w:spacing w:before="53" w:line="278" w:lineRule="auto"/>
        <w:ind w:left="0" w:leftChars="0" w:right="4656" w:firstLine="0" w:firstLineChars="0"/>
        <w:rPr>
          <w:rFonts w:hint="eastAsia" w:eastAsia="宋体"/>
          <w:color w:val="333333"/>
          <w:lang w:val="en-US" w:eastAsia="zh-CN"/>
        </w:rPr>
      </w:pPr>
    </w:p>
    <w:p>
      <w:pPr>
        <w:pStyle w:val="8"/>
        <w:numPr>
          <w:ilvl w:val="2"/>
          <w:numId w:val="1"/>
        </w:numPr>
        <w:tabs>
          <w:tab w:val="left" w:pos="558"/>
        </w:tabs>
        <w:spacing w:before="25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get</w:t>
      </w:r>
    </w:p>
    <w:p>
      <w:pPr>
        <w:pStyle w:val="4"/>
        <w:spacing w:before="95" w:line="266" w:lineRule="auto"/>
        <w:ind w:right="829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spacing w:val="-4"/>
        </w:rPr>
        <w:t>获取缓存数据</w:t>
      </w:r>
      <w:r>
        <w:rPr>
          <w:rFonts w:hint="eastAsia" w:ascii="微软雅黑" w:eastAsia="微软雅黑"/>
          <w:color w:val="333333"/>
          <w:w w:val="95"/>
        </w:rPr>
        <w:t>格式</w:t>
      </w:r>
      <w:r>
        <w:rPr>
          <w:color w:val="333333"/>
          <w:w w:val="95"/>
        </w:rPr>
        <w:t>:get</w:t>
      </w:r>
      <w:r>
        <w:rPr>
          <w:color w:val="333333"/>
          <w:spacing w:val="4"/>
          <w:w w:val="95"/>
        </w:rPr>
        <w:t xml:space="preserve"> </w:t>
      </w:r>
      <w:r>
        <w:rPr>
          <w:rFonts w:hint="eastAsia" w:ascii="微软雅黑" w:eastAsia="微软雅黑"/>
          <w:color w:val="333333"/>
          <w:spacing w:val="-8"/>
          <w:w w:val="95"/>
        </w:rPr>
        <w:t>键名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60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delete</w:t>
      </w:r>
    </w:p>
    <w:p>
      <w:pPr>
        <w:pStyle w:val="4"/>
        <w:spacing w:before="8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删除数据</w:t>
      </w:r>
    </w:p>
    <w:p>
      <w:pPr>
        <w:pStyle w:val="4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格式</w:t>
      </w:r>
      <w:r>
        <w:rPr>
          <w:color w:val="333333"/>
        </w:rPr>
        <w:t xml:space="preserve">:delete </w:t>
      </w:r>
      <w:r>
        <w:rPr>
          <w:rFonts w:hint="eastAsia" w:ascii="微软雅黑" w:eastAsia="微软雅黑"/>
          <w:color w:val="333333"/>
        </w:rPr>
        <w:t>键名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82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add</w:t>
      </w:r>
    </w:p>
    <w:p>
      <w:pPr>
        <w:pStyle w:val="4"/>
        <w:spacing w:before="95"/>
        <w:rPr>
          <w:color w:val="0000FF"/>
        </w:rPr>
      </w:pPr>
      <w:r>
        <w:rPr>
          <w:rFonts w:hint="eastAsia" w:ascii="微软雅黑" w:eastAsia="微软雅黑"/>
          <w:color w:val="0000FF"/>
        </w:rPr>
        <w:t>只有数据不存在时进行添加</w:t>
      </w:r>
      <w:r>
        <w:rPr>
          <w:color w:val="0000FF"/>
        </w:rPr>
        <w:t>,</w:t>
      </w:r>
    </w:p>
    <w:p>
      <w:pPr>
        <w:pStyle w:val="4"/>
        <w:spacing w:before="40" w:line="278" w:lineRule="auto"/>
        <w:ind w:right="3977"/>
      </w:pPr>
      <w:r>
        <w:rPr>
          <w:rFonts w:hint="eastAsia" w:ascii="微软雅黑" w:eastAsia="微软雅黑"/>
          <w:color w:val="333333"/>
        </w:rPr>
        <w:t>格式</w:t>
      </w:r>
      <w:r>
        <w:rPr>
          <w:color w:val="333333"/>
        </w:rPr>
        <w:t xml:space="preserve">:add </w:t>
      </w:r>
      <w:r>
        <w:rPr>
          <w:rFonts w:hint="eastAsia" w:ascii="微软雅黑" w:eastAsia="微软雅黑"/>
          <w:color w:val="333333"/>
        </w:rPr>
        <w:t xml:space="preserve">键名 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过期时间</w:t>
      </w:r>
      <w:r>
        <w:rPr>
          <w:color w:val="333333"/>
        </w:rPr>
        <w:t>(</w:t>
      </w:r>
      <w:r>
        <w:rPr>
          <w:rFonts w:hint="eastAsia" w:ascii="微软雅黑" w:eastAsia="微软雅黑"/>
          <w:color w:val="333333"/>
        </w:rPr>
        <w:t>单位为秒</w:t>
      </w:r>
      <w:r>
        <w:rPr>
          <w:color w:val="333333"/>
        </w:rPr>
        <w:t xml:space="preserve">) </w:t>
      </w:r>
      <w:r>
        <w:rPr>
          <w:rFonts w:hint="eastAsia" w:ascii="微软雅黑" w:eastAsia="微软雅黑"/>
          <w:color w:val="333333"/>
        </w:rPr>
        <w:t>值长度，</w:t>
      </w:r>
      <w:r>
        <w:rPr>
          <w:color w:val="333333"/>
        </w:rPr>
        <w:t>1</w:t>
      </w:r>
      <w:r>
        <w:rPr>
          <w:rFonts w:hint="eastAsia" w:ascii="微软雅黑" w:eastAsia="微软雅黑"/>
          <w:color w:val="333333"/>
        </w:rPr>
        <w:t>代表的是标识号例如</w:t>
      </w:r>
      <w:r>
        <w:rPr>
          <w:color w:val="333333"/>
        </w:rPr>
        <w:t>:add name 1 20 5</w:t>
      </w:r>
      <w:r>
        <w:rPr>
          <w:rFonts w:hint="eastAsia" w:ascii="微软雅黑" w:eastAsia="微软雅黑"/>
          <w:color w:val="333333"/>
        </w:rPr>
        <w:t>，永不过期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过期时间设置为</w:t>
      </w:r>
      <w:r>
        <w:rPr>
          <w:color w:val="333333"/>
        </w:rPr>
        <w:t>0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25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hint="eastAsia" w:ascii="Arial Black" w:eastAsia="宋体"/>
          <w:color w:val="333333"/>
          <w:w w:val="95"/>
          <w:sz w:val="19"/>
          <w:lang w:val="en-US" w:eastAsia="zh-CN"/>
        </w:rPr>
        <w:t>r</w:t>
      </w:r>
      <w:r>
        <w:rPr>
          <w:rFonts w:ascii="Arial Black"/>
          <w:color w:val="333333"/>
          <w:w w:val="95"/>
          <w:sz w:val="19"/>
        </w:rPr>
        <w:t>eplace</w:t>
      </w:r>
      <w:r>
        <w:rPr>
          <w:rFonts w:hint="eastAsia" w:ascii="Arial Black" w:eastAsia="宋体"/>
          <w:color w:val="333333"/>
          <w:w w:val="95"/>
          <w:sz w:val="19"/>
          <w:lang w:val="en-US" w:eastAsia="zh-CN"/>
        </w:rPr>
        <w:t xml:space="preserve">  set</w:t>
      </w:r>
    </w:p>
    <w:p>
      <w:pPr>
        <w:pStyle w:val="4"/>
        <w:spacing w:before="9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只有数据存在时进行替换</w:t>
      </w:r>
    </w:p>
    <w:p>
      <w:pPr>
        <w:pStyle w:val="4"/>
        <w:spacing w:before="4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 xml:space="preserve">:replace </w:t>
      </w:r>
      <w:r>
        <w:rPr>
          <w:rFonts w:hint="eastAsia" w:ascii="微软雅黑" w:eastAsia="微软雅黑"/>
          <w:color w:val="333333"/>
        </w:rPr>
        <w:t xml:space="preserve">已经存在的键名 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过期时间 新值的长度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97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prepend</w:t>
      </w:r>
    </w:p>
    <w:p>
      <w:pPr>
        <w:pStyle w:val="4"/>
        <w:spacing w:before="8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在现有的缓存数据前添加缓存数据</w:t>
      </w:r>
    </w:p>
    <w:p>
      <w:pPr>
        <w:pStyle w:val="4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 xml:space="preserve">:prepend </w:t>
      </w:r>
      <w:r>
        <w:rPr>
          <w:rFonts w:hint="eastAsia" w:ascii="微软雅黑" w:eastAsia="微软雅黑"/>
          <w:color w:val="333333"/>
        </w:rPr>
        <w:t xml:space="preserve">缓存数据键名 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过期时间 前置值长度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81" w:after="0" w:line="240" w:lineRule="auto"/>
        <w:ind w:left="557" w:right="0" w:hanging="208"/>
        <w:jc w:val="left"/>
        <w:rPr>
          <w:rFonts w:ascii="Arial Black"/>
          <w:sz w:val="19"/>
        </w:rPr>
      </w:pPr>
      <w:r>
        <w:rPr>
          <w:rFonts w:ascii="Arial Black"/>
          <w:color w:val="333333"/>
          <w:sz w:val="19"/>
        </w:rPr>
        <w:t>append</w:t>
      </w:r>
    </w:p>
    <w:p>
      <w:pPr>
        <w:pStyle w:val="4"/>
        <w:spacing w:before="96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在现有的缓存数据后添加缓存数据</w:t>
      </w:r>
    </w:p>
    <w:p>
      <w:pPr>
        <w:pStyle w:val="4"/>
        <w:spacing w:before="4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 xml:space="preserve">:append </w:t>
      </w:r>
      <w:r>
        <w:rPr>
          <w:rFonts w:hint="eastAsia" w:ascii="微软雅黑" w:eastAsia="微软雅黑"/>
          <w:color w:val="333333"/>
        </w:rPr>
        <w:t xml:space="preserve">缓存数据键名 </w:t>
      </w:r>
      <w:r>
        <w:rPr>
          <w:color w:val="333333"/>
        </w:rPr>
        <w:t xml:space="preserve">1 </w:t>
      </w:r>
      <w:r>
        <w:rPr>
          <w:rFonts w:hint="eastAsia" w:ascii="微软雅黑" w:eastAsia="微软雅黑"/>
          <w:color w:val="333333"/>
        </w:rPr>
        <w:t>缓存时间 追加值长度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ascii="Arial Black" w:eastAsia="Arial Black"/>
          <w:sz w:val="19"/>
        </w:rPr>
      </w:pPr>
      <w:r>
        <w:rPr>
          <w:rFonts w:ascii="Arial Black" w:eastAsia="Arial Black"/>
          <w:color w:val="333333"/>
          <w:sz w:val="19"/>
        </w:rPr>
        <w:t xml:space="preserve">incr </w:t>
      </w:r>
      <w:r>
        <w:rPr>
          <w:rFonts w:hint="eastAsia" w:ascii="微软雅黑" w:eastAsia="微软雅黑"/>
          <w:color w:val="333333"/>
          <w:spacing w:val="-11"/>
          <w:sz w:val="19"/>
        </w:rPr>
        <w:t xml:space="preserve">与 </w:t>
      </w:r>
      <w:r>
        <w:rPr>
          <w:rFonts w:ascii="Arial Black" w:eastAsia="Arial Black"/>
          <w:color w:val="333333"/>
          <w:sz w:val="19"/>
        </w:rPr>
        <w:t>decr</w:t>
      </w:r>
    </w:p>
    <w:p>
      <w:pPr>
        <w:pStyle w:val="4"/>
        <w:spacing w:before="4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  <w:w w:val="105"/>
        </w:rPr>
        <w:t>自增或自减</w:t>
      </w:r>
      <w:r>
        <w:rPr>
          <w:rFonts w:hint="eastAsia" w:ascii="微软雅黑" w:eastAsia="微软雅黑"/>
          <w:color w:val="333333"/>
          <w:w w:val="105"/>
          <w:lang w:val="en-US" w:eastAsia="zh-CN"/>
        </w:rPr>
        <w:t xml:space="preserve">   </w:t>
      </w:r>
      <w:bookmarkStart w:id="19" w:name="_GoBack"/>
      <w:bookmarkEnd w:id="19"/>
      <w:r>
        <w:rPr>
          <w:rFonts w:hint="eastAsia" w:ascii="微软雅黑" w:eastAsia="微软雅黑"/>
          <w:color w:val="333333"/>
          <w:w w:val="105"/>
          <w:lang w:val="en-US" w:eastAsia="zh-CN"/>
        </w:rPr>
        <w:t>自 -&gt; 自己</w:t>
      </w:r>
    </w:p>
    <w:p>
      <w:pPr>
        <w:pStyle w:val="4"/>
        <w:spacing w:before="55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例如</w:t>
      </w:r>
      <w:r>
        <w:rPr>
          <w:color w:val="333333"/>
        </w:rPr>
        <w:t xml:space="preserve">:Incr </w:t>
      </w:r>
      <w:r>
        <w:rPr>
          <w:rFonts w:hint="eastAsia" w:ascii="微软雅黑" w:eastAsia="微软雅黑"/>
          <w:color w:val="333333"/>
        </w:rPr>
        <w:t>键名 加的值</w:t>
      </w:r>
    </w:p>
    <w:p>
      <w:pPr>
        <w:pStyle w:val="4"/>
        <w:spacing w:before="39"/>
        <w:ind w:left="962"/>
        <w:rPr>
          <w:rFonts w:hint="eastAsia" w:ascii="微软雅黑" w:eastAsia="微软雅黑"/>
        </w:rPr>
      </w:pPr>
      <w:r>
        <w:rPr>
          <w:color w:val="333333"/>
        </w:rPr>
        <w:t xml:space="preserve">Decr </w:t>
      </w:r>
      <w:r>
        <w:rPr>
          <w:rFonts w:hint="eastAsia" w:ascii="微软雅黑" w:eastAsia="微软雅黑"/>
          <w:color w:val="333333"/>
        </w:rPr>
        <w:t>键名 减的值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97" w:after="0" w:line="240" w:lineRule="auto"/>
        <w:ind w:left="557" w:right="0" w:hanging="208"/>
        <w:jc w:val="left"/>
        <w:rPr>
          <w:rFonts w:ascii="Arial Black" w:hAnsi="Arial Black"/>
          <w:sz w:val="19"/>
        </w:rPr>
      </w:pPr>
      <w:r>
        <w:rPr>
          <w:rFonts w:ascii="Arial Black" w:hAnsi="Arial Black"/>
          <w:color w:val="333333"/>
          <w:sz w:val="19"/>
        </w:rPr>
        <w:t>ﬂush_all</w:t>
      </w:r>
    </w:p>
    <w:p>
      <w:pPr>
        <w:pStyle w:val="4"/>
        <w:spacing w:before="8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清除所有缓存数据</w:t>
      </w:r>
    </w:p>
    <w:p>
      <w:pPr>
        <w:pStyle w:val="8"/>
        <w:numPr>
          <w:ilvl w:val="2"/>
          <w:numId w:val="1"/>
        </w:numPr>
        <w:tabs>
          <w:tab w:val="left" w:pos="558"/>
        </w:tabs>
        <w:spacing w:before="55" w:after="0" w:line="240" w:lineRule="auto"/>
        <w:ind w:left="557" w:right="0" w:hanging="328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sz w:val="19"/>
        </w:rPr>
        <w:t>quit</w:t>
      </w:r>
      <w:r>
        <w:rPr>
          <w:rFonts w:ascii="Arial Black" w:eastAsia="Arial Black"/>
          <w:color w:val="333333"/>
          <w:spacing w:val="-47"/>
          <w:sz w:val="19"/>
        </w:rPr>
        <w:t xml:space="preserve"> </w:t>
      </w:r>
      <w:r>
        <w:rPr>
          <w:rFonts w:hint="eastAsia" w:ascii="微软雅黑" w:eastAsia="微软雅黑"/>
          <w:color w:val="333333"/>
          <w:sz w:val="19"/>
        </w:rPr>
        <w:t>退出</w:t>
      </w:r>
    </w:p>
    <w:p>
      <w:pPr>
        <w:pStyle w:val="4"/>
        <w:spacing w:before="6"/>
        <w:ind w:left="0"/>
        <w:rPr>
          <w:rFonts w:hint="eastAsia" w:ascii="微软雅黑" w:eastAsia="宋体"/>
          <w:color w:val="0000FF"/>
          <w:sz w:val="26"/>
          <w:lang w:val="en-US" w:eastAsia="zh-CN"/>
        </w:rPr>
      </w:pPr>
      <w:r>
        <w:rPr>
          <w:rFonts w:hint="eastAsia" w:ascii="微软雅黑" w:eastAsia="宋体"/>
          <w:color w:val="0000FF"/>
          <w:sz w:val="26"/>
          <w:lang w:val="en-US" w:eastAsia="zh-CN"/>
        </w:rPr>
        <w:t>手册查找memcache</w:t>
      </w:r>
    </w:p>
    <w:p>
      <w:pPr>
        <w:pStyle w:val="4"/>
        <w:spacing w:before="6"/>
        <w:ind w:left="0"/>
        <w:rPr>
          <w:rFonts w:hint="default" w:ascii="微软雅黑" w:eastAsia="宋体"/>
          <w:color w:val="0000FF"/>
          <w:sz w:val="26"/>
          <w:lang w:val="en-US" w:eastAsia="zh-CN"/>
        </w:rPr>
      </w:pPr>
      <w:r>
        <w:rPr>
          <w:rFonts w:hint="eastAsia" w:ascii="微软雅黑" w:eastAsia="宋体"/>
          <w:color w:val="0000FF"/>
          <w:sz w:val="26"/>
          <w:lang w:val="en-US" w:eastAsia="zh-CN"/>
        </w:rPr>
        <w:t>Connect函数</w: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17" w:after="0" w:line="240" w:lineRule="auto"/>
        <w:ind w:left="682" w:right="0" w:hanging="576"/>
        <w:jc w:val="left"/>
      </w:pPr>
      <w:bookmarkStart w:id="14" w:name="1.7 memcache缓存实例一**"/>
      <w:bookmarkEnd w:id="14"/>
      <w:bookmarkStart w:id="15" w:name="1.7 memcache缓存实例一**"/>
      <w:bookmarkEnd w:id="15"/>
      <w:r>
        <w:rPr>
          <w:color w:val="333333"/>
          <w:w w:val="110"/>
        </w:rPr>
        <w:t>memcache</w:t>
      </w:r>
      <w:r>
        <w:rPr>
          <w:rFonts w:hint="eastAsia" w:ascii="微软雅黑" w:eastAsia="微软雅黑"/>
          <w:color w:val="333333"/>
          <w:w w:val="110"/>
        </w:rPr>
        <w:t>缓存实例一</w:t>
      </w:r>
      <w:r>
        <w:rPr>
          <w:color w:val="333333"/>
          <w:w w:val="110"/>
        </w:rPr>
        <w:t>**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50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9" name="直线 63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2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IYotANwIAALQEAAAOAAAAAAAAAAEAIAAAACIBAABkcnMvZTJvRG9j&#10;LnhtbFBLBQYAAAAABgAGAFkBAADLBQAAAAA=&#10;">
                <o:lock v:ext="edit" aspectratio="f"/>
                <v:line id="直线 63" o:spid="_x0000_s1026" o:spt="20" style="position:absolute;left:0;top:8;height:0;width:9799;" filled="f" stroked="t" coordsize="21600,21600" o:gfxdata="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8fP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8"/>
        <w:ind w:left="0"/>
        <w:rPr>
          <w:rFonts w:ascii="Arial"/>
          <w:b/>
          <w:sz w:val="15"/>
        </w:rPr>
      </w:pPr>
      <w: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139700</wp:posOffset>
                </wp:positionV>
                <wp:extent cx="6223000" cy="662305"/>
                <wp:effectExtent l="635" t="635" r="5715" b="3810"/>
                <wp:wrapTopAndBottom/>
                <wp:docPr id="10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662305"/>
                          <a:chOff x="1050" y="221"/>
                          <a:chExt cx="9800" cy="1043"/>
                        </a:xfrm>
                      </wpg:grpSpPr>
                      <wps:wsp>
                        <wps:cNvPr id="98" name="任意多边形 65"/>
                        <wps:cNvSpPr/>
                        <wps:spPr>
                          <a:xfrm>
                            <a:off x="1057" y="228"/>
                            <a:ext cx="9785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1028">
                                <a:moveTo>
                                  <a:pt x="9784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任意多边形 66"/>
                        <wps:cNvSpPr/>
                        <wps:spPr>
                          <a:xfrm>
                            <a:off x="1057" y="228"/>
                            <a:ext cx="9785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1028">
                                <a:moveTo>
                                  <a:pt x="0" y="102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028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矩形 67"/>
                        <wps:cNvSpPr/>
                        <wps:spPr>
                          <a:xfrm>
                            <a:off x="1590" y="355"/>
                            <a:ext cx="9079" cy="90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矩形 68"/>
                        <wps:cNvSpPr/>
                        <wps:spPr>
                          <a:xfrm>
                            <a:off x="1065" y="355"/>
                            <a:ext cx="526" cy="90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直线 69"/>
                        <wps:cNvCnPr/>
                        <wps:spPr>
                          <a:xfrm>
                            <a:off x="1583" y="356"/>
                            <a:ext cx="0" cy="90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文本框 70"/>
                        <wps:cNvSpPr txBox="1"/>
                        <wps:spPr>
                          <a:xfrm>
                            <a:off x="1050" y="220"/>
                            <a:ext cx="9800" cy="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40" w:lineRule="auto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4" w:line="292" w:lineRule="exact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缓存实例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 w:line="292" w:lineRule="exact"/>
                                <w:ind w:left="596" w:right="0" w:hanging="33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实例化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52.5pt;margin-top:11pt;height:52.15pt;width:490pt;mso-position-horizontal-relative:page;mso-wrap-distance-bottom:0pt;mso-wrap-distance-top:0pt;z-index:-251613184;mso-width-relative:page;mso-height-relative:page;" coordorigin="1050,221" coordsize="9800,1043" o:gfxdata="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8HKMPNcAAAALAQAADwAAAAAAAAABACAAAAAiAAAAZHJz&#10;L2Rvd25yZXYueG1sUEsBAhQAFAAAAAgAh07iQOfvi2E/BAAAdREAAA4AAAAAAAAAAQAgAAAAJgEA&#10;AGRycy9lMm9Eb2MueG1sUEsFBgAAAAAGAAYAWQEAANcHAAAAAA==&#10;">
                <o:lock v:ext="edit" aspectratio="f"/>
                <v:shape id="任意多边形 65" o:spid="_x0000_s1026" o:spt="100" style="position:absolute;left:1057;top:228;height:1028;width:9785;" fillcolor="#F8F8F8" filled="t" stroked="f" coordsize="9785,1028" o:gfxdata="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gBty5AAAA2wAA&#10;AA8AAAAAAAAAAQAgAAAAIgAAAGRycy9kb3ducmV2LnhtbFBLAQIUABQAAAAIAIdO4kAzLwWeOwAA&#10;ADkAAAAQAAAAAAAAAAEAIAAAAAgBAABkcnMvc2hhcGV4bWwueG1sUEsFBgAAAAAGAAYAWwEAALID&#10;AAAAAA==&#10;" path="m9784,1028l0,1028,0,38,2,21,9,9,21,2,37,0,9747,0,9763,2,9775,9,9782,21,9784,38,9784,1028xe">
                  <v:fill on="t" focussize="0,0"/>
                  <v:stroke on="f"/>
                  <v:imagedata o:title=""/>
                  <o:lock v:ext="edit" aspectratio="f"/>
                </v:shape>
                <v:shape id="任意多边形 66" o:spid="_x0000_s1026" o:spt="100" style="position:absolute;left:1057;top:228;height:1028;width:9785;" filled="f" stroked="t" coordsize="9785,1028" o:gfxdata="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Oo2LsAAADb&#10;AAAADwAAAAAAAAABACAAAAAiAAAAZHJzL2Rvd25yZXYueG1sUEsBAhQAFAAAAAgAh07iQDMvBZ47&#10;AAAAOQAAABAAAAAAAAAAAQAgAAAACgEAAGRycy9zaGFwZXhtbC54bWxQSwUGAAAAAAYABgBbAQAA&#10;tAMAAAAA&#10;" path="m0,1028l0,38,2,21,9,9,21,2,37,0,9747,0,9763,2,9775,9,9782,21,9784,38,9784,1028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67" o:spid="_x0000_s1026" o:spt="1" style="position:absolute;left:1590;top:355;height:901;width:9079;" fillcolor="#F8F8F8" filled="t" stroked="f" coordsize="21600,21600" o:gfxdata="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P3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68" o:spid="_x0000_s1026" o:spt="1" style="position:absolute;left:1065;top:355;height:901;width:526;" fillcolor="#F8F8F8" filled="t" stroked="f" coordsize="21600,21600" o:gfxdata="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9Su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9" o:spid="_x0000_s1026" o:spt="20" style="position:absolute;left:1583;top:356;height:900;width:0;" filled="f" stroked="t" coordsize="21600,21600" o:gfxdata="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q0Lb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70" o:spid="_x0000_s1026" o:spt="202" type="#_x0000_t202" style="position:absolute;left:1050;top:220;height:1043;width:9800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40" w:lineRule="auto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4" w:line="292" w:lineRule="exact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缓存实例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 w:line="292" w:lineRule="exact"/>
                          <w:ind w:left="596" w:right="0" w:hanging="3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实例化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15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4"/>
        <w:ind w:left="10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6223000" cy="4569460"/>
                <wp:effectExtent l="0" t="0" r="6350" b="2540"/>
                <wp:docPr id="58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4569460"/>
                          <a:chOff x="0" y="0"/>
                          <a:chExt cx="9800" cy="7196"/>
                        </a:xfrm>
                      </wpg:grpSpPr>
                      <wps:wsp>
                        <wps:cNvPr id="51" name="任意多边形 72"/>
                        <wps:cNvSpPr/>
                        <wps:spPr>
                          <a:xfrm>
                            <a:off x="7" y="7"/>
                            <a:ext cx="9785" cy="71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7181">
                                <a:moveTo>
                                  <a:pt x="9746" y="7180"/>
                                </a:moveTo>
                                <a:lnTo>
                                  <a:pt x="37" y="7180"/>
                                </a:lnTo>
                                <a:lnTo>
                                  <a:pt x="21" y="7178"/>
                                </a:lnTo>
                                <a:lnTo>
                                  <a:pt x="9" y="7171"/>
                                </a:lnTo>
                                <a:lnTo>
                                  <a:pt x="2" y="7159"/>
                                </a:lnTo>
                                <a:lnTo>
                                  <a:pt x="0" y="7143"/>
                                </a:lnTo>
                                <a:lnTo>
                                  <a:pt x="0" y="0"/>
                                </a:lnTo>
                                <a:lnTo>
                                  <a:pt x="9784" y="0"/>
                                </a:lnTo>
                                <a:lnTo>
                                  <a:pt x="9784" y="7143"/>
                                </a:lnTo>
                                <a:lnTo>
                                  <a:pt x="9781" y="7159"/>
                                </a:lnTo>
                                <a:lnTo>
                                  <a:pt x="9774" y="7171"/>
                                </a:lnTo>
                                <a:lnTo>
                                  <a:pt x="9763" y="7178"/>
                                </a:lnTo>
                                <a:lnTo>
                                  <a:pt x="9746" y="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直线 73"/>
                        <wps:cNvCnPr/>
                        <wps:spPr>
                          <a:xfrm flipV="1">
                            <a:off x="8" y="8"/>
                            <a:ext cx="0" cy="714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任意多边形 74"/>
                        <wps:cNvSpPr/>
                        <wps:spPr>
                          <a:xfrm>
                            <a:off x="7" y="7"/>
                            <a:ext cx="9785" cy="71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5" h="7181">
                                <a:moveTo>
                                  <a:pt x="9784" y="0"/>
                                </a:moveTo>
                                <a:lnTo>
                                  <a:pt x="9784" y="7143"/>
                                </a:lnTo>
                                <a:lnTo>
                                  <a:pt x="9781" y="7159"/>
                                </a:lnTo>
                                <a:lnTo>
                                  <a:pt x="9774" y="7171"/>
                                </a:lnTo>
                                <a:lnTo>
                                  <a:pt x="9763" y="7178"/>
                                </a:lnTo>
                                <a:lnTo>
                                  <a:pt x="9746" y="7180"/>
                                </a:lnTo>
                                <a:lnTo>
                                  <a:pt x="37" y="7180"/>
                                </a:lnTo>
                                <a:lnTo>
                                  <a:pt x="21" y="7178"/>
                                </a:lnTo>
                                <a:lnTo>
                                  <a:pt x="9" y="7171"/>
                                </a:lnTo>
                                <a:lnTo>
                                  <a:pt x="2" y="7159"/>
                                </a:lnTo>
                                <a:lnTo>
                                  <a:pt x="0" y="714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矩形 75"/>
                        <wps:cNvSpPr/>
                        <wps:spPr>
                          <a:xfrm>
                            <a:off x="540" y="7"/>
                            <a:ext cx="9079" cy="708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矩形 76"/>
                        <wps:cNvSpPr/>
                        <wps:spPr>
                          <a:xfrm>
                            <a:off x="15" y="7"/>
                            <a:ext cx="526" cy="708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直线 77"/>
                        <wps:cNvCnPr/>
                        <wps:spPr>
                          <a:xfrm>
                            <a:off x="533" y="8"/>
                            <a:ext cx="0" cy="708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文本框 78"/>
                        <wps:cNvSpPr txBox="1"/>
                        <wps:spPr>
                          <a:xfrm>
                            <a:off x="0" y="0"/>
                            <a:ext cx="9800" cy="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46"/>
                                <w:ind w:left="596" w:right="0" w:hanging="33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$memcache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color w:val="770087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连接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</w:p>
                            <w:p>
                              <w:pPr>
                                <w:tabs>
                                  <w:tab w:val="left" w:pos="596"/>
                                </w:tabs>
                                <w:spacing w:before="25"/>
                                <w:ind w:left="26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$memcache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connect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"192.168.22.34"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116644"/>
                                  <w:w w:val="105"/>
                                  <w:sz w:val="17"/>
                                </w:rPr>
                                <w:t>11211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键名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33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"data"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获取键名为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的缓存数据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4"/>
                                <w:ind w:left="596" w:right="0" w:hanging="43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$res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$memcache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434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判断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43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empty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$res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)){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/>
                                <w:ind w:left="982" w:right="0" w:hanging="82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获取数据库的数据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color w:val="7700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"mysql:host=localhost;dbname=</w:t>
                              </w:r>
                              <w:r>
                                <w:rPr>
                                  <w:rFonts w:hint="eastAsia" w:eastAsia="宋体"/>
                                  <w:color w:val="AA1111"/>
                                  <w:w w:val="105"/>
                                  <w:sz w:val="17"/>
                                  <w:lang w:val="en-US" w:eastAsia="zh-CN"/>
                                </w:rPr>
                                <w:t>php42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"root"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"123456"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color w:val="3300AA"/>
                                  <w:w w:val="105"/>
                                  <w:sz w:val="17"/>
                                </w:rPr>
                                <w:t>exec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"set names</w:t>
                              </w:r>
                              <w:r>
                                <w:rPr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utf8"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执行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sql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$list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$pdo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query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"select * from</w:t>
                              </w:r>
                              <w:r>
                                <w:rPr>
                                  <w:color w:val="AA1111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stu"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/>
                                <w:ind w:left="982" w:right="0" w:hanging="82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获取结果集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$res1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$list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fetchAll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PDO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FETCH_ASSOC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 w:line="292" w:lineRule="exact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color w:val="770087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这是获取数据库的数据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0" w:line="292" w:lineRule="exact"/>
                                <w:ind w:left="982" w:right="0" w:hanging="82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把数据库的数据存储在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$memcache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$res1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/>
                                <w:ind w:left="982" w:right="0" w:hanging="82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获取缓存数据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4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$data1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$memcache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$key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82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color w:val="770087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A1111"/>
                                  <w:w w:val="105"/>
                                  <w:sz w:val="17"/>
                                </w:rPr>
                                <w:t>"&lt;pre&gt;"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982"/>
                                  <w:tab w:val="left" w:pos="983"/>
                                </w:tabs>
                                <w:spacing w:before="72" w:line="326" w:lineRule="auto"/>
                                <w:ind w:left="163" w:right="7173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00AA"/>
                                  <w:sz w:val="17"/>
                                </w:rPr>
                                <w:t>var_dump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sz w:val="17"/>
                                </w:rPr>
                                <w:t>$data1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);</w:t>
                              </w:r>
                              <w:r>
                                <w:rPr>
                                  <w:color w:val="9999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28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val="left" w:pos="693"/>
                                </w:tabs>
                                <w:spacing w:before="0" w:line="198" w:lineRule="exact"/>
                                <w:ind w:left="16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29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1" o:spid="_x0000_s1026" o:spt="203" style="height:359.8pt;width:490pt;" coordsize="9800,7196" o:gfxdata="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rKl+81gAAAAUBAAAPAAAAAAAAAAEAIAAAACIAAABkcnMvZG93bnJldi54bWxQ&#10;SwECFAAUAAAACACHTuJA0OeKEGwEAABgEwAADgAAAAAAAAABACAAAAAlAQAAZHJzL2Uyb0RvYy54&#10;bWxQSwUGAAAAAAYABgBZAQAAAwgAAAAA&#10;">
                <o:lock v:ext="edit" aspectratio="f"/>
                <v:shape id="任意多边形 72" o:spid="_x0000_s1026" o:spt="100" style="position:absolute;left:7;top:7;height:7181;width:9785;" fillcolor="#F8F8F8" filled="t" stroked="f" coordsize="9785,7181" o:gfxdata="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ht8O8AAAA&#10;2wAAAA8AAAAAAAAAAQAgAAAAIgAAAGRycy9kb3ducmV2LnhtbFBLAQIUABQAAAAIAIdO4kAzLwWe&#10;OwAAADkAAAAQAAAAAAAAAAEAIAAAAAsBAABkcnMvc2hhcGV4bWwueG1sUEsFBgAAAAAGAAYAWwEA&#10;ALUDAAAAAA==&#10;" path="m9746,7180l37,7180,21,7178,9,7171,2,7159,0,7143,0,0,9784,0,9784,7143,9781,7159,9774,7171,9763,7178,9746,7180xe">
                  <v:fill on="t" focussize="0,0"/>
                  <v:stroke on="f"/>
                  <v:imagedata o:title=""/>
                  <o:lock v:ext="edit" aspectratio="f"/>
                </v:shape>
                <v:line id="直线 73" o:spid="_x0000_s1026" o:spt="20" style="position:absolute;left:8;top:8;flip:y;height:7143;width:0;" filled="f" stroked="t" coordsize="21600,21600" o:gfxdata="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7hD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74" o:spid="_x0000_s1026" o:spt="100" style="position:absolute;left:7;top:7;height:7181;width:9785;" filled="f" stroked="t" coordsize="9785,7181" o:gfxdata="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mcle/&#10;AAAA2wAAAA8AAAAAAAAAAQAgAAAAIgAAAGRycy9kb3ducmV2LnhtbFBLAQIUABQAAAAIAIdO4kAz&#10;LwWeOwAAADkAAAAQAAAAAAAAAAEAIAAAAA4BAABkcnMvc2hhcGV4bWwueG1sUEsFBgAAAAAGAAYA&#10;WwEAALgDAAAAAA==&#10;" path="m9784,0l9784,7143,9781,7159,9774,7171,9763,7178,9746,7180,37,7180,21,7178,9,7171,2,7159,0,7143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75" o:spid="_x0000_s1026" o:spt="1" style="position:absolute;left:540;top:7;height:7083;width:9079;" fillcolor="#F8F8F8" filled="t" stroked="f" coordsize="21600,21600" o:gfxdata="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QW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76" o:spid="_x0000_s1026" o:spt="1" style="position:absolute;left:15;top:7;height:7083;width:526;" fillcolor="#F8F8F8" filled="t" stroked="f" coordsize="21600,21600" o:gfxdata="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izn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77" o:spid="_x0000_s1026" o:spt="20" style="position:absolute;left:533;top:8;height:7082;width:0;" filled="f" stroked="t" coordsize="21600,21600" o:gfxdata="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sR8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78" o:spid="_x0000_s1026" o:spt="202" type="#_x0000_t202" style="position:absolute;left:0;top:0;height:7196;width:980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46"/>
                          <w:ind w:left="596" w:right="0" w:hanging="3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$memcache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color w:val="770087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连接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</w:p>
                      <w:p>
                        <w:pPr>
                          <w:tabs>
                            <w:tab w:val="left" w:pos="596"/>
                          </w:tabs>
                          <w:spacing w:before="25"/>
                          <w:ind w:left="26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$memcache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connect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"192.168.22.34"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color w:val="116644"/>
                            <w:w w:val="105"/>
                            <w:sz w:val="17"/>
                          </w:rPr>
                          <w:t>11211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键名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3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$key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"data"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获取键名为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的缓存数据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4"/>
                          <w:ind w:left="596" w:right="0" w:hanging="4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$res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$memcache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get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$key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434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判断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4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empty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$res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)){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/>
                          <w:ind w:left="982" w:right="0" w:hanging="82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获取数据库的数据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color w:val="7700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"mysql:host=localhost;dbname=</w:t>
                        </w:r>
                        <w:r>
                          <w:rPr>
                            <w:rFonts w:hint="eastAsia" w:eastAsia="宋体"/>
                            <w:color w:val="AA1111"/>
                            <w:w w:val="105"/>
                            <w:sz w:val="17"/>
                            <w:lang w:val="en-US" w:eastAsia="zh-CN"/>
                          </w:rPr>
                          <w:t>php42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"root"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"123456"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color w:val="3300AA"/>
                            <w:w w:val="105"/>
                            <w:sz w:val="17"/>
                          </w:rPr>
                          <w:t>exec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"set names</w:t>
                        </w:r>
                        <w:r>
                          <w:rPr>
                            <w:color w:val="AA1111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utf8"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执行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sql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$list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$pdo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query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"select * from</w:t>
                        </w:r>
                        <w:r>
                          <w:rPr>
                            <w:color w:val="AA1111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stu"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/>
                          <w:ind w:left="982" w:right="0" w:hanging="82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获取结果集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$res1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$list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fetchAll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w w:val="105"/>
                            <w:sz w:val="17"/>
                          </w:rPr>
                          <w:t>PDO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w w:val="105"/>
                            <w:sz w:val="17"/>
                          </w:rPr>
                          <w:t>FETCH_ASSOC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 w:line="292" w:lineRule="exact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color w:val="770087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这是获取数据库的数据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0" w:line="292" w:lineRule="exact"/>
                          <w:ind w:left="982" w:right="0" w:hanging="82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把数据库的数据存储在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里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$memcache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$key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$res1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else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/>
                          <w:ind w:left="982" w:right="0" w:hanging="82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获取缓存数据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4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$data1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$memcache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w w:val="105"/>
                            <w:sz w:val="17"/>
                          </w:rPr>
                          <w:t>get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$key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8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color w:val="770087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A1111"/>
                            <w:w w:val="105"/>
                            <w:sz w:val="17"/>
                          </w:rPr>
                          <w:t>"&lt;pre&gt;"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982"/>
                            <w:tab w:val="left" w:pos="983"/>
                          </w:tabs>
                          <w:spacing w:before="72" w:line="326" w:lineRule="auto"/>
                          <w:ind w:left="163" w:right="7173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00AA"/>
                            <w:sz w:val="17"/>
                          </w:rPr>
                          <w:t>var_dump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sz w:val="17"/>
                          </w:rPr>
                          <w:t>$data1</w:t>
                        </w:r>
                        <w:r>
                          <w:rPr>
                            <w:color w:val="333333"/>
                            <w:sz w:val="17"/>
                          </w:rPr>
                          <w:t>);</w:t>
                        </w:r>
                        <w:r>
                          <w:rPr>
                            <w:color w:val="99999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28</w:t>
                        </w: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  <w:p>
                        <w:pPr>
                          <w:tabs>
                            <w:tab w:val="left" w:pos="693"/>
                          </w:tabs>
                          <w:spacing w:before="0" w:line="198" w:lineRule="exact"/>
                          <w:ind w:left="16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29</w:t>
                        </w: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0"/>
        <w:rPr>
          <w:rFonts w:ascii="Arial"/>
          <w:b/>
          <w:sz w:val="20"/>
        </w:rPr>
      </w:pPr>
    </w:p>
    <w:p>
      <w:pPr>
        <w:pStyle w:val="4"/>
        <w:ind w:left="0"/>
        <w:rPr>
          <w:rFonts w:ascii="Arial"/>
          <w:b/>
          <w:sz w:val="20"/>
        </w:rPr>
      </w:pPr>
    </w:p>
    <w:p>
      <w:pPr>
        <w:pStyle w:val="4"/>
        <w:ind w:left="0"/>
        <w:rPr>
          <w:rFonts w:ascii="Arial"/>
          <w:b/>
          <w:sz w:val="20"/>
        </w:rPr>
      </w:pPr>
    </w:p>
    <w:p>
      <w:pPr>
        <w:pStyle w:val="4"/>
        <w:spacing w:before="5"/>
        <w:ind w:left="0"/>
        <w:rPr>
          <w:rFonts w:ascii="Arial"/>
          <w:b/>
          <w:sz w:val="26"/>
        </w:rPr>
      </w:pPr>
    </w:p>
    <w:p>
      <w:pPr>
        <w:spacing w:before="0" w:after="9" w:line="795" w:lineRule="exact"/>
        <w:ind w:left="107" w:right="0" w:firstLine="0"/>
        <w:jc w:val="left"/>
        <w:rPr>
          <w:rFonts w:hint="eastAsia" w:ascii="微软雅黑" w:eastAsia="微软雅黑"/>
          <w:b/>
          <w:sz w:val="44"/>
        </w:rPr>
      </w:pPr>
      <w:bookmarkStart w:id="16" w:name="第二章"/>
      <w:bookmarkEnd w:id="16"/>
      <w:r>
        <w:rPr>
          <w:rFonts w:hint="eastAsia" w:ascii="微软雅黑" w:eastAsia="微软雅黑"/>
          <w:b/>
          <w:color w:val="333333"/>
          <w:sz w:val="44"/>
        </w:rPr>
        <w:t>第二章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0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59" name="直线 8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CrEtvWNwIAALQEAAAOAAAAAAAAAAEAIAAAACIBAABkcnMvZTJvRG9j&#10;LnhtbFBLBQYAAAAABgAGAFkBAADLBQAAAAA=&#10;">
                <o:lock v:ext="edit" aspectratio="f"/>
                <v:line id="直线 80" o:spid="_x0000_s1026" o:spt="20" style="position:absolute;left:0;top:8;height:0;width:9799;" filled="f" stroked="t" coordsize="21600,21600" o:gfxdata="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KGU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1"/>
          <w:numId w:val="7"/>
        </w:numPr>
        <w:tabs>
          <w:tab w:val="left" w:pos="683"/>
        </w:tabs>
        <w:spacing w:before="72" w:after="0" w:line="240" w:lineRule="auto"/>
        <w:ind w:left="682" w:right="0" w:hanging="576"/>
        <w:jc w:val="left"/>
        <w:rPr>
          <w:rFonts w:ascii="Arial" w:eastAsia="Arial"/>
          <w:b/>
          <w:sz w:val="34"/>
        </w:rPr>
      </w:pPr>
      <w:bookmarkStart w:id="17" w:name="1.1 memcache存储session实战开发**"/>
      <w:bookmarkEnd w:id="17"/>
      <w:bookmarkStart w:id="18" w:name="1.1 memcache存储session实战开发**"/>
      <w:bookmarkEnd w:id="18"/>
      <w:r>
        <w:rPr>
          <w:rFonts w:ascii="Arial" w:eastAsia="Arial"/>
          <w:b/>
          <w:color w:val="333333"/>
          <w:w w:val="110"/>
          <w:sz w:val="34"/>
        </w:rPr>
        <w:t>memcache</w:t>
      </w:r>
      <w:r>
        <w:rPr>
          <w:rFonts w:hint="eastAsia" w:ascii="微软雅黑" w:eastAsia="微软雅黑"/>
          <w:b/>
          <w:color w:val="333333"/>
          <w:w w:val="110"/>
          <w:sz w:val="34"/>
        </w:rPr>
        <w:t>存储</w:t>
      </w:r>
      <w:r>
        <w:rPr>
          <w:rFonts w:ascii="Arial" w:eastAsia="Arial"/>
          <w:b/>
          <w:color w:val="333333"/>
          <w:w w:val="110"/>
          <w:sz w:val="34"/>
        </w:rPr>
        <w:t>session</w:t>
      </w:r>
      <w:r>
        <w:rPr>
          <w:rFonts w:hint="eastAsia" w:ascii="微软雅黑" w:eastAsia="微软雅黑"/>
          <w:b/>
          <w:color w:val="333333"/>
          <w:w w:val="110"/>
          <w:sz w:val="34"/>
        </w:rPr>
        <w:t>实战开发</w:t>
      </w:r>
      <w:r>
        <w:rPr>
          <w:rFonts w:ascii="Arial" w:eastAsia="Arial"/>
          <w:b/>
          <w:color w:val="333333"/>
          <w:w w:val="110"/>
          <w:sz w:val="34"/>
        </w:rPr>
        <w:t>**</w:t>
      </w:r>
    </w:p>
    <w:p>
      <w:pPr>
        <w:pStyle w:val="4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2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1" name="直线 8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ABAAzqNwIAALQEAAAOAAAAAAAAAAEAIAAAACIBAABkcnMvZTJvRG9j&#10;LnhtbFBLBQYAAAAABgAGAFkBAADLBQAAAAA=&#10;">
                <o:lock v:ext="edit" aspectratio="f"/>
                <v:line id="直线 82" o:spid="_x0000_s1026" o:spt="20" style="position:absolute;left:0;top:8;height:0;width:9799;" filled="f" stroked="t" coordsize="21600,21600" o:gfxdata="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yo7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0"/>
        </w:numPr>
        <w:tabs>
          <w:tab w:val="left" w:pos="558"/>
        </w:tabs>
        <w:spacing w:before="165" w:after="0" w:line="240" w:lineRule="auto"/>
        <w:ind w:left="349" w:leftChars="0" w:right="0" w:righ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看用户登录实例</w:t>
      </w:r>
    </w:p>
    <w:p>
      <w:pPr>
        <w:pStyle w:val="8"/>
        <w:numPr>
          <w:ilvl w:val="0"/>
          <w:numId w:val="0"/>
        </w:numPr>
        <w:tabs>
          <w:tab w:val="left" w:pos="558"/>
        </w:tabs>
        <w:spacing w:before="165" w:after="0" w:line="240" w:lineRule="auto"/>
        <w:ind w:left="349" w:leftChars="0" w:right="0" w:rightChars="0"/>
        <w:jc w:val="left"/>
        <w:rPr>
          <w:rFonts w:hint="eastAsia" w:ascii="微软雅黑" w:eastAsia="微软雅黑"/>
          <w:sz w:val="19"/>
        </w:rPr>
      </w:pPr>
      <w:r>
        <w:drawing>
          <wp:inline distT="0" distB="0" distL="114300" distR="114300">
            <wp:extent cx="2838450" cy="314325"/>
            <wp:effectExtent l="0" t="0" r="0" b="9525"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7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目的</w:t>
      </w:r>
    </w:p>
    <w:p>
      <w:pPr>
        <w:pStyle w:val="4"/>
        <w:spacing w:before="40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提高</w:t>
      </w:r>
      <w:r>
        <w:rPr>
          <w:color w:val="333333"/>
        </w:rPr>
        <w:t>session</w:t>
      </w:r>
      <w:r>
        <w:rPr>
          <w:rFonts w:hint="eastAsia" w:ascii="微软雅黑" w:eastAsia="微软雅黑"/>
          <w:color w:val="333333"/>
        </w:rPr>
        <w:t>的访问效率</w:t>
      </w:r>
    </w:p>
    <w:p>
      <w:pPr>
        <w:pStyle w:val="8"/>
        <w:numPr>
          <w:ilvl w:val="2"/>
          <w:numId w:val="7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使用到函数</w:t>
      </w:r>
    </w:p>
    <w:p>
      <w:pPr>
        <w:pStyle w:val="4"/>
        <w:spacing w:before="39"/>
        <w:rPr>
          <w:rFonts w:hint="eastAsia" w:ascii="微软雅黑" w:eastAsia="微软雅黑"/>
        </w:rPr>
      </w:pPr>
      <w:r>
        <w:rPr>
          <w:color w:val="333333"/>
        </w:rPr>
        <w:t xml:space="preserve">session_set_save_handler </w:t>
      </w:r>
      <w:r>
        <w:rPr>
          <w:rFonts w:hint="eastAsia" w:ascii="微软雅黑" w:eastAsia="微软雅黑"/>
          <w:color w:val="333333"/>
        </w:rPr>
        <w:t>用户自定义</w:t>
      </w:r>
      <w:r>
        <w:rPr>
          <w:color w:val="333333"/>
        </w:rPr>
        <w:t>session</w:t>
      </w:r>
      <w:r>
        <w:rPr>
          <w:rFonts w:hint="eastAsia" w:ascii="微软雅黑" w:eastAsia="微软雅黑"/>
          <w:color w:val="333333"/>
        </w:rPr>
        <w:t>存储函数</w:t>
      </w:r>
    </w:p>
    <w:p>
      <w:pPr>
        <w:pStyle w:val="8"/>
        <w:numPr>
          <w:ilvl w:val="2"/>
          <w:numId w:val="7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演示代码</w:t>
      </w:r>
    </w:p>
    <w:p>
      <w:pPr>
        <w:pStyle w:val="4"/>
        <w:spacing w:before="14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127635</wp:posOffset>
                </wp:positionV>
                <wp:extent cx="5936615" cy="1596390"/>
                <wp:effectExtent l="635" t="635" r="6350" b="3175"/>
                <wp:wrapTopAndBottom/>
                <wp:docPr id="112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1596390"/>
                          <a:chOff x="1501" y="201"/>
                          <a:chExt cx="9349" cy="2514"/>
                        </a:xfrm>
                      </wpg:grpSpPr>
                      <wps:wsp>
                        <wps:cNvPr id="105" name="任意多边形 84"/>
                        <wps:cNvSpPr/>
                        <wps:spPr>
                          <a:xfrm>
                            <a:off x="1508" y="208"/>
                            <a:ext cx="9334" cy="24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2499">
                                <a:moveTo>
                                  <a:pt x="9334" y="2498"/>
                                </a:moveTo>
                                <a:lnTo>
                                  <a:pt x="0" y="249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2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6" name="任意多边形 85"/>
                        <wps:cNvSpPr/>
                        <wps:spPr>
                          <a:xfrm>
                            <a:off x="1508" y="208"/>
                            <a:ext cx="9334" cy="24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2499">
                                <a:moveTo>
                                  <a:pt x="0" y="249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7"/>
                                </a:lnTo>
                                <a:lnTo>
                                  <a:pt x="9334" y="2498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7" name="矩形 86"/>
                        <wps:cNvSpPr/>
                        <wps:spPr>
                          <a:xfrm>
                            <a:off x="2040" y="336"/>
                            <a:ext cx="8629" cy="23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矩形 87"/>
                        <wps:cNvSpPr/>
                        <wps:spPr>
                          <a:xfrm>
                            <a:off x="1515" y="336"/>
                            <a:ext cx="526" cy="23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直线 88"/>
                        <wps:cNvCnPr/>
                        <wps:spPr>
                          <a:xfrm>
                            <a:off x="2033" y="336"/>
                            <a:ext cx="0" cy="23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文本框 89"/>
                        <wps:cNvSpPr txBox="1"/>
                        <wps:spPr>
                          <a:xfrm>
                            <a:off x="1761" y="461"/>
                            <a:ext cx="117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1" name="文本框 90"/>
                        <wps:cNvSpPr txBox="1"/>
                        <wps:spPr>
                          <a:xfrm>
                            <a:off x="2387" y="461"/>
                            <a:ext cx="3768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spacing w:before="3" w:line="259" w:lineRule="auto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z w:val="17"/>
                                </w:rPr>
                                <w:t>把用户登录的</w:t>
                              </w:r>
                              <w:r>
                                <w:rPr>
                                  <w:color w:val="AA5400"/>
                                  <w:sz w:val="17"/>
                                </w:rPr>
                                <w:t>session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z w:val="17"/>
                                </w:rPr>
                                <w:t>信息存储在</w:t>
                              </w:r>
                              <w:r>
                                <w:rPr>
                                  <w:color w:val="AA5400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sz w:val="17"/>
                                </w:rPr>
                                <w:t>里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</w:rPr>
                                <w:t>Memsession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 w:line="300" w:lineRule="exact"/>
                                <w:ind w:left="96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 xml:space="preserve">成员属性 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实例对象</w:t>
                              </w:r>
                            </w:p>
                            <w:p>
                              <w:pPr>
                                <w:spacing w:before="25" w:line="326" w:lineRule="auto"/>
                                <w:ind w:left="96" w:right="845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$handler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public static</w:t>
                              </w:r>
                              <w:r>
                                <w:rPr>
                                  <w:color w:val="770087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pacing w:val="-3"/>
                                  <w:w w:val="105"/>
                                  <w:sz w:val="17"/>
                                </w:rPr>
                                <w:t>$pre</w:t>
                              </w:r>
                              <w:r>
                                <w:rPr>
                                  <w:color w:val="971A1A"/>
                                  <w:spacing w:val="-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AA1111"/>
                                  <w:spacing w:val="-3"/>
                                  <w:w w:val="105"/>
                                  <w:sz w:val="17"/>
                                </w:rPr>
                                <w:t>"LAMP"</w:t>
                              </w:r>
                              <w:r>
                                <w:rPr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 w:line="244" w:lineRule="exact"/>
                                <w:ind w:left="96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初始化方法</w:t>
                              </w:r>
                            </w:p>
                            <w:p>
                              <w:pPr>
                                <w:spacing w:before="24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function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</w:rPr>
                                <w:t>init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75pt;margin-top:10.05pt;height:125.7pt;width:467.45pt;mso-position-horizontal-relative:page;mso-wrap-distance-bottom:0pt;mso-wrap-distance-top:0pt;z-index:-251606016;mso-width-relative:page;mso-height-relative:page;" coordorigin="1501,201" coordsize="9349,2514" o:gfxdata="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GisUlfaAAAACwEAAA8AAAAAAAAAAQAgAAAAIgAAAGRycy9kb3ducmV2Lnht&#10;bFBLAQIUABQAAAAIAIdO4kA7TKPyagQAABMTAAAOAAAAAAAAAAEAIAAAACkBAABkcnMvZTJvRG9j&#10;LnhtbFBLBQYAAAAABgAGAFkBAAAFCAAAAAA=&#10;">
                <o:lock v:ext="edit" aspectratio="f"/>
                <v:shape id="任意多边形 84" o:spid="_x0000_s1026" o:spt="100" style="position:absolute;left:1508;top:208;height:2499;width:9334;" fillcolor="#F8F8F8" filled="t" stroked="f" coordsize="9334,2499" o:gfxdata="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qXyougAAANwA&#10;AAAPAAAAAAAAAAEAIAAAACIAAABkcnMvZG93bnJldi54bWxQSwECFAAUAAAACACHTuJAMy8FnjsA&#10;AAA5AAAAEAAAAAAAAAABACAAAAAJAQAAZHJzL3NoYXBleG1sLnhtbFBLBQYAAAAABgAGAFsBAACz&#10;AwAAAAA=&#10;" path="m9334,2498l0,2498,0,37,2,21,10,9,21,2,38,0,9297,0,9313,2,9325,9,9332,21,9334,37,9334,2498xe">
                  <v:fill on="t" focussize="0,0"/>
                  <v:stroke on="f"/>
                  <v:imagedata o:title=""/>
                  <o:lock v:ext="edit" aspectratio="f"/>
                </v:shape>
                <v:shape id="任意多边形 85" o:spid="_x0000_s1026" o:spt="100" style="position:absolute;left:1508;top:208;height:2499;width:9334;" filled="f" stroked="t" coordsize="9334,2499" o:gfxdata="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2nDvQAA&#10;ANwAAAAPAAAAAAAAAAEAIAAAACIAAABkcnMvZG93bnJldi54bWxQSwECFAAUAAAACACHTuJAMy8F&#10;njsAAAA5AAAAEAAAAAAAAAABACAAAAAMAQAAZHJzL3NoYXBleG1sLnhtbFBLBQYAAAAABgAGAFsB&#10;AAC2AwAAAAA=&#10;" path="m0,2498l0,37,2,21,10,9,21,2,38,0,9297,0,9313,2,9325,9,9332,21,9334,37,9334,2498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86" o:spid="_x0000_s1026" o:spt="1" style="position:absolute;left:2040;top:336;height:2371;width:8629;" fillcolor="#F8F8F8" filled="t" stroked="f" coordsize="21600,21600" o:gfxdata="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6b1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87" o:spid="_x0000_s1026" o:spt="1" style="position:absolute;left:1515;top:336;height:2371;width:526;" fillcolor="#F8F8F8" filled="t" stroked="f" coordsize="21600,21600" o:gfxdata="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X7J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88" o:spid="_x0000_s1026" o:spt="20" style="position:absolute;left:2033;top:336;height:2371;width:0;" filled="f" stroked="t" coordsize="21600,21600" o:gfxdata="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4mXL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89" o:spid="_x0000_s1026" o:spt="202" type="#_x0000_t202" style="position:absolute;left:1761;top:461;height:2067;width:117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2387;top:461;height:2067;width:3768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spacing w:before="3" w:line="259" w:lineRule="auto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z w:val="17"/>
                          </w:rPr>
                          <w:t>把用户登录的</w:t>
                        </w:r>
                        <w:r>
                          <w:rPr>
                            <w:color w:val="AA5400"/>
                            <w:sz w:val="17"/>
                          </w:rPr>
                          <w:t>session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z w:val="17"/>
                          </w:rPr>
                          <w:t>信息存储在</w:t>
                        </w:r>
                        <w:r>
                          <w:rPr>
                            <w:color w:val="AA5400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sz w:val="17"/>
                          </w:rPr>
                          <w:t>里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r>
                          <w:rPr>
                            <w:color w:val="0000FF"/>
                            <w:w w:val="105"/>
                            <w:sz w:val="17"/>
                          </w:rPr>
                          <w:t>Memsession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spacing w:before="0" w:line="300" w:lineRule="exact"/>
                          <w:ind w:left="96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 xml:space="preserve">成员属性 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实例对象</w:t>
                        </w:r>
                      </w:p>
                      <w:p>
                        <w:pPr>
                          <w:spacing w:before="25" w:line="326" w:lineRule="auto"/>
                          <w:ind w:left="96" w:right="845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$handler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public static</w:t>
                        </w:r>
                        <w:r>
                          <w:rPr>
                            <w:color w:val="770087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pacing w:val="-3"/>
                            <w:w w:val="105"/>
                            <w:sz w:val="17"/>
                          </w:rPr>
                          <w:t>$pre</w:t>
                        </w:r>
                        <w:r>
                          <w:rPr>
                            <w:color w:val="971A1A"/>
                            <w:spacing w:val="-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AA1111"/>
                            <w:spacing w:val="-3"/>
                            <w:w w:val="105"/>
                            <w:sz w:val="17"/>
                          </w:rPr>
                          <w:t>"LAMP"</w:t>
                        </w:r>
                        <w:r>
                          <w:rPr>
                            <w:color w:val="333333"/>
                            <w:spacing w:val="-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0" w:line="244" w:lineRule="exact"/>
                          <w:ind w:left="96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初始化方法</w:t>
                        </w:r>
                      </w:p>
                      <w:p>
                        <w:pPr>
                          <w:spacing w:before="24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 xml:space="preserve">public static function </w:t>
                        </w:r>
                        <w:r>
                          <w:rPr>
                            <w:color w:val="0000FF"/>
                            <w:w w:val="105"/>
                            <w:sz w:val="17"/>
                          </w:rPr>
                          <w:t>init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){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微软雅黑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spacing w:before="58"/>
        <w:ind w:left="821" w:right="0" w:firstLine="0"/>
        <w:jc w:val="left"/>
        <w:rPr>
          <w:sz w:val="17"/>
        </w:rPr>
      </w:pPr>
      <w:r>
        <w:rPr>
          <w:color w:val="999999"/>
          <w:w w:val="103"/>
          <w:sz w:val="17"/>
        </w:rPr>
        <w:t>9</w:t>
      </w:r>
    </w:p>
    <w:p>
      <w:pPr>
        <w:tabs>
          <w:tab w:val="left" w:pos="1543"/>
        </w:tabs>
        <w:spacing w:before="71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10</w:t>
      </w:r>
      <w:r>
        <w:rPr>
          <w:color w:val="999999"/>
          <w:w w:val="105"/>
          <w:sz w:val="17"/>
        </w:rPr>
        <w:tab/>
      </w:r>
      <w:r>
        <w:rPr>
          <w:color w:val="333333"/>
          <w:spacing w:val="-20"/>
          <w:w w:val="105"/>
          <w:sz w:val="17"/>
        </w:rPr>
        <w:t>}</w:t>
      </w:r>
    </w:p>
    <w:p>
      <w:pPr>
        <w:spacing w:before="58"/>
        <w:ind w:left="249" w:right="0" w:firstLine="0"/>
        <w:jc w:val="left"/>
        <w:rPr>
          <w:sz w:val="17"/>
        </w:rPr>
      </w:pPr>
      <w:r>
        <w:br w:type="column"/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color w:val="0054AA"/>
          <w:w w:val="105"/>
          <w:sz w:val="17"/>
        </w:rPr>
        <w:t>$handler</w:t>
      </w:r>
      <w:r>
        <w:rPr>
          <w:color w:val="971A1A"/>
          <w:w w:val="105"/>
          <w:sz w:val="17"/>
        </w:rPr>
        <w:t>=</w:t>
      </w:r>
      <w:r>
        <w:rPr>
          <w:color w:val="0054AA"/>
          <w:w w:val="105"/>
          <w:sz w:val="17"/>
        </w:rPr>
        <w:t>$mem</w:t>
      </w:r>
      <w:r>
        <w:rPr>
          <w:color w:val="333333"/>
          <w:w w:val="105"/>
          <w:sz w:val="17"/>
        </w:rPr>
        <w:t>;</w:t>
      </w:r>
    </w:p>
    <w:p>
      <w:pPr>
        <w:spacing w:after="0"/>
        <w:jc w:val="left"/>
        <w:rPr>
          <w:sz w:val="17"/>
        </w:rPr>
        <w:sectPr>
          <w:pgSz w:w="11900" w:h="16820"/>
          <w:pgMar w:top="1100" w:right="940" w:bottom="280" w:left="940" w:header="720" w:footer="720" w:gutter="0"/>
          <w:cols w:equalWidth="0" w:num="2">
            <w:col w:w="1641" w:space="40"/>
            <w:col w:w="8339"/>
          </w:cols>
        </w:sectPr>
      </w:pPr>
    </w:p>
    <w:p>
      <w:pPr>
        <w:pStyle w:val="8"/>
        <w:numPr>
          <w:ilvl w:val="3"/>
          <w:numId w:val="7"/>
        </w:numPr>
        <w:tabs>
          <w:tab w:val="left" w:pos="1543"/>
          <w:tab w:val="left" w:pos="1544"/>
        </w:tabs>
        <w:spacing w:before="72" w:after="0" w:line="240" w:lineRule="auto"/>
        <w:ind w:left="1543" w:right="0" w:hanging="820"/>
        <w:jc w:val="left"/>
        <w:rPr>
          <w:sz w:val="17"/>
        </w:rPr>
      </w:pPr>
      <w:r>
        <mc:AlternateContent>
          <mc:Choice Requires="wpg">
            <w:drawing>
              <wp:anchor distT="0" distB="0" distL="114300" distR="114300" simplePos="0" relativeHeight="2510745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ge">
                  <wp:posOffset>710565</wp:posOffset>
                </wp:positionV>
                <wp:extent cx="5936615" cy="9253220"/>
                <wp:effectExtent l="635" t="0" r="6350" b="5080"/>
                <wp:wrapNone/>
                <wp:docPr id="14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253220"/>
                          <a:chOff x="1501" y="1120"/>
                          <a:chExt cx="9349" cy="14572"/>
                        </a:xfrm>
                      </wpg:grpSpPr>
                      <wps:wsp>
                        <wps:cNvPr id="2" name="矩形 92"/>
                        <wps:cNvSpPr/>
                        <wps:spPr>
                          <a:xfrm>
                            <a:off x="10669" y="1120"/>
                            <a:ext cx="173" cy="14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直线 93"/>
                        <wps:cNvCnPr/>
                        <wps:spPr>
                          <a:xfrm>
                            <a:off x="10842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任意多边形 94"/>
                        <wps:cNvSpPr/>
                        <wps:spPr>
                          <a:xfrm>
                            <a:off x="1508" y="1120"/>
                            <a:ext cx="9162" cy="14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62" h="14572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71"/>
                                </a:lnTo>
                                <a:lnTo>
                                  <a:pt x="8" y="14571"/>
                                </a:lnTo>
                                <a:lnTo>
                                  <a:pt x="8" y="0"/>
                                </a:lnTo>
                                <a:moveTo>
                                  <a:pt x="9161" y="0"/>
                                </a:moveTo>
                                <a:lnTo>
                                  <a:pt x="533" y="0"/>
                                </a:lnTo>
                                <a:lnTo>
                                  <a:pt x="533" y="14571"/>
                                </a:lnTo>
                                <a:lnTo>
                                  <a:pt x="9161" y="14571"/>
                                </a:lnTo>
                                <a:lnTo>
                                  <a:pt x="9161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95"/>
                        <wps:cNvCnPr/>
                        <wps:spPr>
                          <a:xfrm flipV="1">
                            <a:off x="1508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矩形 96"/>
                        <wps:cNvSpPr/>
                        <wps:spPr>
                          <a:xfrm>
                            <a:off x="1515" y="1120"/>
                            <a:ext cx="526" cy="14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直线 97"/>
                        <wps:cNvCnPr/>
                        <wps:spPr>
                          <a:xfrm>
                            <a:off x="2033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75pt;margin-top:55.95pt;height:728.6pt;width:467.45pt;mso-position-horizontal-relative:page;mso-position-vertical-relative:page;z-index:-252241920;mso-width-relative:page;mso-height-relative:page;" coordorigin="1501,1120" coordsize="9349,14572" o:gfxdata="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CFGYuTYAAAADQEAAA8AAAAAAAAAAQAgAAAAIgAAAGRycy9k&#10;b3ducmV2LnhtbFBLAQIUABQAAAAIAIdO4kCyn2XXygMAAEYPAAAOAAAAAAAAAAEAIAAAACcBAABk&#10;cnMvZTJvRG9jLnhtbFBLBQYAAAAABgAGAFkBAABjBwAAAAA=&#10;">
                <o:lock v:ext="edit" aspectratio="f"/>
                <v:rect id="矩形 92" o:spid="_x0000_s1026" o:spt="1" style="position:absolute;left:10669;top:1120;height:14572;width:173;" fillcolor="#F8F8F8" filled="t" stroked="f" coordsize="21600,21600" o:gfxdata="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8u7h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line id="直线 93" o:spid="_x0000_s1026" o:spt="20" style="position:absolute;left:10842;top:1120;height:14571;width:0;" filled="f" stroked="t" coordsize="21600,21600" o:gfxdata="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pDp8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94" o:spid="_x0000_s1026" o:spt="100" style="position:absolute;left:1508;top:1120;height:14572;width:9162;" fillcolor="#F8F8F8" filled="t" stroked="f" coordsize="9162,14572" o:gfxdata="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jVPbsAAADa&#10;AAAADwAAAAAAAAABACAAAAAiAAAAZHJzL2Rvd25yZXYueG1sUEsBAhQAFAAAAAgAh07iQDMvBZ47&#10;AAAAOQAAABAAAAAAAAAAAQAgAAAACgEAAGRycy9zaGFwZXhtbC54bWxQSwUGAAAAAAYABgBbAQAA&#10;tAMAAAAA&#10;" path="m8,0l0,0,0,14571,8,14571,8,0m9161,0l533,0,533,14571,9161,14571,9161,0e">
                  <v:fill on="t" focussize="0,0"/>
                  <v:stroke on="f"/>
                  <v:imagedata o:title=""/>
                  <o:lock v:ext="edit" aspectratio="f"/>
                </v:shape>
                <v:line id="直线 95" o:spid="_x0000_s1026" o:spt="20" style="position:absolute;left:1508;top:1120;flip:y;height:14571;width:0;" filled="f" stroked="t" coordsize="21600,21600" o:gfxdata="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+IWqbsAAADa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rect id="矩形 96" o:spid="_x0000_s1026" o:spt="1" style="position:absolute;left:1515;top:1120;height:14572;width:526;" fillcolor="#F8F8F8" filled="t" stroked="f" coordsize="21600,21600" o:gfxdata="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Wp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97" o:spid="_x0000_s1026" o:spt="20" style="position:absolute;left:2033;top:1120;height:14571;width:0;" filled="f" stroked="t" coordsize="21600,21600" o:gfxdata="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arj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1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start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$mem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3"/>
          <w:numId w:val="7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init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$mem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3"/>
          <w:numId w:val="7"/>
        </w:numPr>
        <w:tabs>
          <w:tab w:val="left" w:pos="1929"/>
          <w:tab w:val="left" w:pos="1930"/>
        </w:tabs>
        <w:spacing w:before="34" w:after="0" w:line="206" w:lineRule="auto"/>
        <w:ind w:left="1157" w:right="523" w:hanging="434"/>
        <w:jc w:val="left"/>
        <w:rPr>
          <w:rFonts w:hint="eastAsia" w:ascii="微软雅黑" w:eastAsia="微软雅黑"/>
          <w:sz w:val="17"/>
        </w:rPr>
      </w:pPr>
      <w:r>
        <w:tab/>
      </w:r>
      <w:r>
        <w:rPr>
          <w:color w:val="AA5400"/>
          <w:w w:val="105"/>
          <w:sz w:val="17"/>
        </w:rPr>
        <w:t>//session</w:t>
      </w:r>
      <w:r>
        <w:rPr>
          <w:color w:val="AA5400"/>
          <w:spacing w:val="-20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spacing w:val="4"/>
          <w:w w:val="105"/>
          <w:sz w:val="17"/>
        </w:rPr>
        <w:t xml:space="preserve">自定义存储 </w:t>
      </w:r>
      <w:r>
        <w:rPr>
          <w:color w:val="AA5400"/>
          <w:w w:val="105"/>
          <w:sz w:val="17"/>
        </w:rPr>
        <w:t>session_set_save_handler</w:t>
      </w:r>
      <w:r>
        <w:rPr>
          <w:color w:val="AA5400"/>
          <w:spacing w:val="-20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open</w:t>
      </w:r>
      <w:r>
        <w:rPr>
          <w:color w:val="AA5400"/>
          <w:spacing w:val="-19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打开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20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close</w:t>
      </w:r>
      <w:r>
        <w:rPr>
          <w:color w:val="AA5400"/>
          <w:spacing w:val="-20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关闭</w:t>
      </w:r>
      <w:r>
        <w:rPr>
          <w:color w:val="AA5400"/>
          <w:spacing w:val="-3"/>
          <w:w w:val="105"/>
          <w:sz w:val="17"/>
        </w:rPr>
        <w:t xml:space="preserve">session </w:t>
      </w:r>
      <w:r>
        <w:rPr>
          <w:color w:val="AA5400"/>
          <w:w w:val="105"/>
          <w:sz w:val="17"/>
        </w:rPr>
        <w:t>read</w:t>
      </w:r>
      <w:r>
        <w:rPr>
          <w:color w:val="AA5400"/>
          <w:spacing w:val="-8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读取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8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write</w:t>
      </w:r>
      <w:r>
        <w:rPr>
          <w:color w:val="AA5400"/>
          <w:spacing w:val="-7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写入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8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destroy</w:t>
      </w:r>
      <w:r>
        <w:rPr>
          <w:color w:val="AA5400"/>
          <w:spacing w:val="-7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删除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8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gc</w:t>
      </w:r>
      <w:r>
        <w:rPr>
          <w:color w:val="AA5400"/>
          <w:spacing w:val="-7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无效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w w:val="105"/>
          <w:sz w:val="17"/>
        </w:rPr>
        <w:t>文件回收</w:t>
      </w:r>
    </w:p>
    <w:p>
      <w:pPr>
        <w:pStyle w:val="8"/>
        <w:numPr>
          <w:ilvl w:val="3"/>
          <w:numId w:val="7"/>
        </w:numPr>
        <w:tabs>
          <w:tab w:val="left" w:pos="1929"/>
          <w:tab w:val="left" w:pos="1930"/>
        </w:tabs>
        <w:spacing w:before="38" w:after="0" w:line="240" w:lineRule="auto"/>
        <w:ind w:left="1929" w:right="0" w:hanging="1206"/>
        <w:jc w:val="left"/>
        <w:rPr>
          <w:sz w:val="17"/>
        </w:rPr>
      </w:pPr>
      <w:r>
        <w:rPr>
          <w:color w:val="3300AA"/>
          <w:w w:val="105"/>
          <w:sz w:val="17"/>
        </w:rPr>
        <w:t>session_set_save_handler</w:t>
      </w:r>
      <w:r>
        <w:rPr>
          <w:color w:val="333333"/>
          <w:w w:val="105"/>
          <w:sz w:val="17"/>
        </w:rPr>
        <w:t>(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3" w:after="0" w:line="240" w:lineRule="auto"/>
        <w:ind w:left="2701" w:right="0" w:hanging="1978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微软雅黑" w:eastAsia="微软雅黑"/>
          <w:color w:val="AA5400"/>
          <w:w w:val="105"/>
          <w:sz w:val="17"/>
        </w:rPr>
        <w:t>把</w:t>
      </w:r>
      <w:r>
        <w:rPr>
          <w:color w:val="AA5400"/>
          <w:w w:val="105"/>
          <w:sz w:val="17"/>
        </w:rPr>
        <w:t>open</w:t>
      </w:r>
      <w:r>
        <w:rPr>
          <w:color w:val="AA5400"/>
          <w:spacing w:val="8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close</w:t>
      </w:r>
      <w:r>
        <w:rPr>
          <w:color w:val="AA5400"/>
          <w:spacing w:val="-5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read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write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destroy</w:t>
      </w:r>
      <w:r>
        <w:rPr>
          <w:color w:val="AA5400"/>
          <w:spacing w:val="-5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gc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函数引入到类里</w:t>
      </w:r>
      <w:r>
        <w:rPr>
          <w:rFonts w:hint="eastAsia" w:ascii="微软雅黑" w:eastAsia="微软雅黑"/>
          <w:color w:val="AA5400"/>
          <w:w w:val="105"/>
          <w:sz w:val="17"/>
          <w:u w:val="single" w:color="A95300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CLASS</w:t>
      </w:r>
      <w:r>
        <w:rPr>
          <w:color w:val="AA5400"/>
          <w:spacing w:val="80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当前类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25" w:after="0" w:line="240" w:lineRule="auto"/>
        <w:ind w:left="2701" w:right="0" w:hanging="1978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spacing w:val="88"/>
          <w:w w:val="105"/>
          <w:sz w:val="17"/>
        </w:rPr>
        <w:t xml:space="preserve"> 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"open"</w:t>
      </w:r>
      <w:r>
        <w:rPr>
          <w:color w:val="333333"/>
          <w:w w:val="105"/>
          <w:sz w:val="17"/>
        </w:rPr>
        <w:t>),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71" w:after="0" w:line="240" w:lineRule="auto"/>
        <w:ind w:left="2701" w:right="0" w:hanging="1978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spacing w:val="88"/>
          <w:w w:val="105"/>
          <w:sz w:val="17"/>
        </w:rPr>
        <w:t xml:space="preserve"> 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"close"</w:t>
      </w:r>
      <w:r>
        <w:rPr>
          <w:color w:val="333333"/>
          <w:w w:val="105"/>
          <w:sz w:val="17"/>
        </w:rPr>
        <w:t>),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71" w:after="0" w:line="240" w:lineRule="auto"/>
        <w:ind w:left="2701" w:right="0" w:hanging="1978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spacing w:val="88"/>
          <w:w w:val="105"/>
          <w:sz w:val="17"/>
        </w:rPr>
        <w:t xml:space="preserve"> 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"read"</w:t>
      </w:r>
      <w:r>
        <w:rPr>
          <w:color w:val="333333"/>
          <w:w w:val="105"/>
          <w:sz w:val="17"/>
        </w:rPr>
        <w:t>),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71" w:after="0" w:line="240" w:lineRule="auto"/>
        <w:ind w:left="2701" w:right="0" w:hanging="1978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spacing w:val="88"/>
          <w:w w:val="105"/>
          <w:sz w:val="17"/>
        </w:rPr>
        <w:t xml:space="preserve"> 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"write"</w:t>
      </w:r>
      <w:r>
        <w:rPr>
          <w:color w:val="333333"/>
          <w:w w:val="105"/>
          <w:sz w:val="17"/>
        </w:rPr>
        <w:t>),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71" w:after="0" w:line="240" w:lineRule="auto"/>
        <w:ind w:left="2701" w:right="0" w:hanging="1978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spacing w:val="88"/>
          <w:w w:val="105"/>
          <w:sz w:val="17"/>
        </w:rPr>
        <w:t xml:space="preserve"> </w:t>
      </w:r>
      <w:r>
        <w:rPr>
          <w:color w:val="333333"/>
          <w:w w:val="105"/>
          <w:sz w:val="17"/>
        </w:rPr>
        <w:t>,</w:t>
      </w:r>
      <w:r>
        <w:rPr>
          <w:color w:val="AA1111"/>
          <w:w w:val="105"/>
          <w:sz w:val="17"/>
        </w:rPr>
        <w:t>"destroy"</w:t>
      </w:r>
      <w:r>
        <w:rPr>
          <w:color w:val="333333"/>
          <w:w w:val="105"/>
          <w:sz w:val="17"/>
        </w:rPr>
        <w:t>),</w:t>
      </w:r>
    </w:p>
    <w:p>
      <w:pPr>
        <w:pStyle w:val="8"/>
        <w:numPr>
          <w:ilvl w:val="3"/>
          <w:numId w:val="7"/>
        </w:numPr>
        <w:tabs>
          <w:tab w:val="left" w:pos="2701"/>
          <w:tab w:val="left" w:pos="2702"/>
        </w:tabs>
        <w:spacing w:before="71" w:after="0" w:line="326" w:lineRule="auto"/>
        <w:ind w:left="724" w:right="5290" w:firstLine="0"/>
        <w:jc w:val="left"/>
        <w:rPr>
          <w:sz w:val="17"/>
        </w:rPr>
      </w:pPr>
      <w:r>
        <w:rPr>
          <w:color w:val="770087"/>
          <w:w w:val="105"/>
          <w:sz w:val="17"/>
        </w:rPr>
        <w:t>array</w:t>
      </w:r>
      <w:r>
        <w:rPr>
          <w:color w:val="333333"/>
          <w:w w:val="105"/>
          <w:sz w:val="17"/>
        </w:rPr>
        <w:t>(</w:t>
      </w:r>
      <w:r>
        <w:rPr>
          <w:color w:val="211199"/>
          <w:w w:val="105"/>
          <w:sz w:val="17"/>
        </w:rPr>
        <w:t xml:space="preserve"> CLASS</w:t>
      </w:r>
      <w:r>
        <w:rPr>
          <w:color w:val="333333"/>
          <w:w w:val="105"/>
          <w:sz w:val="17"/>
        </w:rPr>
        <w:t xml:space="preserve"> </w:t>
      </w:r>
      <w:r>
        <w:rPr>
          <w:color w:val="333333"/>
          <w:spacing w:val="-4"/>
          <w:w w:val="105"/>
          <w:sz w:val="17"/>
        </w:rPr>
        <w:t>,</w:t>
      </w:r>
      <w:r>
        <w:rPr>
          <w:color w:val="AA1111"/>
          <w:spacing w:val="-4"/>
          <w:w w:val="105"/>
          <w:sz w:val="17"/>
        </w:rPr>
        <w:t>"gc"</w:t>
      </w:r>
      <w:r>
        <w:rPr>
          <w:color w:val="333333"/>
          <w:spacing w:val="-4"/>
          <w:w w:val="105"/>
          <w:sz w:val="17"/>
        </w:rPr>
        <w:t>)</w:t>
      </w:r>
      <w:r>
        <w:rPr>
          <w:color w:val="999999"/>
          <w:spacing w:val="-4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22</w:t>
      </w:r>
    </w:p>
    <w:p>
      <w:pPr>
        <w:tabs>
          <w:tab w:val="left" w:pos="2701"/>
        </w:tabs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23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);</w:t>
      </w:r>
    </w:p>
    <w:p>
      <w:pPr>
        <w:spacing w:before="71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24</w:t>
      </w:r>
    </w:p>
    <w:p>
      <w:pPr>
        <w:tabs>
          <w:tab w:val="left" w:pos="1543"/>
        </w:tabs>
        <w:spacing w:before="71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25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71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26</w:t>
      </w:r>
    </w:p>
    <w:p>
      <w:pPr>
        <w:pStyle w:val="8"/>
        <w:numPr>
          <w:ilvl w:val="0"/>
          <w:numId w:val="8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//open</w:t>
      </w:r>
      <w:r>
        <w:rPr>
          <w:color w:val="AA5400"/>
          <w:spacing w:val="-7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打开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spacing w:val="12"/>
          <w:w w:val="105"/>
          <w:sz w:val="17"/>
        </w:rPr>
        <w:t xml:space="preserve">路径 </w:t>
      </w:r>
      <w:r>
        <w:rPr>
          <w:color w:val="AA5400"/>
          <w:w w:val="105"/>
          <w:sz w:val="17"/>
        </w:rPr>
        <w:t>$sess_path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spacing w:val="7"/>
          <w:w w:val="105"/>
          <w:sz w:val="17"/>
        </w:rPr>
        <w:t xml:space="preserve">存储路径 </w:t>
      </w:r>
      <w:r>
        <w:rPr>
          <w:color w:val="AA5400"/>
          <w:w w:val="105"/>
          <w:sz w:val="17"/>
        </w:rPr>
        <w:t>$sess_name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w w:val="105"/>
          <w:sz w:val="17"/>
        </w:rPr>
        <w:t>名字</w:t>
      </w:r>
    </w:p>
    <w:p>
      <w:pPr>
        <w:pStyle w:val="8"/>
        <w:numPr>
          <w:ilvl w:val="0"/>
          <w:numId w:val="8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5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open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$sess_path</w:t>
      </w:r>
      <w:r>
        <w:rPr>
          <w:color w:val="333333"/>
          <w:w w:val="105"/>
          <w:sz w:val="17"/>
        </w:rPr>
        <w:t>,</w:t>
      </w:r>
      <w:r>
        <w:rPr>
          <w:color w:val="0054AA"/>
          <w:w w:val="105"/>
          <w:sz w:val="17"/>
        </w:rPr>
        <w:t>$sess_name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0"/>
          <w:numId w:val="8"/>
        </w:numPr>
        <w:tabs>
          <w:tab w:val="left" w:pos="1543"/>
          <w:tab w:val="left" w:pos="1929"/>
          <w:tab w:val="left" w:pos="1930"/>
        </w:tabs>
        <w:spacing w:before="71" w:after="0" w:line="326" w:lineRule="auto"/>
        <w:ind w:left="724" w:right="6930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return </w:t>
      </w:r>
      <w:r>
        <w:rPr>
          <w:color w:val="211199"/>
          <w:spacing w:val="-5"/>
          <w:w w:val="105"/>
          <w:sz w:val="17"/>
        </w:rPr>
        <w:t>true</w:t>
      </w:r>
      <w:r>
        <w:rPr>
          <w:color w:val="333333"/>
          <w:spacing w:val="-5"/>
          <w:w w:val="105"/>
          <w:sz w:val="17"/>
        </w:rPr>
        <w:t>;</w:t>
      </w:r>
      <w:r>
        <w:rPr>
          <w:color w:val="999999"/>
          <w:spacing w:val="-5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30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31</w:t>
      </w:r>
    </w:p>
    <w:p>
      <w:pPr>
        <w:pStyle w:val="8"/>
        <w:numPr>
          <w:ilvl w:val="0"/>
          <w:numId w:val="9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//close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关闭</w:t>
      </w:r>
      <w:r>
        <w:rPr>
          <w:color w:val="AA5400"/>
          <w:w w:val="105"/>
          <w:sz w:val="17"/>
        </w:rPr>
        <w:t>session</w:t>
      </w:r>
    </w:p>
    <w:p>
      <w:pPr>
        <w:pStyle w:val="8"/>
        <w:numPr>
          <w:ilvl w:val="0"/>
          <w:numId w:val="9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1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close</w:t>
      </w:r>
      <w:r>
        <w:rPr>
          <w:color w:val="333333"/>
          <w:w w:val="105"/>
          <w:sz w:val="17"/>
        </w:rPr>
        <w:t>(){</w:t>
      </w:r>
    </w:p>
    <w:p>
      <w:pPr>
        <w:pStyle w:val="8"/>
        <w:numPr>
          <w:ilvl w:val="0"/>
          <w:numId w:val="9"/>
        </w:numPr>
        <w:tabs>
          <w:tab w:val="left" w:pos="1543"/>
          <w:tab w:val="left" w:pos="1929"/>
          <w:tab w:val="left" w:pos="1930"/>
        </w:tabs>
        <w:spacing w:before="71" w:after="0" w:line="326" w:lineRule="auto"/>
        <w:ind w:left="724" w:right="6930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return </w:t>
      </w:r>
      <w:r>
        <w:rPr>
          <w:color w:val="211199"/>
          <w:spacing w:val="-5"/>
          <w:w w:val="105"/>
          <w:sz w:val="17"/>
        </w:rPr>
        <w:t>true</w:t>
      </w:r>
      <w:r>
        <w:rPr>
          <w:color w:val="333333"/>
          <w:spacing w:val="-5"/>
          <w:w w:val="105"/>
          <w:sz w:val="17"/>
        </w:rPr>
        <w:t>;</w:t>
      </w:r>
      <w:r>
        <w:rPr>
          <w:color w:val="999999"/>
          <w:spacing w:val="-5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35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36</w:t>
      </w:r>
    </w:p>
    <w:p>
      <w:pPr>
        <w:pStyle w:val="8"/>
        <w:numPr>
          <w:ilvl w:val="0"/>
          <w:numId w:val="10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//read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读取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$id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读取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w w:val="105"/>
          <w:sz w:val="17"/>
        </w:rPr>
        <w:t>的序列号</w:t>
      </w:r>
    </w:p>
    <w:p>
      <w:pPr>
        <w:pStyle w:val="8"/>
        <w:numPr>
          <w:ilvl w:val="0"/>
          <w:numId w:val="10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1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read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0"/>
          <w:numId w:val="10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echo</w:t>
      </w:r>
      <w:r>
        <w:rPr>
          <w:color w:val="770087"/>
          <w:spacing w:val="-4"/>
          <w:w w:val="105"/>
          <w:sz w:val="17"/>
        </w:rPr>
        <w:t xml:space="preserve"> </w:t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getkey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).</w:t>
      </w:r>
      <w:r>
        <w:rPr>
          <w:color w:val="AA1111"/>
          <w:w w:val="105"/>
          <w:sz w:val="17"/>
        </w:rPr>
        <w:t>"&lt;br&gt;"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10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0054AA"/>
          <w:w w:val="105"/>
          <w:sz w:val="17"/>
        </w:rPr>
        <w:t>$data</w:t>
      </w:r>
      <w:r>
        <w:rPr>
          <w:color w:val="971A1A"/>
          <w:w w:val="105"/>
          <w:sz w:val="17"/>
        </w:rPr>
        <w:t>=</w:t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color w:val="0054AA"/>
          <w:w w:val="105"/>
          <w:sz w:val="17"/>
        </w:rPr>
        <w:t>$handler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get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getkey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));</w:t>
      </w:r>
    </w:p>
    <w:p>
      <w:pPr>
        <w:pStyle w:val="8"/>
        <w:numPr>
          <w:ilvl w:val="0"/>
          <w:numId w:val="10"/>
        </w:numPr>
        <w:tabs>
          <w:tab w:val="left" w:pos="1543"/>
          <w:tab w:val="left" w:pos="1929"/>
          <w:tab w:val="left" w:pos="1930"/>
        </w:tabs>
        <w:spacing w:before="71" w:after="0" w:line="326" w:lineRule="auto"/>
        <w:ind w:left="724" w:right="6833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return </w:t>
      </w:r>
      <w:r>
        <w:rPr>
          <w:color w:val="0054AA"/>
          <w:spacing w:val="-4"/>
          <w:w w:val="105"/>
          <w:sz w:val="17"/>
        </w:rPr>
        <w:t>$data</w:t>
      </w:r>
      <w:r>
        <w:rPr>
          <w:color w:val="333333"/>
          <w:spacing w:val="-4"/>
          <w:w w:val="105"/>
          <w:sz w:val="17"/>
        </w:rPr>
        <w:t>;</w:t>
      </w:r>
      <w:r>
        <w:rPr>
          <w:color w:val="999999"/>
          <w:spacing w:val="-4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42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43</w:t>
      </w:r>
    </w:p>
    <w:p>
      <w:pPr>
        <w:pStyle w:val="8"/>
        <w:numPr>
          <w:ilvl w:val="0"/>
          <w:numId w:val="11"/>
        </w:numPr>
        <w:tabs>
          <w:tab w:val="left" w:pos="1543"/>
          <w:tab w:val="left" w:pos="1544"/>
        </w:tabs>
        <w:spacing w:before="34" w:after="0" w:line="206" w:lineRule="auto"/>
        <w:ind w:left="1157" w:right="487" w:hanging="434"/>
        <w:jc w:val="left"/>
        <w:rPr>
          <w:sz w:val="17"/>
        </w:rPr>
      </w:pPr>
      <w:r>
        <w:tab/>
      </w:r>
      <w:r>
        <w:rPr>
          <w:color w:val="AA5400"/>
          <w:w w:val="105"/>
          <w:sz w:val="17"/>
        </w:rPr>
        <w:t>//write</w:t>
      </w:r>
      <w:r>
        <w:rPr>
          <w:color w:val="AA5400"/>
          <w:spacing w:val="-19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写入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19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产生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spacing w:val="5"/>
          <w:w w:val="105"/>
          <w:sz w:val="17"/>
        </w:rPr>
        <w:t xml:space="preserve">数据 自动获取 </w:t>
      </w:r>
      <w:r>
        <w:rPr>
          <w:color w:val="AA5400"/>
          <w:w w:val="105"/>
          <w:sz w:val="17"/>
        </w:rPr>
        <w:t>$data</w:t>
      </w:r>
      <w:r>
        <w:rPr>
          <w:color w:val="AA5400"/>
          <w:spacing w:val="-19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要存储的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spacing w:val="8"/>
          <w:w w:val="105"/>
          <w:sz w:val="17"/>
        </w:rPr>
        <w:t xml:space="preserve">数据 </w:t>
      </w:r>
      <w:r>
        <w:rPr>
          <w:color w:val="AA5400"/>
          <w:w w:val="105"/>
          <w:sz w:val="17"/>
        </w:rPr>
        <w:t>$id</w:t>
      </w:r>
      <w:r>
        <w:rPr>
          <w:color w:val="AA5400"/>
          <w:spacing w:val="-18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spacing w:val="-7"/>
          <w:w w:val="105"/>
          <w:sz w:val="17"/>
        </w:rPr>
        <w:t>序列</w:t>
      </w:r>
      <w:r>
        <w:rPr>
          <w:rFonts w:hint="eastAsia" w:ascii="微软雅黑" w:eastAsia="微软雅黑"/>
          <w:color w:val="AA5400"/>
          <w:w w:val="105"/>
          <w:sz w:val="17"/>
        </w:rPr>
        <w:t xml:space="preserve">号 随 机 字 符 </w:t>
      </w:r>
      <w:r>
        <w:rPr>
          <w:color w:val="AA5400"/>
          <w:w w:val="105"/>
          <w:sz w:val="17"/>
        </w:rPr>
        <w:t>LAMPsffwerwrwersdfrft =&gt;key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LAMPsffwerwrwersdfrfterwer=&gt;key</w:t>
      </w:r>
    </w:p>
    <w:p>
      <w:pPr>
        <w:pStyle w:val="8"/>
        <w:numPr>
          <w:ilvl w:val="0"/>
          <w:numId w:val="11"/>
        </w:numPr>
        <w:tabs>
          <w:tab w:val="left" w:pos="1543"/>
          <w:tab w:val="left" w:pos="1544"/>
        </w:tabs>
        <w:spacing w:before="0" w:after="0" w:line="283" w:lineRule="exact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//MEMCACHE_COMPRESSED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spacing w:val="3"/>
          <w:w w:val="105"/>
          <w:sz w:val="17"/>
        </w:rPr>
        <w:t>唯一标记 压缩数据</w:t>
      </w:r>
    </w:p>
    <w:p>
      <w:pPr>
        <w:pStyle w:val="8"/>
        <w:numPr>
          <w:ilvl w:val="0"/>
          <w:numId w:val="11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2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write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,</w:t>
      </w:r>
      <w:r>
        <w:rPr>
          <w:color w:val="0054AA"/>
          <w:w w:val="105"/>
          <w:sz w:val="17"/>
        </w:rPr>
        <w:t>$data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0"/>
          <w:numId w:val="11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color w:val="0054AA"/>
          <w:w w:val="105"/>
          <w:sz w:val="17"/>
        </w:rPr>
        <w:t>$handler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add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getkey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),</w:t>
      </w:r>
      <w:r>
        <w:rPr>
          <w:color w:val="0054AA"/>
          <w:w w:val="105"/>
          <w:sz w:val="17"/>
        </w:rPr>
        <w:t>$data</w:t>
      </w:r>
      <w:r>
        <w:rPr>
          <w:color w:val="333333"/>
          <w:w w:val="105"/>
          <w:sz w:val="17"/>
        </w:rPr>
        <w:t>,</w:t>
      </w:r>
      <w:r>
        <w:rPr>
          <w:w w:val="105"/>
          <w:sz w:val="17"/>
        </w:rPr>
        <w:t>MEMCACHE_COMPRESSED</w:t>
      </w:r>
      <w:r>
        <w:rPr>
          <w:color w:val="333333"/>
          <w:w w:val="105"/>
          <w:sz w:val="17"/>
        </w:rPr>
        <w:t>,</w:t>
      </w:r>
      <w:r>
        <w:rPr>
          <w:color w:val="116644"/>
          <w:w w:val="105"/>
          <w:sz w:val="17"/>
        </w:rPr>
        <w:t>30000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0"/>
          <w:numId w:val="11"/>
        </w:numPr>
        <w:tabs>
          <w:tab w:val="left" w:pos="1543"/>
          <w:tab w:val="left" w:pos="1929"/>
          <w:tab w:val="left" w:pos="1930"/>
        </w:tabs>
        <w:spacing w:before="71" w:after="0" w:line="326" w:lineRule="auto"/>
        <w:ind w:left="724" w:right="6930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return </w:t>
      </w:r>
      <w:r>
        <w:rPr>
          <w:color w:val="211199"/>
          <w:spacing w:val="-5"/>
          <w:w w:val="105"/>
          <w:sz w:val="17"/>
        </w:rPr>
        <w:t>true</w:t>
      </w:r>
      <w:r>
        <w:rPr>
          <w:color w:val="333333"/>
          <w:spacing w:val="-5"/>
          <w:w w:val="105"/>
          <w:sz w:val="17"/>
        </w:rPr>
        <w:t>;</w:t>
      </w:r>
      <w:r>
        <w:rPr>
          <w:color w:val="999999"/>
          <w:spacing w:val="-5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49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50</w:t>
      </w:r>
    </w:p>
    <w:p>
      <w:pPr>
        <w:pStyle w:val="8"/>
        <w:numPr>
          <w:ilvl w:val="0"/>
          <w:numId w:val="12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rFonts w:hint="eastAsia" w:ascii="微软雅黑" w:eastAsia="微软雅黑"/>
          <w:sz w:val="17"/>
        </w:rPr>
      </w:pPr>
      <w:r>
        <w:rPr>
          <w:color w:val="AA5400"/>
          <w:w w:val="105"/>
          <w:sz w:val="17"/>
        </w:rPr>
        <w:t>//destroy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删除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$id</w:t>
      </w:r>
      <w:r>
        <w:rPr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删除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w w:val="105"/>
          <w:sz w:val="17"/>
        </w:rPr>
        <w:t>序列号</w:t>
      </w:r>
    </w:p>
    <w:p>
      <w:pPr>
        <w:pStyle w:val="8"/>
        <w:numPr>
          <w:ilvl w:val="0"/>
          <w:numId w:val="12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2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destroy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0"/>
          <w:numId w:val="12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color w:val="0054AA"/>
          <w:w w:val="105"/>
          <w:sz w:val="17"/>
        </w:rPr>
        <w:t>$handler</w:t>
      </w:r>
      <w:r>
        <w:rPr>
          <w:color w:val="971A1A"/>
          <w:w w:val="105"/>
          <w:sz w:val="17"/>
        </w:rPr>
        <w:t>-&gt;</w:t>
      </w:r>
      <w:r>
        <w:rPr>
          <w:w w:val="105"/>
          <w:sz w:val="17"/>
        </w:rPr>
        <w:t>delete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self</w:t>
      </w:r>
      <w:r>
        <w:rPr>
          <w:color w:val="333333"/>
          <w:w w:val="105"/>
          <w:sz w:val="17"/>
        </w:rPr>
        <w:t>::</w:t>
      </w:r>
      <w:r>
        <w:rPr>
          <w:w w:val="105"/>
          <w:sz w:val="17"/>
        </w:rPr>
        <w:t>getkey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$id</w:t>
      </w:r>
      <w:r>
        <w:rPr>
          <w:color w:val="333333"/>
          <w:w w:val="105"/>
          <w:sz w:val="17"/>
        </w:rPr>
        <w:t>));</w:t>
      </w:r>
    </w:p>
    <w:p>
      <w:pPr>
        <w:pStyle w:val="8"/>
        <w:numPr>
          <w:ilvl w:val="0"/>
          <w:numId w:val="12"/>
        </w:numPr>
        <w:tabs>
          <w:tab w:val="left" w:pos="1543"/>
          <w:tab w:val="left" w:pos="1929"/>
          <w:tab w:val="left" w:pos="1930"/>
        </w:tabs>
        <w:spacing w:before="71" w:after="0" w:line="326" w:lineRule="auto"/>
        <w:ind w:left="724" w:right="6930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return </w:t>
      </w:r>
      <w:r>
        <w:rPr>
          <w:color w:val="211199"/>
          <w:spacing w:val="-5"/>
          <w:w w:val="105"/>
          <w:sz w:val="17"/>
        </w:rPr>
        <w:t>true</w:t>
      </w:r>
      <w:r>
        <w:rPr>
          <w:color w:val="333333"/>
          <w:spacing w:val="-5"/>
          <w:w w:val="105"/>
          <w:sz w:val="17"/>
        </w:rPr>
        <w:t>;</w:t>
      </w:r>
      <w:r>
        <w:rPr>
          <w:color w:val="999999"/>
          <w:spacing w:val="-5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55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</w:t>
      </w:r>
    </w:p>
    <w:p>
      <w:pPr>
        <w:spacing w:before="0" w:line="198" w:lineRule="exact"/>
        <w:ind w:left="724" w:right="0" w:firstLine="0"/>
        <w:jc w:val="left"/>
        <w:rPr>
          <w:sz w:val="17"/>
        </w:rPr>
      </w:pPr>
      <w:r>
        <w:rPr>
          <w:color w:val="999999"/>
          <w:w w:val="105"/>
          <w:sz w:val="17"/>
        </w:rPr>
        <w:t>56</w:t>
      </w:r>
    </w:p>
    <w:p>
      <w:pPr>
        <w:pStyle w:val="8"/>
        <w:numPr>
          <w:ilvl w:val="0"/>
          <w:numId w:val="13"/>
        </w:numPr>
        <w:tabs>
          <w:tab w:val="left" w:pos="1543"/>
          <w:tab w:val="left" w:pos="1544"/>
        </w:tabs>
        <w:spacing w:before="3" w:after="0" w:line="240" w:lineRule="auto"/>
        <w:ind w:left="1543" w:right="0" w:hanging="820"/>
        <w:jc w:val="left"/>
        <w:rPr>
          <w:sz w:val="17"/>
        </w:rPr>
      </w:pPr>
      <w:r>
        <w:rPr>
          <w:color w:val="AA5400"/>
          <w:w w:val="105"/>
          <w:sz w:val="17"/>
        </w:rPr>
        <w:t>//gc</w:t>
      </w:r>
      <w:r>
        <w:rPr>
          <w:color w:val="AA5400"/>
          <w:spacing w:val="-6"/>
          <w:w w:val="105"/>
          <w:sz w:val="17"/>
        </w:rPr>
        <w:t xml:space="preserve"> </w:t>
      </w:r>
      <w:r>
        <w:rPr>
          <w:rFonts w:hint="eastAsia" w:ascii="微软雅黑" w:eastAsia="微软雅黑"/>
          <w:color w:val="AA5400"/>
          <w:w w:val="105"/>
          <w:sz w:val="17"/>
        </w:rPr>
        <w:t>回收无效的</w:t>
      </w:r>
      <w:r>
        <w:rPr>
          <w:color w:val="AA5400"/>
          <w:w w:val="105"/>
          <w:sz w:val="17"/>
        </w:rPr>
        <w:t>session</w:t>
      </w:r>
      <w:r>
        <w:rPr>
          <w:color w:val="AA5400"/>
          <w:spacing w:val="87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$maxlifetime</w:t>
      </w:r>
      <w:r>
        <w:rPr>
          <w:color w:val="AA5400"/>
          <w:spacing w:val="-5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session</w:t>
      </w:r>
      <w:r>
        <w:rPr>
          <w:rFonts w:hint="eastAsia" w:ascii="微软雅黑" w:eastAsia="微软雅黑"/>
          <w:color w:val="AA5400"/>
          <w:spacing w:val="5"/>
          <w:w w:val="105"/>
          <w:sz w:val="17"/>
        </w:rPr>
        <w:t xml:space="preserve">最大生存时间 </w:t>
      </w:r>
      <w:r>
        <w:rPr>
          <w:color w:val="AA5400"/>
          <w:w w:val="105"/>
          <w:sz w:val="17"/>
        </w:rPr>
        <w:t>1440(24</w:t>
      </w:r>
      <w:r>
        <w:rPr>
          <w:rFonts w:hint="eastAsia" w:ascii="微软雅黑" w:eastAsia="微软雅黑"/>
          <w:color w:val="AA5400"/>
          <w:w w:val="105"/>
          <w:sz w:val="17"/>
        </w:rPr>
        <w:t>分钟</w:t>
      </w:r>
      <w:r>
        <w:rPr>
          <w:color w:val="AA5400"/>
          <w:w w:val="105"/>
          <w:sz w:val="17"/>
        </w:rPr>
        <w:t>)</w:t>
      </w:r>
    </w:p>
    <w:p>
      <w:pPr>
        <w:pStyle w:val="8"/>
        <w:numPr>
          <w:ilvl w:val="0"/>
          <w:numId w:val="13"/>
        </w:numPr>
        <w:tabs>
          <w:tab w:val="left" w:pos="1543"/>
          <w:tab w:val="left" w:pos="1544"/>
        </w:tabs>
        <w:spacing w:before="25" w:after="0" w:line="240" w:lineRule="auto"/>
        <w:ind w:left="1543" w:right="0" w:hanging="820"/>
        <w:jc w:val="left"/>
        <w:rPr>
          <w:sz w:val="17"/>
        </w:rPr>
      </w:pPr>
      <w:r>
        <w:rPr>
          <w:color w:val="770087"/>
          <w:w w:val="105"/>
          <w:sz w:val="17"/>
        </w:rPr>
        <w:t>public static function</w:t>
      </w:r>
      <w:r>
        <w:rPr>
          <w:color w:val="770087"/>
          <w:spacing w:val="-12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gc</w:t>
      </w:r>
      <w:r>
        <w:rPr>
          <w:color w:val="333333"/>
          <w:w w:val="105"/>
          <w:sz w:val="17"/>
        </w:rPr>
        <w:t>(</w:t>
      </w:r>
      <w:r>
        <w:rPr>
          <w:color w:val="0054AA"/>
          <w:w w:val="105"/>
          <w:sz w:val="17"/>
        </w:rPr>
        <w:t>$maxlifetime</w:t>
      </w:r>
      <w:r>
        <w:rPr>
          <w:color w:val="333333"/>
          <w:w w:val="105"/>
          <w:sz w:val="17"/>
        </w:rPr>
        <w:t>){</w:t>
      </w:r>
    </w:p>
    <w:p>
      <w:pPr>
        <w:pStyle w:val="8"/>
        <w:numPr>
          <w:ilvl w:val="0"/>
          <w:numId w:val="13"/>
        </w:numPr>
        <w:tabs>
          <w:tab w:val="left" w:pos="1929"/>
          <w:tab w:val="left" w:pos="1930"/>
        </w:tabs>
        <w:spacing w:before="71" w:after="0" w:line="240" w:lineRule="auto"/>
        <w:ind w:left="1929" w:right="0" w:hanging="1206"/>
        <w:jc w:val="left"/>
        <w:rPr>
          <w:sz w:val="17"/>
        </w:rPr>
      </w:pPr>
      <w:r>
        <w:rPr>
          <w:color w:val="770087"/>
          <w:w w:val="105"/>
          <w:sz w:val="17"/>
        </w:rPr>
        <w:t>return</w:t>
      </w:r>
      <w:r>
        <w:rPr>
          <w:color w:val="770087"/>
          <w:spacing w:val="-3"/>
          <w:w w:val="105"/>
          <w:sz w:val="17"/>
        </w:rPr>
        <w:t xml:space="preserve"> </w:t>
      </w:r>
      <w:r>
        <w:rPr>
          <w:color w:val="211199"/>
          <w:w w:val="105"/>
          <w:sz w:val="17"/>
        </w:rPr>
        <w:t>true</w:t>
      </w:r>
      <w:r>
        <w:rPr>
          <w:color w:val="333333"/>
          <w:w w:val="105"/>
          <w:sz w:val="17"/>
        </w:rPr>
        <w:t>;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spacing w:line="240" w:lineRule="auto"/>
        <w:ind w:left="560" w:righ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936615" cy="3368675"/>
                <wp:effectExtent l="0" t="0" r="6985" b="7620"/>
                <wp:docPr id="72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3368675"/>
                          <a:chOff x="0" y="0"/>
                          <a:chExt cx="9349" cy="5305"/>
                        </a:xfrm>
                      </wpg:grpSpPr>
                      <wps:wsp>
                        <wps:cNvPr id="63" name="任意多边形 99"/>
                        <wps:cNvSpPr/>
                        <wps:spPr>
                          <a:xfrm>
                            <a:off x="7" y="7"/>
                            <a:ext cx="9334" cy="52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5290">
                                <a:moveTo>
                                  <a:pt x="9296" y="5290"/>
                                </a:moveTo>
                                <a:lnTo>
                                  <a:pt x="37" y="5290"/>
                                </a:lnTo>
                                <a:lnTo>
                                  <a:pt x="21" y="5288"/>
                                </a:lnTo>
                                <a:lnTo>
                                  <a:pt x="9" y="5281"/>
                                </a:lnTo>
                                <a:lnTo>
                                  <a:pt x="2" y="5269"/>
                                </a:lnTo>
                                <a:lnTo>
                                  <a:pt x="0" y="5253"/>
                                </a:lnTo>
                                <a:lnTo>
                                  <a:pt x="0" y="0"/>
                                </a:lnTo>
                                <a:lnTo>
                                  <a:pt x="9333" y="0"/>
                                </a:lnTo>
                                <a:lnTo>
                                  <a:pt x="9333" y="5253"/>
                                </a:lnTo>
                                <a:lnTo>
                                  <a:pt x="9331" y="5269"/>
                                </a:lnTo>
                                <a:lnTo>
                                  <a:pt x="9324" y="5281"/>
                                </a:lnTo>
                                <a:lnTo>
                                  <a:pt x="9312" y="5288"/>
                                </a:lnTo>
                                <a:lnTo>
                                  <a:pt x="9296" y="5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直线 100"/>
                        <wps:cNvCnPr/>
                        <wps:spPr>
                          <a:xfrm flipV="1">
                            <a:off x="8" y="8"/>
                            <a:ext cx="0" cy="525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任意多边形 101"/>
                        <wps:cNvSpPr/>
                        <wps:spPr>
                          <a:xfrm>
                            <a:off x="7" y="7"/>
                            <a:ext cx="9334" cy="52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5290">
                                <a:moveTo>
                                  <a:pt x="9333" y="0"/>
                                </a:moveTo>
                                <a:lnTo>
                                  <a:pt x="9333" y="5252"/>
                                </a:lnTo>
                                <a:lnTo>
                                  <a:pt x="9331" y="5268"/>
                                </a:lnTo>
                                <a:lnTo>
                                  <a:pt x="9324" y="5280"/>
                                </a:lnTo>
                                <a:lnTo>
                                  <a:pt x="9312" y="5287"/>
                                </a:lnTo>
                                <a:lnTo>
                                  <a:pt x="9296" y="5289"/>
                                </a:lnTo>
                                <a:lnTo>
                                  <a:pt x="37" y="5289"/>
                                </a:lnTo>
                                <a:lnTo>
                                  <a:pt x="21" y="5287"/>
                                </a:lnTo>
                                <a:lnTo>
                                  <a:pt x="9" y="5280"/>
                                </a:lnTo>
                                <a:lnTo>
                                  <a:pt x="2" y="5268"/>
                                </a:lnTo>
                                <a:lnTo>
                                  <a:pt x="0" y="5252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矩形 102"/>
                        <wps:cNvSpPr/>
                        <wps:spPr>
                          <a:xfrm>
                            <a:off x="540" y="7"/>
                            <a:ext cx="8629" cy="51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矩形 103"/>
                        <wps:cNvSpPr/>
                        <wps:spPr>
                          <a:xfrm>
                            <a:off x="15" y="7"/>
                            <a:ext cx="526" cy="51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直线 104"/>
                        <wps:cNvCnPr/>
                        <wps:spPr>
                          <a:xfrm>
                            <a:off x="533" y="7"/>
                            <a:ext cx="0" cy="519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文本框 105"/>
                        <wps:cNvSpPr txBox="1"/>
                        <wps:spPr>
                          <a:xfrm>
                            <a:off x="163" y="72"/>
                            <a:ext cx="214" cy="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17"/>
                                </w:rPr>
                                <w:t>78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文本框 106"/>
                        <wps:cNvSpPr txBox="1"/>
                        <wps:spPr>
                          <a:xfrm>
                            <a:off x="982" y="72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文本框 107"/>
                        <wps:cNvSpPr txBox="1"/>
                        <wps:spPr>
                          <a:xfrm>
                            <a:off x="886" y="557"/>
                            <a:ext cx="3591" cy="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5" w:lineRule="exact"/>
                                <w:ind w:left="96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处理键名 加私有前缀</w:t>
                              </w:r>
                            </w:p>
                            <w:p>
                              <w:pPr>
                                <w:spacing w:before="24" w:line="326" w:lineRule="auto"/>
                                <w:ind w:left="482" w:right="110" w:hanging="386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public static function</w:t>
                              </w:r>
                              <w:r>
                                <w:rPr>
                                  <w:color w:val="770087"/>
                                  <w:spacing w:val="-7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</w:rPr>
                                <w:t>getkey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$id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 xml:space="preserve">){ 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>return self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$pre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$id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 w:line="198" w:lineRule="exact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实例化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</w:t>
                              </w: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Memcache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连接</w:t>
                              </w:r>
                              <w:r>
                                <w:rPr>
                                  <w:color w:val="AA5400"/>
                                  <w:w w:val="105"/>
                                  <w:sz w:val="17"/>
                                </w:rPr>
                                <w:t>memcache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54AA"/>
                                  <w:sz w:val="17"/>
                                </w:rPr>
                                <w:t>$mem</w:t>
                              </w:r>
                              <w:r>
                                <w:rPr>
                                  <w:color w:val="971A1A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sz w:val="17"/>
                                </w:rPr>
                                <w:t>connect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A1111"/>
                                  <w:sz w:val="17"/>
                                </w:rPr>
                                <w:t>"192.168.22.34"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11211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3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Memsession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7"/>
                                </w:rPr>
                                <w:t>$mem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31"/>
                                <w:ind w:left="9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8" o:spid="_x0000_s1026" o:spt="203" style="height:265.25pt;width:467.45pt;" coordsize="9349,5305" o:gfxdata="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PbFggrWAAAABQEAAA8AAAAAAAAAAQAgAAAAIgAAAGRy&#10;cy9kb3ducmV2LnhtbFBLAQIUABQAAAAIAIdO4kCKcrkc7AQAAJEWAAAOAAAAAAAAAAEAIAAAACUB&#10;AABkcnMvZTJvRG9jLnhtbFBLBQYAAAAABgAGAFkBAACDCAAAAAA=&#10;">
                <o:lock v:ext="edit" aspectratio="f"/>
                <v:shape id="任意多边形 99" o:spid="_x0000_s1026" o:spt="100" style="position:absolute;left:7;top:7;height:5290;width:9334;" fillcolor="#F8F8F8" filled="t" stroked="f" coordsize="9334,5290" o:gfxdata="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efh7sAAADb&#10;AAAADwAAAAAAAAABACAAAAAiAAAAZHJzL2Rvd25yZXYueG1sUEsBAhQAFAAAAAgAh07iQDMvBZ47&#10;AAAAOQAAABAAAAAAAAAAAQAgAAAACgEAAGRycy9zaGFwZXhtbC54bWxQSwUGAAAAAAYABgBbAQAA&#10;tAMAAAAA&#10;" path="m9296,5290l37,5290,21,5288,9,5281,2,5269,0,5253,0,0,9333,0,9333,5253,9331,5269,9324,5281,9312,5288,9296,5290xe">
                  <v:fill on="t" focussize="0,0"/>
                  <v:stroke on="f"/>
                  <v:imagedata o:title=""/>
                  <o:lock v:ext="edit" aspectratio="f"/>
                </v:shape>
                <v:line id="直线 100" o:spid="_x0000_s1026" o:spt="20" style="position:absolute;left:8;top:8;flip:y;height:5252;width:0;" filled="f" stroked="t" coordsize="21600,21600" o:gfxdata="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Jza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101" o:spid="_x0000_s1026" o:spt="100" style="position:absolute;left:7;top:7;height:5290;width:9334;" filled="f" stroked="t" coordsize="9334,5290" o:gfxdata="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2RCzugAAANsA&#10;AAAPAAAAAAAAAAEAIAAAACIAAABkcnMvZG93bnJldi54bWxQSwECFAAUAAAACACHTuJAMy8FnjsA&#10;AAA5AAAAEAAAAAAAAAABACAAAAAJAQAAZHJzL3NoYXBleG1sLnhtbFBLBQYAAAAABgAGAFsBAACz&#10;AwAAAAA=&#10;" path="m9333,0l9333,5252,9331,5268,9324,5280,9312,5287,9296,5289,37,5289,21,5287,9,5280,2,5268,0,5252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02" o:spid="_x0000_s1026" o:spt="1" style="position:absolute;left:540;top:7;height:5193;width:8629;" fillcolor="#F8F8F8" filled="t" stroked="f" coordsize="21600,21600" o:gfxdata="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bn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03" o:spid="_x0000_s1026" o:spt="1" style="position:absolute;left:15;top:7;height:5193;width:526;" fillcolor="#F8F8F8" filled="t" stroked="f" coordsize="21600,21600" o:gfxdata="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pCz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04" o:spid="_x0000_s1026" o:spt="20" style="position:absolute;left:533;top:7;height:5193;width:0;" filled="f" stroked="t" coordsize="21600,21600" o:gfxdata="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06q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05" o:spid="_x0000_s1026" o:spt="202" type="#_x0000_t202" style="position:absolute;left:163;top:72;height:5038;width:21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69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73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99999"/>
                            <w:w w:val="105"/>
                            <w:sz w:val="17"/>
                          </w:rPr>
                          <w:t>78</w:t>
                        </w:r>
                      </w:p>
                    </w:txbxContent>
                  </v:textbox>
                </v:shape>
                <v:shape id="文本框 106" o:spid="_x0000_s1026" o:spt="202" type="#_x0000_t202" style="position:absolute;left:982;top:72;height:176;width:117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107" o:spid="_x0000_s1026" o:spt="202" type="#_x0000_t202" style="position:absolute;left:886;top:557;height:4283;width:3591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5" w:lineRule="exact"/>
                          <w:ind w:left="96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处理键名 加私有前缀</w:t>
                        </w:r>
                      </w:p>
                      <w:p>
                        <w:pPr>
                          <w:spacing w:before="24" w:line="326" w:lineRule="auto"/>
                          <w:ind w:left="482" w:right="110" w:hanging="38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public static function</w:t>
                        </w:r>
                        <w:r>
                          <w:rPr>
                            <w:color w:val="770087"/>
                            <w:spacing w:val="-7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05"/>
                            <w:sz w:val="17"/>
                          </w:rPr>
                          <w:t>getkey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$id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 xml:space="preserve">){ 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>return self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$pre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$id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0" w:line="198" w:lineRule="exact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实例化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</w:p>
                      <w:p>
                        <w:pPr>
                          <w:spacing w:before="2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</w:t>
                        </w: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w w:val="105"/>
                            <w:sz w:val="17"/>
                          </w:rPr>
                          <w:t>Memcache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spacing w:before="3" w:line="240" w:lineRule="auto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连接</w:t>
                        </w:r>
                        <w:r>
                          <w:rPr>
                            <w:color w:val="AA5400"/>
                            <w:w w:val="105"/>
                            <w:sz w:val="17"/>
                          </w:rPr>
                          <w:t>memcache</w:t>
                        </w:r>
                      </w:p>
                      <w:p>
                        <w:pPr>
                          <w:spacing w:before="2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54AA"/>
                            <w:sz w:val="17"/>
                          </w:rPr>
                          <w:t>$mem</w:t>
                        </w:r>
                        <w:r>
                          <w:rPr>
                            <w:color w:val="971A1A"/>
                            <w:sz w:val="17"/>
                          </w:rPr>
                          <w:t>-&gt;</w:t>
                        </w:r>
                        <w:r>
                          <w:rPr>
                            <w:sz w:val="17"/>
                          </w:rPr>
                          <w:t>connect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AA1111"/>
                            <w:sz w:val="17"/>
                          </w:rPr>
                          <w:t>"192.168.22.34"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116644"/>
                            <w:sz w:val="17"/>
                          </w:rPr>
                          <w:t>11211</w:t>
                        </w:r>
                        <w:r>
                          <w:rPr>
                            <w:color w:val="333333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3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Memsession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w w:val="105"/>
                            <w:sz w:val="17"/>
                          </w:rPr>
                          <w:t>start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0054AA"/>
                            <w:w w:val="105"/>
                            <w:sz w:val="17"/>
                          </w:rPr>
                          <w:t>$mem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31"/>
                          <w:ind w:left="9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0" w:h="16820"/>
      <w:pgMar w:top="112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7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88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36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4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2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28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6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24" w:hanging="820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596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1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7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9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9" w:hanging="337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596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1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7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9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9" w:hanging="337"/>
      </w:pPr>
      <w:rPr>
        <w:rFonts w:hint="default"/>
        <w:lang w:val="en-US" w:eastAsia="en-US" w:bidi="en-US"/>
      </w:rPr>
    </w:lvl>
  </w:abstractNum>
  <w:abstractNum w:abstractNumId="3">
    <w:nsid w:val="C8879AEF"/>
    <w:multiLevelType w:val="multilevel"/>
    <w:tmpl w:val="C8879AEF"/>
    <w:lvl w:ilvl="0" w:tentative="0">
      <w:start w:val="57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88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36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4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2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28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6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24" w:hanging="820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194" w:hanging="195"/>
        <w:jc w:val="left"/>
      </w:pPr>
      <w:rPr>
        <w:rFonts w:hint="default" w:ascii="Consolas" w:hAnsi="Consolas" w:eastAsia="Consolas" w:cs="Consolas"/>
        <w:color w:val="333333"/>
        <w:w w:val="103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80" w:hanging="19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42" w:hanging="19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05" w:hanging="19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068" w:hanging="19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31" w:hanging="19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94" w:hanging="19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57" w:hanging="19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920" w:hanging="195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4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05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28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1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74" w:hanging="207"/>
      </w:pPr>
      <w:rPr>
        <w:rFonts w:hint="default"/>
        <w:lang w:val="en-US" w:eastAsia="en-US" w:bidi="en-US"/>
      </w:rPr>
    </w:lvl>
  </w:abstractNum>
  <w:abstractNum w:abstractNumId="6">
    <w:nsid w:val="0248C179"/>
    <w:multiLevelType w:val="multilevel"/>
    <w:tmpl w:val="0248C179"/>
    <w:lvl w:ilvl="0" w:tentative="0">
      <w:start w:val="32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88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36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4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2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28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6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24" w:hanging="820"/>
      </w:pPr>
      <w:rPr>
        <w:rFonts w:hint="default"/>
        <w:lang w:val="en-US" w:eastAsia="en-US" w:bidi="en-US"/>
      </w:rPr>
    </w:lvl>
  </w:abstractNum>
  <w:abstractNum w:abstractNumId="7">
    <w:nsid w:val="03D62ECE"/>
    <w:multiLevelType w:val="multilevel"/>
    <w:tmpl w:val="03D62ECE"/>
    <w:lvl w:ilvl="0" w:tentative="0">
      <w:start w:val="7"/>
      <w:numFmt w:val="decimal"/>
      <w:lvlText w:val="%1"/>
      <w:lvlJc w:val="left"/>
      <w:pPr>
        <w:ind w:left="596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1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7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9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9" w:hanging="337"/>
      </w:pPr>
      <w:rPr>
        <w:rFonts w:hint="default"/>
        <w:lang w:val="en-US" w:eastAsia="en-US" w:bidi="en-U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1"/>
      <w:numFmt w:val="decimal"/>
      <w:lvlText w:val="%4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0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00" w:hanging="820"/>
      </w:pPr>
      <w:rPr>
        <w:rFonts w:hint="default"/>
        <w:lang w:val="en-US" w:eastAsia="en-US" w:bidi="en-US"/>
      </w:rPr>
    </w:lvl>
  </w:abstractNum>
  <w:abstractNum w:abstractNumId="9">
    <w:nsid w:val="2A8F537B"/>
    <w:multiLevelType w:val="multilevel"/>
    <w:tmpl w:val="2A8F537B"/>
    <w:lvl w:ilvl="0" w:tentative="0">
      <w:start w:val="44"/>
      <w:numFmt w:val="decimal"/>
      <w:lvlText w:val="%1"/>
      <w:lvlJc w:val="left"/>
      <w:pPr>
        <w:ind w:left="1157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46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32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18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4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9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76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2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48" w:hanging="820"/>
      </w:pPr>
      <w:rPr>
        <w:rFonts w:hint="default"/>
        <w:lang w:val="en-US" w:eastAsia="en-US" w:bidi="en-US"/>
      </w:rPr>
    </w:lvl>
  </w:abstractNum>
  <w:abstractNum w:abstractNumId="10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289" w:hanging="290"/>
        <w:jc w:val="left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82" w:hanging="29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84" w:hanging="29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29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9" w:hanging="29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92" w:hanging="29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94" w:hanging="29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6" w:hanging="29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9" w:hanging="290"/>
      </w:pPr>
      <w:rPr>
        <w:rFonts w:hint="default"/>
        <w:lang w:val="en-US" w:eastAsia="en-US" w:bidi="en-US"/>
      </w:rPr>
    </w:lvl>
  </w:abstractNum>
  <w:abstractNum w:abstractNumId="11">
    <w:nsid w:val="5A241D34"/>
    <w:multiLevelType w:val="multilevel"/>
    <w:tmpl w:val="5A241D34"/>
    <w:lvl w:ilvl="0" w:tentative="0">
      <w:start w:val="51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88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36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4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2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28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6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24" w:hanging="820"/>
      </w:pPr>
      <w:rPr>
        <w:rFonts w:hint="default"/>
        <w:lang w:val="en-US" w:eastAsia="en-US" w:bidi="en-US"/>
      </w:rPr>
    </w:lvl>
  </w:abstractNum>
  <w:abstractNum w:abstractNumId="12">
    <w:nsid w:val="72183CF9"/>
    <w:multiLevelType w:val="multilevel"/>
    <w:tmpl w:val="72183CF9"/>
    <w:lvl w:ilvl="0" w:tentative="0">
      <w:start w:val="27"/>
      <w:numFmt w:val="decimal"/>
      <w:lvlText w:val="%1"/>
      <w:lvlJc w:val="left"/>
      <w:pPr>
        <w:ind w:left="1543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88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36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4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2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28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6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24" w:hanging="82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35FD"/>
    <w:rsid w:val="00695689"/>
    <w:rsid w:val="014E22D6"/>
    <w:rsid w:val="02907940"/>
    <w:rsid w:val="035D59AA"/>
    <w:rsid w:val="044A415D"/>
    <w:rsid w:val="04990B63"/>
    <w:rsid w:val="05803887"/>
    <w:rsid w:val="05C20D28"/>
    <w:rsid w:val="05E13B6F"/>
    <w:rsid w:val="0A884E19"/>
    <w:rsid w:val="0DC3229C"/>
    <w:rsid w:val="0FFF16C4"/>
    <w:rsid w:val="1192225F"/>
    <w:rsid w:val="11AB0FAA"/>
    <w:rsid w:val="11F9014F"/>
    <w:rsid w:val="143237CC"/>
    <w:rsid w:val="15366DF3"/>
    <w:rsid w:val="15F42ABB"/>
    <w:rsid w:val="16797282"/>
    <w:rsid w:val="17950EF1"/>
    <w:rsid w:val="17A81A63"/>
    <w:rsid w:val="18345D01"/>
    <w:rsid w:val="18E22846"/>
    <w:rsid w:val="191574BF"/>
    <w:rsid w:val="195B1541"/>
    <w:rsid w:val="1C476C64"/>
    <w:rsid w:val="1CB1328E"/>
    <w:rsid w:val="1D3900CC"/>
    <w:rsid w:val="1DB10528"/>
    <w:rsid w:val="1E2F74AE"/>
    <w:rsid w:val="1F3121CF"/>
    <w:rsid w:val="1F761844"/>
    <w:rsid w:val="1FB70CC3"/>
    <w:rsid w:val="1FB76382"/>
    <w:rsid w:val="2055232B"/>
    <w:rsid w:val="210009D6"/>
    <w:rsid w:val="2191221F"/>
    <w:rsid w:val="21FE02E6"/>
    <w:rsid w:val="2287595E"/>
    <w:rsid w:val="22F9550B"/>
    <w:rsid w:val="22FC394D"/>
    <w:rsid w:val="244142AA"/>
    <w:rsid w:val="25E00C59"/>
    <w:rsid w:val="272C5AC2"/>
    <w:rsid w:val="27D35776"/>
    <w:rsid w:val="28062ED1"/>
    <w:rsid w:val="28F057C5"/>
    <w:rsid w:val="296A0EE3"/>
    <w:rsid w:val="2A352944"/>
    <w:rsid w:val="2B156C98"/>
    <w:rsid w:val="2B831D15"/>
    <w:rsid w:val="2C811BDC"/>
    <w:rsid w:val="2C940709"/>
    <w:rsid w:val="2C975245"/>
    <w:rsid w:val="2D3D4E50"/>
    <w:rsid w:val="2E7C7DEB"/>
    <w:rsid w:val="2F132314"/>
    <w:rsid w:val="32743D27"/>
    <w:rsid w:val="3277162D"/>
    <w:rsid w:val="33310D3D"/>
    <w:rsid w:val="342E55DD"/>
    <w:rsid w:val="345F702E"/>
    <w:rsid w:val="34B87BA0"/>
    <w:rsid w:val="35B814B5"/>
    <w:rsid w:val="35FB591F"/>
    <w:rsid w:val="3699232E"/>
    <w:rsid w:val="36AB72EC"/>
    <w:rsid w:val="371E4FD1"/>
    <w:rsid w:val="373A55AF"/>
    <w:rsid w:val="376B7F46"/>
    <w:rsid w:val="38113ADC"/>
    <w:rsid w:val="38575425"/>
    <w:rsid w:val="393819E7"/>
    <w:rsid w:val="39FE295D"/>
    <w:rsid w:val="3C1F409C"/>
    <w:rsid w:val="3CB670B2"/>
    <w:rsid w:val="3CB91FEB"/>
    <w:rsid w:val="3D703748"/>
    <w:rsid w:val="3F6733D1"/>
    <w:rsid w:val="40EB6E04"/>
    <w:rsid w:val="41110420"/>
    <w:rsid w:val="43B20967"/>
    <w:rsid w:val="45400FD1"/>
    <w:rsid w:val="464D1A98"/>
    <w:rsid w:val="48B562E9"/>
    <w:rsid w:val="491959AA"/>
    <w:rsid w:val="4A2F7FAD"/>
    <w:rsid w:val="4B1D65C5"/>
    <w:rsid w:val="4BC3681B"/>
    <w:rsid w:val="4C1A4395"/>
    <w:rsid w:val="4D151569"/>
    <w:rsid w:val="4D8B7715"/>
    <w:rsid w:val="4E2824EF"/>
    <w:rsid w:val="4EB40E61"/>
    <w:rsid w:val="4F064A15"/>
    <w:rsid w:val="4F736F72"/>
    <w:rsid w:val="4FA35D10"/>
    <w:rsid w:val="4FD305B8"/>
    <w:rsid w:val="50204A6F"/>
    <w:rsid w:val="508D1A8C"/>
    <w:rsid w:val="51055112"/>
    <w:rsid w:val="51BE566E"/>
    <w:rsid w:val="54920C2F"/>
    <w:rsid w:val="56154D82"/>
    <w:rsid w:val="56AB7BA1"/>
    <w:rsid w:val="570E2421"/>
    <w:rsid w:val="57383C0F"/>
    <w:rsid w:val="57A30C2C"/>
    <w:rsid w:val="57FB07B6"/>
    <w:rsid w:val="57FB2BFD"/>
    <w:rsid w:val="580544E2"/>
    <w:rsid w:val="58923FED"/>
    <w:rsid w:val="59526653"/>
    <w:rsid w:val="599435D2"/>
    <w:rsid w:val="5A7A4F49"/>
    <w:rsid w:val="5AA37E82"/>
    <w:rsid w:val="5D956AE3"/>
    <w:rsid w:val="5EA1293F"/>
    <w:rsid w:val="61EB220E"/>
    <w:rsid w:val="61F125EB"/>
    <w:rsid w:val="634557AB"/>
    <w:rsid w:val="654E76AD"/>
    <w:rsid w:val="659D217B"/>
    <w:rsid w:val="661A5EF5"/>
    <w:rsid w:val="66864873"/>
    <w:rsid w:val="66AA1DFC"/>
    <w:rsid w:val="670504CC"/>
    <w:rsid w:val="67411218"/>
    <w:rsid w:val="67B1622D"/>
    <w:rsid w:val="684F1853"/>
    <w:rsid w:val="68F93AA3"/>
    <w:rsid w:val="690F4965"/>
    <w:rsid w:val="6EA13B8F"/>
    <w:rsid w:val="6F2F7FAA"/>
    <w:rsid w:val="6FD05BB1"/>
    <w:rsid w:val="6FD65A4F"/>
    <w:rsid w:val="6FF843B2"/>
    <w:rsid w:val="702B29BF"/>
    <w:rsid w:val="709D2BF8"/>
    <w:rsid w:val="70D03B18"/>
    <w:rsid w:val="719A0196"/>
    <w:rsid w:val="723C2971"/>
    <w:rsid w:val="726D0BA0"/>
    <w:rsid w:val="7337434E"/>
    <w:rsid w:val="73E67299"/>
    <w:rsid w:val="752A7DB4"/>
    <w:rsid w:val="756F0D56"/>
    <w:rsid w:val="760246A9"/>
    <w:rsid w:val="7751151D"/>
    <w:rsid w:val="77CF4F98"/>
    <w:rsid w:val="781D44BE"/>
    <w:rsid w:val="78A65AB7"/>
    <w:rsid w:val="79A44D6D"/>
    <w:rsid w:val="79BB6069"/>
    <w:rsid w:val="79F557B7"/>
    <w:rsid w:val="7A3B6FF6"/>
    <w:rsid w:val="7A793A25"/>
    <w:rsid w:val="7B8E6A81"/>
    <w:rsid w:val="7BBB3A2D"/>
    <w:rsid w:val="7BE42B2F"/>
    <w:rsid w:val="7BEF057A"/>
    <w:rsid w:val="7CC422CD"/>
    <w:rsid w:val="7DA03DF8"/>
    <w:rsid w:val="7F04782C"/>
    <w:rsid w:val="7F8528A2"/>
    <w:rsid w:val="7FF97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Arial" w:hAnsi="Arial" w:eastAsia="Arial" w:cs="Arial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6"/>
      <w:ind w:left="682" w:hanging="576"/>
      <w:outlineLvl w:val="2"/>
    </w:pPr>
    <w:rPr>
      <w:rFonts w:ascii="Arial" w:hAnsi="Arial" w:eastAsia="Arial" w:cs="Arial"/>
      <w:b/>
      <w:bCs/>
      <w:sz w:val="34"/>
      <w:szCs w:val="3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57"/>
    </w:pPr>
    <w:rPr>
      <w:rFonts w:ascii="Arial Black" w:hAnsi="Arial Black" w:eastAsia="Arial Black" w:cs="Arial Black"/>
      <w:sz w:val="19"/>
      <w:szCs w:val="19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1"/>
      <w:ind w:left="557" w:hanging="208"/>
    </w:pPr>
    <w:rPr>
      <w:rFonts w:ascii="Consolas" w:hAnsi="Consolas" w:eastAsia="Consolas" w:cs="Consolas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2019-07-11T12:27:00Z</dcterms:created>
  <dc:creator>陈晓宇</dc:creator>
  <cp:lastModifiedBy>Administrator</cp:lastModifiedBy>
  <dcterms:modified xsi:type="dcterms:W3CDTF">2019-11-14T03:05:09Z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Typora</vt:lpwstr>
  </property>
  <property fmtid="{D5CDD505-2E9C-101B-9397-08002B2CF9AE}" pid="4" name="LastSaved">
    <vt:filetime>2019-07-11T00:00:00Z</vt:filetime>
  </property>
  <property fmtid="{D5CDD505-2E9C-101B-9397-08002B2CF9AE}" pid="5" name="KSOProductBuildVer">
    <vt:lpwstr>2052-10.1.0.7022</vt:lpwstr>
  </property>
</Properties>
</file>