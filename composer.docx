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6"/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502920</wp:posOffset>
                </wp:positionV>
                <wp:extent cx="6222365" cy="0"/>
                <wp:effectExtent l="0" t="0" r="0" b="0"/>
                <wp:wrapTopAndBottom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2.5pt;margin-top:39.6pt;height:0pt;width:489.9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4zPWV0wAAAAoBAAAPAAAAAAAAAAEAIAAAACIAAABkcnMv&#10;ZG93bnJldi54bWxQSwECFAAUAAAACACHTuJA33FZg88BAACNAwAADgAAAAAAAAABACAAAAAiAQAA&#10;ZHJzL2Uyb0RvYy54bWxQSwUGAAAAAAYABgBZAQAAYwUAAAAA&#10;">
                <v:fill on="f" focussize="0,0"/>
                <v:stroke weight="0.750314960629921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631825</wp:posOffset>
                </wp:positionV>
                <wp:extent cx="0" cy="190500"/>
                <wp:effectExtent l="19050" t="0" r="19050" b="0"/>
                <wp:wrapNone/>
                <wp:docPr id="20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4pt;margin-top:49.75pt;height:15pt;width:0pt;mso-position-horizontal-relative:page;z-index:251665408;mso-width-relative:page;mso-height-relative:page;" filled="f" stroked="t" coordsize="21600,21600" o:gfxdata="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4lZJ9QAAAAKAQAADwAAAAAAAAABACAAAAAiAAAA&#10;ZHJzL2Rvd25yZXYueG1sUEsBAhQAFAAAAAgAh07iQBrWS6zSAQAAjgMAAA4AAAAAAAAAAQAgAAAA&#10;IwEAAGRycy9lMm9Eb2MueG1sUEsFBgAAAAAGAAYAWQEAAGcFAAAAAA=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917575</wp:posOffset>
                </wp:positionV>
                <wp:extent cx="0" cy="190500"/>
                <wp:effectExtent l="19050" t="0" r="19050" b="0"/>
                <wp:wrapNone/>
                <wp:docPr id="2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4pt;margin-top:72.25pt;height:15pt;width:0pt;mso-position-horizontal-relative:page;z-index:251666432;mso-width-relative:page;mso-height-relative:page;" filled="f" stroked="t" coordsize="21600,21600" o:gfxdata="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fji5N1AAAAAsBAAAPAAAAAAAAAAEAIAAAACIAAABk&#10;cnMvZG93bnJldi54bWxQSwECFAAUAAAACACHTuJAF4iqhdEBAACOAwAADgAAAAAAAAABACAAAAAj&#10;AQAAZHJzL2Uyb0RvYy54bWxQSwUGAAAAAAYABgBZAQAAZg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bookmarkStart w:id="0" w:name="composer"/>
      <w:bookmarkEnd w:id="0"/>
      <w:r>
        <w:rPr>
          <w:color w:val="333333"/>
          <w:w w:val="120"/>
        </w:rPr>
        <w:t>composer</w:t>
      </w:r>
    </w:p>
    <w:p>
      <w:pPr>
        <w:pStyle w:val="4"/>
        <w:spacing w:before="140" w:line="314" w:lineRule="auto"/>
        <w:ind w:left="392" w:right="707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777777"/>
          <w:w w:val="105"/>
        </w:rPr>
        <w:t>出自：兄弟连</w:t>
      </w:r>
      <w:r>
        <w:rPr>
          <w:color w:val="777777"/>
          <w:w w:val="105"/>
        </w:rPr>
        <w:t>IT</w:t>
      </w:r>
      <w:r>
        <w:rPr>
          <w:rFonts w:hint="eastAsia" w:ascii="微软雅黑" w:eastAsia="微软雅黑"/>
          <w:color w:val="777777"/>
          <w:w w:val="105"/>
        </w:rPr>
        <w:t>教育</w:t>
      </w:r>
    </w:p>
    <w:p>
      <w:pPr>
        <w:pStyle w:val="4"/>
        <w:spacing w:line="309" w:lineRule="auto"/>
        <w:ind w:left="392" w:right="8095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-269240</wp:posOffset>
                </wp:positionV>
                <wp:extent cx="0" cy="190500"/>
                <wp:effectExtent l="19050" t="0" r="19050" b="0"/>
                <wp:wrapNone/>
                <wp:docPr id="2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4pt;margin-top:-21.2pt;height:15pt;width:0pt;mso-position-horizontal-relative:page;z-index:251667456;mso-width-relative:page;mso-height-relative:page;" filled="f" stroked="t" coordsize="21600,21600" o:gfxdata="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v/Lh1QAAAAsBAAAPAAAAAAAAAAEAIAAAACIA&#10;AABkcnMvZG93bnJldi54bWxQSwECFAAUAAAACACHTuJA8GFDFtMBAACOAwAADgAAAAAAAAABACAA&#10;AAAkAQAAZHJzL2Uyb0RvYy54bWxQSwUGAAAAAAYABgBZAQAAaQ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15875</wp:posOffset>
                </wp:positionV>
                <wp:extent cx="0" cy="476250"/>
                <wp:effectExtent l="19050" t="0" r="19050" b="0"/>
                <wp:wrapNone/>
                <wp:docPr id="23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4pt;margin-top:1.25pt;height:37.5pt;width:0pt;mso-position-horizontal-relative:page;z-index:251668480;mso-width-relative:page;mso-height-relative:page;" filled="f" stroked="t" coordsize="21600,21600" o:gfxdata="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/+5YnUAAAACAEAAA8AAAAAAAAAAQAgAAAAIgAA&#10;AGRycy9kb3ducmV2LnhtbFBLAQIUABQAAAAIAIdO4kBo5ZHx0wEAAI4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777777"/>
          <w:w w:val="105"/>
        </w:rPr>
        <w:t>转载请注明出处注意</w:t>
      </w:r>
      <w:r>
        <w:rPr>
          <w:color w:val="777777"/>
          <w:w w:val="105"/>
        </w:rPr>
        <w:t xml:space="preserve">:** </w:t>
      </w:r>
      <w:r>
        <w:rPr>
          <w:rFonts w:hint="eastAsia" w:ascii="微软雅黑" w:eastAsia="微软雅黑"/>
          <w:color w:val="777777"/>
          <w:w w:val="105"/>
        </w:rPr>
        <w:t>代表重点</w:t>
      </w:r>
    </w:p>
    <w:p>
      <w:pPr>
        <w:pStyle w:val="2"/>
        <w:spacing w:line="718" w:lineRule="exact"/>
      </w:pPr>
      <w:bookmarkStart w:id="1" w:name="第一章composer介绍**"/>
      <w:bookmarkEnd w:id="1"/>
      <w:r>
        <w:rPr>
          <w:rFonts w:hint="eastAsia" w:ascii="微软雅黑" w:eastAsia="微软雅黑"/>
          <w:color w:val="333333"/>
          <w:w w:val="105"/>
        </w:rPr>
        <w:t>第一章</w:t>
      </w:r>
      <w:r>
        <w:rPr>
          <w:color w:val="333333"/>
          <w:w w:val="105"/>
        </w:rPr>
        <w:t>composer</w:t>
      </w:r>
      <w:r>
        <w:rPr>
          <w:rFonts w:hint="eastAsia" w:ascii="微软雅黑" w:eastAsia="微软雅黑"/>
          <w:color w:val="333333"/>
          <w:w w:val="105"/>
        </w:rPr>
        <w:t>介绍</w:t>
      </w:r>
      <w:r>
        <w:rPr>
          <w:color w:val="333333"/>
          <w:w w:val="105"/>
        </w:rPr>
        <w:t>**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" name="直线 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FdKn3TAAAAAwEAAA8AAAAAAAAAAQAgAAAAIgAAAGRycy9kb3ducmV2LnhtbFBL&#10;AQIUABQAAAAIAIdO4kB/ZULoNAIAALAEAAAOAAAAAAAAAAEAIAAAACIBAABkcnMvZTJvRG9jLnht&#10;bFBLBQYAAAAABgAGAFkBAADIBQAAAAA=&#10;">
                <o:lock v:ext="edit" aspectratio="f"/>
                <v:line id="直线 8" o:spid="_x0000_s1026" o:spt="20" style="position:absolute;left:0;top:8;height:0;width:9799;" filled="f" stroked="t" coordsize="21600,21600" o:gfxdata="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ctwC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70" w:after="2" w:line="240" w:lineRule="auto"/>
        <w:ind w:left="682" w:right="0" w:hanging="576"/>
        <w:jc w:val="left"/>
      </w:pPr>
      <w:bookmarkStart w:id="2" w:name="1.1 composer是什么?**"/>
      <w:bookmarkEnd w:id="2"/>
      <w:bookmarkStart w:id="3" w:name="1.1 composer是什么?**"/>
      <w:bookmarkEnd w:id="3"/>
      <w:r>
        <w:rPr>
          <w:color w:val="333333"/>
          <w:w w:val="105"/>
        </w:rPr>
        <w:t>composer</w:t>
      </w:r>
      <w:r>
        <w:rPr>
          <w:rFonts w:hint="eastAsia" w:ascii="微软雅黑" w:eastAsia="微软雅黑"/>
          <w:color w:val="333333"/>
          <w:w w:val="105"/>
        </w:rPr>
        <w:t>是什么</w:t>
      </w:r>
      <w:r>
        <w:rPr>
          <w:color w:val="333333"/>
          <w:w w:val="105"/>
        </w:rPr>
        <w:t>?**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8" name="直线 1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FdKn3TAAAAAwEAAA8AAAAAAAAAAQAgAAAAIgAAAGRycy9kb3ducmV2LnhtbFBL&#10;AQIUABQAAAAIAIdO4kCHfUgBNAIAALIEAAAOAAAAAAAAAAEAIAAAACIBAABkcnMvZTJvRG9jLnht&#10;bFBLBQYAAAAABgAGAFkBAADIBQAAAAA=&#10;">
                <o:lock v:ext="edit" aspectratio="f"/>
                <v:line id="直线 10" o:spid="_x0000_s1026" o:spt="20" style="position:absolute;left:0;top:8;height:0;width:9799;" filled="f" stroked="t" coordsize="21600,21600" o:gfxdata="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bRvQW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65" w:line="254" w:lineRule="auto"/>
        <w:ind w:left="107"/>
        <w:rPr>
          <w:rFonts w:hint="default" w:eastAsia="宋体"/>
          <w:lang w:val="en-US" w:eastAsia="zh-CN"/>
        </w:rPr>
      </w:pPr>
      <w:r>
        <w:fldChar w:fldCharType="begin"/>
      </w:r>
      <w:r>
        <w:instrText xml:space="preserve"> HYPERLINK "https://packagist.org/" \h </w:instrText>
      </w:r>
      <w:r>
        <w:fldChar w:fldCharType="separate"/>
      </w:r>
      <w:r>
        <w:rPr>
          <w:rFonts w:hint="eastAsia" w:ascii="微软雅黑" w:eastAsia="微软雅黑"/>
          <w:color w:val="333333"/>
          <w:w w:val="105"/>
        </w:rPr>
        <w:t xml:space="preserve">是 </w:t>
      </w:r>
      <w:r>
        <w:rPr>
          <w:color w:val="333333"/>
          <w:w w:val="105"/>
        </w:rPr>
        <w:t xml:space="preserve">PHP </w:t>
      </w:r>
      <w:r>
        <w:rPr>
          <w:rFonts w:hint="eastAsia" w:ascii="微软雅黑" w:eastAsia="微软雅黑"/>
          <w:color w:val="333333"/>
          <w:w w:val="105"/>
        </w:rPr>
        <w:t>用来管理依赖（</w:t>
      </w:r>
      <w:r>
        <w:rPr>
          <w:color w:val="333333"/>
          <w:w w:val="105"/>
        </w:rPr>
        <w:t>dependency</w:t>
      </w:r>
      <w:r>
        <w:rPr>
          <w:rFonts w:hint="eastAsia" w:ascii="微软雅黑" w:eastAsia="微软雅黑"/>
          <w:color w:val="333333"/>
          <w:w w:val="105"/>
        </w:rPr>
        <w:t>）关系的工具</w:t>
      </w:r>
      <w:r>
        <w:rPr>
          <w:color w:val="333333"/>
          <w:w w:val="105"/>
        </w:rPr>
        <w:t>,</w:t>
      </w:r>
      <w:r>
        <w:rPr>
          <w:rFonts w:hint="eastAsia" w:ascii="微软雅黑" w:eastAsia="微软雅黑"/>
          <w:color w:val="333333"/>
          <w:w w:val="105"/>
        </w:rPr>
        <w:t>类似于</w:t>
      </w:r>
      <w:r>
        <w:rPr>
          <w:color w:val="333333"/>
          <w:w w:val="105"/>
        </w:rPr>
        <w:t>linux</w:t>
      </w:r>
      <w:r>
        <w:rPr>
          <w:rFonts w:hint="eastAsia" w:ascii="微软雅黑" w:eastAsia="微软雅黑"/>
          <w:color w:val="333333"/>
          <w:w w:val="105"/>
        </w:rPr>
        <w:t>下的</w:t>
      </w:r>
      <w:r>
        <w:rPr>
          <w:color w:val="333333"/>
          <w:w w:val="105"/>
        </w:rPr>
        <w:t>yum</w:t>
      </w:r>
      <w:r>
        <w:rPr>
          <w:rFonts w:hint="eastAsia" w:ascii="微软雅黑" w:eastAsia="微软雅黑"/>
          <w:color w:val="333333"/>
          <w:w w:val="105"/>
        </w:rPr>
        <w:t>源</w:t>
      </w:r>
      <w:r>
        <w:rPr>
          <w:rFonts w:hint="eastAsia" w:ascii="微软雅黑" w:eastAsia="微软雅黑"/>
          <w:color w:val="333333"/>
          <w:w w:val="105"/>
          <w:lang w:val="en-US" w:eastAsia="zh-CN"/>
        </w:rPr>
        <w:t xml:space="preserve"> , nodejs 里面的 npm</w:t>
      </w:r>
      <w:r>
        <w:rPr>
          <w:color w:val="333333"/>
          <w:w w:val="105"/>
        </w:rPr>
        <w:t>,</w:t>
      </w:r>
      <w:r>
        <w:rPr>
          <w:rFonts w:hint="eastAsia" w:ascii="微软雅黑" w:eastAsia="微软雅黑"/>
          <w:color w:val="333333"/>
          <w:w w:val="105"/>
        </w:rPr>
        <w:t>可以快速实现软件安装工具包地址</w:t>
      </w:r>
      <w:r>
        <w:rPr>
          <w:color w:val="4183C4"/>
          <w:w w:val="105"/>
          <w:u w:val="single" w:color="4183C4"/>
        </w:rPr>
        <w:t>http</w:t>
      </w:r>
      <w:bookmarkStart w:id="12" w:name="_GoBack"/>
      <w:bookmarkEnd w:id="12"/>
      <w:r>
        <w:rPr>
          <w:color w:val="4183C4"/>
          <w:w w:val="105"/>
          <w:u w:val="single" w:color="4183C4"/>
        </w:rPr>
        <w:t>s://packagist.org/</w:t>
      </w:r>
      <w:r>
        <w:rPr>
          <w:color w:val="4183C4"/>
          <w:w w:val="105"/>
          <w:u w:val="single" w:color="4183C4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85" w:after="0" w:line="240" w:lineRule="auto"/>
        <w:ind w:left="682" w:right="0" w:hanging="576"/>
        <w:jc w:val="left"/>
        <w:rPr>
          <w:rFonts w:hint="eastAsia" w:ascii="微软雅黑" w:eastAsia="微软雅黑"/>
        </w:rPr>
      </w:pPr>
      <w:bookmarkStart w:id="4" w:name="1.2 composer 可以安装的工具"/>
      <w:bookmarkEnd w:id="4"/>
      <w:bookmarkStart w:id="5" w:name="1.2 composer 可以安装的工具"/>
      <w:bookmarkEnd w:id="5"/>
      <w:r>
        <w:rPr>
          <w:color w:val="333333"/>
          <w:w w:val="105"/>
        </w:rPr>
        <w:t>composer</w:t>
      </w:r>
      <w:r>
        <w:rPr>
          <w:color w:val="333333"/>
          <w:spacing w:val="8"/>
          <w:w w:val="105"/>
        </w:rPr>
        <w:t xml:space="preserve"> </w:t>
      </w:r>
      <w:r>
        <w:rPr>
          <w:rFonts w:hint="eastAsia" w:ascii="微软雅黑" w:eastAsia="微软雅黑"/>
          <w:color w:val="333333"/>
          <w:w w:val="105"/>
        </w:rPr>
        <w:t>可以安装的工具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2" name="直线 1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Lovpxo2AgAAtAQAAA4AAAAAAAAAAQAgAAAAIgEAAGRycy9lMm9Eb2Mu&#10;eG1sUEsFBgAAAAAGAAYAWQEAAMoFAAAAAA==&#10;">
                <o:lock v:ext="edit" aspectratio="f"/>
                <v:line id="直线 12" o:spid="_x0000_s1026" o:spt="20" style="position:absolute;left:0;top:8;height:0;width:9799;" filled="f" stroked="t" coordsize="21600,21600" o:gfxdata="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85k69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65" w:line="312" w:lineRule="auto"/>
        <w:ind w:left="107" w:right="7762"/>
      </w:pPr>
      <w:r>
        <w:rPr>
          <w:color w:val="333333"/>
          <w:w w:val="105"/>
        </w:rPr>
        <w:t xml:space="preserve">curl </w:t>
      </w:r>
      <w:r>
        <w:rPr>
          <w:rFonts w:hint="eastAsia" w:ascii="微软雅黑" w:eastAsia="微软雅黑"/>
          <w:color w:val="333333"/>
          <w:w w:val="105"/>
        </w:rPr>
        <w:t>模拟浏览器请求工具</w:t>
      </w:r>
      <w:r>
        <w:rPr>
          <w:color w:val="333333"/>
          <w:w w:val="105"/>
        </w:rPr>
        <w:t xml:space="preserve">upload </w:t>
      </w:r>
      <w:r>
        <w:rPr>
          <w:rFonts w:hint="eastAsia" w:ascii="微软雅黑" w:eastAsia="微软雅黑"/>
          <w:color w:val="333333"/>
          <w:w w:val="105"/>
        </w:rPr>
        <w:t>文件上传工具</w:t>
      </w:r>
      <w:r>
        <w:rPr>
          <w:color w:val="333333"/>
          <w:w w:val="105"/>
        </w:rPr>
        <w:t xml:space="preserve">excel </w:t>
      </w:r>
      <w:r>
        <w:rPr>
          <w:rFonts w:hint="eastAsia" w:ascii="微软雅黑" w:eastAsia="微软雅黑"/>
          <w:color w:val="333333"/>
          <w:w w:val="105"/>
        </w:rPr>
        <w:t>数据导出导入工具</w:t>
      </w:r>
      <w:r>
        <w:rPr>
          <w:color w:val="333333"/>
          <w:w w:val="105"/>
        </w:rPr>
        <w:t xml:space="preserve">mail </w:t>
      </w:r>
      <w:r>
        <w:rPr>
          <w:rFonts w:hint="eastAsia" w:ascii="微软雅黑" w:eastAsia="微软雅黑"/>
          <w:color w:val="333333"/>
          <w:w w:val="105"/>
        </w:rPr>
        <w:t>发送邮件工具</w:t>
      </w:r>
      <w:r>
        <w:rPr>
          <w:color w:val="333333"/>
          <w:w w:val="105"/>
        </w:rPr>
        <w:t xml:space="preserve">Monolog </w:t>
      </w:r>
      <w:r>
        <w:rPr>
          <w:rFonts w:hint="eastAsia" w:ascii="微软雅黑" w:eastAsia="微软雅黑"/>
          <w:color w:val="333333"/>
          <w:w w:val="105"/>
        </w:rPr>
        <w:t>日志记录工具</w:t>
      </w:r>
      <w:r>
        <w:rPr>
          <w:color w:val="333333"/>
          <w:w w:val="105"/>
        </w:rPr>
        <w:t xml:space="preserve">laravel </w:t>
      </w:r>
      <w:r>
        <w:rPr>
          <w:rFonts w:hint="eastAsia" w:ascii="微软雅黑" w:eastAsia="微软雅黑"/>
          <w:color w:val="333333"/>
          <w:w w:val="105"/>
        </w:rPr>
        <w:t>框架</w:t>
      </w:r>
      <w:r>
        <w:rPr>
          <w:color w:val="333333"/>
          <w:w w:val="105"/>
        </w:rPr>
        <w:t>**</w:t>
      </w:r>
    </w:p>
    <w:p>
      <w:pPr>
        <w:pStyle w:val="4"/>
        <w:tabs>
          <w:tab w:val="left" w:leader="dot" w:pos="1041"/>
        </w:tabs>
        <w:spacing w:line="350" w:lineRule="exact"/>
        <w:ind w:left="107"/>
        <w:rPr>
          <w:color w:val="333333"/>
          <w:w w:val="115"/>
        </w:rPr>
      </w:pPr>
      <w:r>
        <w:rPr>
          <w:color w:val="333333"/>
          <w:w w:val="115"/>
        </w:rPr>
        <w:t>TP5</w:t>
      </w:r>
      <w:r>
        <w:rPr>
          <w:rFonts w:hint="eastAsia" w:ascii="微软雅黑" w:eastAsia="微软雅黑"/>
          <w:color w:val="333333"/>
          <w:w w:val="115"/>
        </w:rPr>
        <w:t>框架</w:t>
      </w:r>
      <w:r>
        <w:rPr>
          <w:rFonts w:hint="eastAsia" w:ascii="微软雅黑" w:eastAsia="微软雅黑"/>
          <w:color w:val="333333"/>
          <w:w w:val="115"/>
        </w:rPr>
        <w:tab/>
      </w:r>
      <w:r>
        <w:rPr>
          <w:color w:val="333333"/>
          <w:w w:val="115"/>
        </w:rPr>
        <w:t>**</w:t>
      </w:r>
    </w:p>
    <w:p>
      <w:pPr>
        <w:pStyle w:val="4"/>
        <w:tabs>
          <w:tab w:val="left" w:leader="dot" w:pos="1041"/>
        </w:tabs>
        <w:spacing w:line="350" w:lineRule="exact"/>
        <w:ind w:left="107"/>
        <w:rPr>
          <w:rFonts w:hint="default" w:eastAsia="宋体"/>
          <w:color w:val="333333"/>
          <w:w w:val="115"/>
          <w:lang w:val="en-US" w:eastAsia="zh-CN"/>
        </w:rPr>
      </w:pPr>
      <w:r>
        <w:rPr>
          <w:rFonts w:hint="eastAsia" w:eastAsia="宋体"/>
          <w:color w:val="333333"/>
          <w:w w:val="115"/>
          <w:lang w:val="en-US" w:eastAsia="zh-CN"/>
        </w:rPr>
        <w:t>.......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7"/>
        <w:ind w:left="0"/>
        <w:rPr>
          <w:sz w:val="18"/>
        </w:rPr>
      </w:pPr>
    </w:p>
    <w:p>
      <w:pPr>
        <w:pStyle w:val="2"/>
        <w:spacing w:after="9" w:line="800" w:lineRule="exact"/>
        <w:rPr>
          <w:rFonts w:hint="eastAsia" w:ascii="微软雅黑" w:eastAsia="微软雅黑"/>
        </w:rPr>
      </w:pPr>
      <w:bookmarkStart w:id="6" w:name="第二章composer windows和linux下安装"/>
      <w:bookmarkEnd w:id="6"/>
      <w:r>
        <w:rPr>
          <w:rFonts w:hint="eastAsia" w:ascii="微软雅黑" w:eastAsia="微软雅黑"/>
          <w:color w:val="333333"/>
          <w:w w:val="110"/>
        </w:rPr>
        <w:t>第二章</w:t>
      </w:r>
      <w:r>
        <w:rPr>
          <w:color w:val="333333"/>
          <w:w w:val="110"/>
        </w:rPr>
        <w:t>composer windows</w:t>
      </w:r>
      <w:r>
        <w:rPr>
          <w:rFonts w:hint="eastAsia" w:ascii="微软雅黑" w:eastAsia="微软雅黑"/>
          <w:color w:val="333333"/>
          <w:w w:val="110"/>
        </w:rPr>
        <w:t>和</w:t>
      </w:r>
      <w:r>
        <w:rPr>
          <w:color w:val="333333"/>
          <w:w w:val="110"/>
        </w:rPr>
        <w:t>linux</w:t>
      </w:r>
      <w:r>
        <w:rPr>
          <w:rFonts w:hint="eastAsia" w:ascii="微软雅黑" w:eastAsia="微软雅黑"/>
          <w:color w:val="333333"/>
          <w:w w:val="110"/>
        </w:rPr>
        <w:t>下安装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4" name="直线 1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XSp90wAAAAMBAAAPAAAAAAAAAAEAIAAAACIAAABkcnMvZG93bnJldi54bWxQ&#10;SwECFAAUAAAACACHTuJA/LkmYzUCAAC0BAAADgAAAAAAAAABACAAAAAiAQAAZHJzL2Uyb0RvYy54&#10;bWxQSwUGAAAAAAYABgBZAQAAyQUAAAAA&#10;">
                <o:lock v:ext="edit" aspectratio="f"/>
                <v:line id="直线 14" o:spid="_x0000_s1026" o:spt="20" style="position:absolute;left:0;top:8;height:0;width:9799;" filled="f" stroked="t" coordsize="21600,21600" o:gfxdata="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Q3N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2"/>
        </w:numPr>
        <w:tabs>
          <w:tab w:val="left" w:pos="683"/>
        </w:tabs>
        <w:spacing w:before="72" w:after="0" w:line="240" w:lineRule="auto"/>
        <w:ind w:left="682" w:right="0" w:hanging="576"/>
        <w:jc w:val="left"/>
        <w:rPr>
          <w:rFonts w:hint="eastAsia" w:ascii="微软雅黑" w:eastAsia="微软雅黑"/>
        </w:rPr>
      </w:pPr>
      <w:bookmarkStart w:id="7" w:name="1.1 composer windows下安装"/>
      <w:bookmarkEnd w:id="7"/>
      <w:bookmarkStart w:id="8" w:name="1.1 composer windows下安装"/>
      <w:bookmarkEnd w:id="8"/>
      <w:r>
        <w:rPr>
          <w:color w:val="333333"/>
          <w:w w:val="110"/>
        </w:rPr>
        <w:t>composer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windows</w:t>
      </w:r>
      <w:r>
        <w:rPr>
          <w:rFonts w:hint="eastAsia" w:ascii="微软雅黑" w:eastAsia="微软雅黑"/>
          <w:color w:val="333333"/>
          <w:w w:val="110"/>
        </w:rPr>
        <w:t>下安装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6" name="直线 1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OTE3qc2AgAAtAQAAA4AAAAAAAAAAQAgAAAAIgEAAGRycy9lMm9Eb2Mu&#10;eG1sUEsFBgAAAAAGAAYAWQEAAMoFAAAAAA==&#10;">
                <o:lock v:ext="edit" aspectratio="f"/>
                <v:line id="直线 16" o:spid="_x0000_s1026" o:spt="20" style="position:absolute;left:0;top:8;height:0;width:9799;" filled="f" stroked="t" coordsize="21600,21600" o:gfxdata="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3Ui+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2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下载</w:t>
      </w:r>
      <w:r>
        <w:rPr>
          <w:rFonts w:ascii="Calibri" w:eastAsia="Calibri"/>
          <w:color w:val="333333"/>
          <w:w w:val="105"/>
          <w:sz w:val="19"/>
        </w:rPr>
        <w:t>composer</w:t>
      </w:r>
      <w:r>
        <w:rPr>
          <w:color w:val="333333"/>
          <w:w w:val="105"/>
          <w:sz w:val="19"/>
        </w:rPr>
        <w:t>应用程序</w:t>
      </w:r>
    </w:p>
    <w:p>
      <w:pPr>
        <w:pStyle w:val="4"/>
        <w:spacing w:before="55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1014095</wp:posOffset>
            </wp:positionH>
            <wp:positionV relativeFrom="paragraph">
              <wp:posOffset>311150</wp:posOffset>
            </wp:positionV>
            <wp:extent cx="5782310" cy="768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59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color w:val="333333"/>
          <w:w w:val="105"/>
        </w:rPr>
        <w:t>下载地址</w:t>
      </w:r>
      <w:r>
        <w:rPr>
          <w:color w:val="333333"/>
          <w:w w:val="105"/>
        </w:rPr>
        <w:t>:</w:t>
      </w:r>
      <w:r>
        <w:fldChar w:fldCharType="begin"/>
      </w:r>
      <w:r>
        <w:instrText xml:space="preserve"> HYPERLINK "https://getcomposer.org/download/" \h </w:instrText>
      </w:r>
      <w:r>
        <w:fldChar w:fldCharType="separate"/>
      </w:r>
      <w:r>
        <w:rPr>
          <w:color w:val="4183C4"/>
          <w:w w:val="105"/>
          <w:u w:val="single" w:color="4183C4"/>
        </w:rPr>
        <w:t>https://getcomposer.org/download/</w:t>
      </w:r>
      <w:r>
        <w:rPr>
          <w:color w:val="4183C4"/>
          <w:w w:val="105"/>
          <w:u w:val="single" w:color="4183C4"/>
        </w:rPr>
        <w:fldChar w:fldCharType="end"/>
      </w:r>
    </w:p>
    <w:p>
      <w:pPr>
        <w:spacing w:after="0"/>
        <w:sectPr>
          <w:type w:val="continuous"/>
          <w:pgSz w:w="11900" w:h="16820"/>
          <w:pgMar w:top="1520" w:right="940" w:bottom="280" w:left="940" w:header="720" w:footer="720" w:gutter="0"/>
        </w:sectPr>
      </w:pPr>
    </w:p>
    <w:p>
      <w:pPr>
        <w:pStyle w:val="8"/>
        <w:numPr>
          <w:ilvl w:val="2"/>
          <w:numId w:val="2"/>
        </w:numPr>
        <w:tabs>
          <w:tab w:val="left" w:pos="558"/>
        </w:tabs>
        <w:spacing w:before="34" w:after="0" w:line="240" w:lineRule="auto"/>
        <w:ind w:left="557" w:right="0" w:hanging="208"/>
        <w:jc w:val="left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1534160</wp:posOffset>
            </wp:positionH>
            <wp:positionV relativeFrom="paragraph">
              <wp:posOffset>294640</wp:posOffset>
            </wp:positionV>
            <wp:extent cx="4781550" cy="3733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5"/>
          <w:w w:val="105"/>
          <w:sz w:val="19"/>
        </w:rPr>
        <w:t>点击安装 选择</w:t>
      </w:r>
      <w:r>
        <w:rPr>
          <w:rFonts w:ascii="Calibri" w:eastAsia="Calibri"/>
          <w:color w:val="333333"/>
          <w:w w:val="105"/>
          <w:sz w:val="19"/>
        </w:rPr>
        <w:t>php</w:t>
      </w:r>
      <w:r>
        <w:rPr>
          <w:color w:val="333333"/>
          <w:w w:val="105"/>
          <w:sz w:val="19"/>
        </w:rPr>
        <w:t>可执行文件的位置</w:t>
      </w:r>
    </w:p>
    <w:p>
      <w:pPr>
        <w:pStyle w:val="4"/>
        <w:ind w:left="0"/>
        <w:rPr>
          <w:rFonts w:ascii="微软雅黑"/>
          <w:sz w:val="24"/>
        </w:rPr>
      </w:pPr>
    </w:p>
    <w:p>
      <w:pPr>
        <w:pStyle w:val="8"/>
        <w:numPr>
          <w:ilvl w:val="2"/>
          <w:numId w:val="2"/>
        </w:numPr>
        <w:tabs>
          <w:tab w:val="left" w:pos="558"/>
        </w:tabs>
        <w:spacing w:before="0" w:after="0" w:line="240" w:lineRule="auto"/>
        <w:ind w:left="557" w:right="0" w:hanging="208"/>
        <w:jc w:val="left"/>
        <w:rPr>
          <w:rFonts w:ascii="Calibri" w:eastAsia="Calibri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1504950</wp:posOffset>
            </wp:positionH>
            <wp:positionV relativeFrom="paragraph">
              <wp:posOffset>263525</wp:posOffset>
            </wp:positionV>
            <wp:extent cx="4829175" cy="3638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该位置不需要设置</w:t>
      </w:r>
      <w:r>
        <w:rPr>
          <w:rFonts w:ascii="Calibri" w:eastAsia="Calibri"/>
          <w:color w:val="333333"/>
          <w:sz w:val="19"/>
        </w:rPr>
        <w:t>(</w:t>
      </w:r>
      <w:r>
        <w:rPr>
          <w:color w:val="333333"/>
          <w:sz w:val="19"/>
        </w:rPr>
        <w:t>具有国内镜像</w:t>
      </w:r>
      <w:r>
        <w:rPr>
          <w:rFonts w:ascii="Calibri" w:eastAsia="Calibri"/>
          <w:color w:val="333333"/>
          <w:sz w:val="19"/>
        </w:rPr>
        <w:t>,</w:t>
      </w:r>
      <w:r>
        <w:rPr>
          <w:color w:val="333333"/>
          <w:sz w:val="19"/>
        </w:rPr>
        <w:t>不需要翻墙到国外</w:t>
      </w:r>
      <w:r>
        <w:rPr>
          <w:rFonts w:ascii="Calibri" w:eastAsia="Calibri"/>
          <w:color w:val="333333"/>
          <w:sz w:val="19"/>
        </w:rPr>
        <w:t>)</w:t>
      </w:r>
    </w:p>
    <w:p>
      <w:pPr>
        <w:pStyle w:val="4"/>
        <w:spacing w:before="3"/>
        <w:ind w:left="0"/>
        <w:rPr>
          <w:sz w:val="36"/>
        </w:rPr>
      </w:pPr>
    </w:p>
    <w:p>
      <w:pPr>
        <w:pStyle w:val="8"/>
        <w:numPr>
          <w:ilvl w:val="2"/>
          <w:numId w:val="2"/>
        </w:numPr>
        <w:tabs>
          <w:tab w:val="left" w:pos="558"/>
        </w:tabs>
        <w:spacing w:before="0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检测是否安装成功</w:t>
      </w:r>
    </w:p>
    <w:p>
      <w:pPr>
        <w:pStyle w:val="4"/>
        <w:spacing w:before="55"/>
      </w:pPr>
      <w:r>
        <w:rPr>
          <w:rFonts w:hint="eastAsia" w:ascii="微软雅黑" w:eastAsia="微软雅黑"/>
          <w:color w:val="333333"/>
          <w:w w:val="110"/>
        </w:rPr>
        <w:t>新建一个</w:t>
      </w:r>
      <w:r>
        <w:rPr>
          <w:color w:val="333333"/>
          <w:w w:val="110"/>
        </w:rPr>
        <w:t>dos</w:t>
      </w:r>
      <w:r>
        <w:rPr>
          <w:rFonts w:hint="eastAsia" w:ascii="微软雅黑" w:eastAsia="微软雅黑"/>
          <w:color w:val="333333"/>
          <w:w w:val="110"/>
        </w:rPr>
        <w:t xml:space="preserve">命令行窗口 </w:t>
      </w:r>
      <w:r>
        <w:rPr>
          <w:color w:val="333333"/>
          <w:w w:val="110"/>
        </w:rPr>
        <w:t>win+r -&gt; cmd</w:t>
      </w:r>
    </w:p>
    <w:p>
      <w:pPr>
        <w:pStyle w:val="4"/>
        <w:spacing w:before="40"/>
      </w:pPr>
      <w:r>
        <w:rPr>
          <w:rFonts w:hint="eastAsia" w:ascii="微软雅黑" w:eastAsia="微软雅黑"/>
          <w:color w:val="333333"/>
          <w:w w:val="110"/>
        </w:rPr>
        <w:t>执行</w:t>
      </w:r>
      <w:r>
        <w:rPr>
          <w:color w:val="333333"/>
          <w:w w:val="110"/>
        </w:rPr>
        <w:t>:composer</w:t>
      </w:r>
    </w:p>
    <w:p>
      <w:pPr>
        <w:spacing w:after="0"/>
        <w:sectPr>
          <w:pgSz w:w="11900" w:h="16820"/>
          <w:pgMar w:top="1060" w:right="940" w:bottom="280" w:left="940" w:header="720" w:footer="720" w:gutter="0"/>
        </w:sectPr>
      </w:pPr>
    </w:p>
    <w:p>
      <w:pPr>
        <w:pStyle w:val="4"/>
        <w:spacing w:before="34" w:line="328" w:lineRule="auto"/>
        <w:ind w:right="3455"/>
        <w:rPr>
          <w:rFonts w:hint="eastAsia" w:ascii="微软雅黑" w:eastAsia="微软雅黑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800100</wp:posOffset>
            </wp:positionV>
            <wp:extent cx="5936615" cy="159131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69" cy="15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 xml:space="preserve">Composer </w:t>
      </w:r>
      <w:r>
        <w:rPr>
          <w:rFonts w:hint="eastAsia" w:ascii="微软雅黑" w:eastAsia="微软雅黑"/>
          <w:color w:val="333333"/>
          <w:w w:val="105"/>
        </w:rPr>
        <w:t xml:space="preserve">不 是 内 部 外 部 命 令 </w:t>
      </w:r>
      <w:r>
        <w:rPr>
          <w:color w:val="333333"/>
          <w:w w:val="105"/>
        </w:rPr>
        <w:t xml:space="preserve">? </w:t>
      </w:r>
      <w:r>
        <w:rPr>
          <w:rFonts w:hint="eastAsia" w:ascii="微软雅黑" w:eastAsia="微软雅黑"/>
          <w:color w:val="333333"/>
          <w:w w:val="105"/>
        </w:rPr>
        <w:t xml:space="preserve">解 决 方 案 </w:t>
      </w:r>
      <w:r>
        <w:rPr>
          <w:color w:val="333333"/>
          <w:w w:val="105"/>
        </w:rPr>
        <w:t xml:space="preserve">: </w:t>
      </w:r>
      <w:r>
        <w:fldChar w:fldCharType="begin"/>
      </w:r>
      <w:r>
        <w:instrText xml:space="preserve"> HYPERLINK "https://jingyan.baidu.com/article/4f7d5712ce8c1f1a201927fa.html" \h </w:instrText>
      </w:r>
      <w:r>
        <w:fldChar w:fldCharType="separate"/>
      </w:r>
      <w:r>
        <w:rPr>
          <w:color w:val="4183C4"/>
          <w:w w:val="105"/>
          <w:u w:val="single" w:color="4183C4"/>
        </w:rPr>
        <w:t xml:space="preserve">https://jingyan.baidu.com/article/4f7d5712ce8c1f1a201927fa.html        </w:t>
      </w:r>
      <w:r>
        <w:rPr>
          <w:color w:val="4183C4"/>
          <w:w w:val="105"/>
          <w:u w:val="single" w:color="4183C4"/>
        </w:rPr>
        <w:fldChar w:fldCharType="end"/>
      </w:r>
      <w:r>
        <w:rPr>
          <w:rFonts w:hint="eastAsia" w:ascii="微软雅黑" w:eastAsia="微软雅黑"/>
          <w:color w:val="333333"/>
          <w:w w:val="105"/>
        </w:rPr>
        <w:t>出现以下效果表示</w:t>
      </w:r>
      <w:r>
        <w:rPr>
          <w:color w:val="333333"/>
          <w:w w:val="105"/>
        </w:rPr>
        <w:t>composer</w:t>
      </w:r>
      <w:r>
        <w:rPr>
          <w:rFonts w:hint="eastAsia" w:ascii="微软雅黑" w:eastAsia="微软雅黑"/>
          <w:color w:val="333333"/>
          <w:w w:val="105"/>
        </w:rPr>
        <w:t>已经安装成功</w:t>
      </w: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ind w:left="0"/>
        <w:rPr>
          <w:rFonts w:ascii="微软雅黑"/>
          <w:sz w:val="26"/>
        </w:rPr>
      </w:pPr>
    </w:p>
    <w:p>
      <w:pPr>
        <w:pStyle w:val="4"/>
        <w:spacing w:before="6"/>
        <w:ind w:left="0"/>
        <w:rPr>
          <w:rFonts w:ascii="微软雅黑"/>
          <w:sz w:val="29"/>
        </w:rPr>
      </w:pPr>
    </w:p>
    <w:p>
      <w:pPr>
        <w:pStyle w:val="3"/>
        <w:numPr>
          <w:ilvl w:val="1"/>
          <w:numId w:val="2"/>
        </w:numPr>
        <w:tabs>
          <w:tab w:val="left" w:pos="683"/>
        </w:tabs>
        <w:spacing w:before="0" w:after="0" w:line="240" w:lineRule="auto"/>
        <w:ind w:left="682" w:right="0" w:hanging="576"/>
        <w:jc w:val="left"/>
        <w:rPr>
          <w:rFonts w:hint="eastAsia" w:ascii="微软雅黑" w:eastAsia="微软雅黑"/>
        </w:rPr>
      </w:pPr>
      <w:bookmarkStart w:id="9" w:name="1.2 composer linux下安装"/>
      <w:bookmarkEnd w:id="9"/>
      <w:bookmarkStart w:id="10" w:name="1.2 composer linux下安装"/>
      <w:bookmarkEnd w:id="10"/>
      <w:r>
        <w:rPr>
          <w:color w:val="333333"/>
          <w:w w:val="115"/>
        </w:rPr>
        <w:t>composer</w:t>
      </w:r>
      <w:r>
        <w:rPr>
          <w:color w:val="333333"/>
          <w:spacing w:val="-1"/>
          <w:w w:val="115"/>
        </w:rPr>
        <w:t xml:space="preserve"> </w:t>
      </w:r>
      <w:r>
        <w:rPr>
          <w:color w:val="333333"/>
          <w:w w:val="115"/>
        </w:rPr>
        <w:t>linux</w:t>
      </w:r>
      <w:r>
        <w:rPr>
          <w:rFonts w:hint="eastAsia" w:ascii="微软雅黑" w:eastAsia="微软雅黑"/>
          <w:color w:val="333333"/>
          <w:w w:val="115"/>
        </w:rPr>
        <w:t>下安装</w:t>
      </w:r>
    </w:p>
    <w:p>
      <w:pPr>
        <w:pStyle w:val="4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8" name="直线 1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wlSWQNwIAALQEAAAOAAAAAAAAAAEAIAAAACIBAABkcnMvZTJvRG9j&#10;LnhtbFBLBQYAAAAABgAGAFkBAADLBQAAAAA=&#10;">
                <o:lock v:ext="edit" aspectratio="f"/>
                <v:line id="直线 18" o:spid="_x0000_s1026" o:spt="20" style="position:absolute;left:0;top:8;height:0;width:9799;" filled="f" stroked="t" coordsize="21600,21600" o:gfxdata="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nl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2"/>
          <w:numId w:val="2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查看官方文档</w:t>
      </w:r>
    </w:p>
    <w:p>
      <w:pPr>
        <w:pStyle w:val="4"/>
        <w:spacing w:before="10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297815</wp:posOffset>
            </wp:positionV>
            <wp:extent cx="5930265" cy="7327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21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"https://www.phpcomposer.com/" \h </w:instrText>
      </w:r>
      <w:r>
        <w:fldChar w:fldCharType="separate"/>
      </w:r>
      <w:r>
        <w:rPr>
          <w:color w:val="4183C4"/>
          <w:w w:val="115"/>
          <w:u w:val="single" w:color="4183C4"/>
        </w:rPr>
        <w:t>https://www.phpcomposer.com/</w:t>
      </w:r>
      <w:r>
        <w:rPr>
          <w:color w:val="4183C4"/>
          <w:w w:val="115"/>
          <w:u w:val="single" w:color="4183C4"/>
        </w:rPr>
        <w:fldChar w:fldCharType="end"/>
      </w:r>
    </w:p>
    <w:p>
      <w:pPr>
        <w:pStyle w:val="4"/>
        <w:spacing w:before="2"/>
        <w:ind w:left="0"/>
        <w:rPr>
          <w:sz w:val="36"/>
        </w:rPr>
      </w:pPr>
    </w:p>
    <w:p>
      <w:pPr>
        <w:pStyle w:val="8"/>
        <w:numPr>
          <w:ilvl w:val="2"/>
          <w:numId w:val="2"/>
        </w:numPr>
        <w:tabs>
          <w:tab w:val="left" w:pos="558"/>
        </w:tabs>
        <w:spacing w:before="0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在</w:t>
      </w:r>
      <w:r>
        <w:rPr>
          <w:rFonts w:ascii="Calibri" w:eastAsia="Calibri"/>
          <w:color w:val="333333"/>
          <w:w w:val="105"/>
          <w:sz w:val="19"/>
        </w:rPr>
        <w:t>linux</w:t>
      </w:r>
      <w:r>
        <w:rPr>
          <w:rFonts w:ascii="Calibri" w:eastAsia="Calibri"/>
          <w:color w:val="333333"/>
          <w:spacing w:val="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命令行下执行命令安装</w:t>
      </w:r>
    </w:p>
    <w:p>
      <w:pPr>
        <w:pStyle w:val="8"/>
        <w:numPr>
          <w:ilvl w:val="3"/>
          <w:numId w:val="2"/>
        </w:numPr>
        <w:tabs>
          <w:tab w:val="left" w:pos="786"/>
        </w:tabs>
        <w:spacing w:before="55" w:after="0" w:line="240" w:lineRule="auto"/>
        <w:ind w:left="785" w:right="0" w:hanging="229"/>
        <w:jc w:val="left"/>
        <w:rPr>
          <w:sz w:val="19"/>
        </w:rPr>
      </w:pPr>
      <w:r>
        <w:rPr>
          <w:color w:val="333333"/>
          <w:w w:val="105"/>
          <w:sz w:val="19"/>
        </w:rPr>
        <w:t>下载安装包</w:t>
      </w:r>
    </w:p>
    <w:p>
      <w:pPr>
        <w:pStyle w:val="4"/>
        <w:spacing w:before="110"/>
      </w:pPr>
      <w:r>
        <w:rPr>
          <w:color w:val="333333"/>
          <w:w w:val="115"/>
        </w:rPr>
        <w:t>php -r "copy('</w:t>
      </w:r>
      <w:r>
        <w:fldChar w:fldCharType="begin"/>
      </w:r>
      <w:r>
        <w:instrText xml:space="preserve"> HYPERLINK "https://getcomposer.org/installer" \h </w:instrText>
      </w:r>
      <w:r>
        <w:fldChar w:fldCharType="separate"/>
      </w:r>
      <w:r>
        <w:rPr>
          <w:color w:val="4183C4"/>
          <w:w w:val="115"/>
          <w:u w:val="single" w:color="4183C4"/>
        </w:rPr>
        <w:t>https://getcomposer.org/installer</w:t>
      </w:r>
      <w:r>
        <w:rPr>
          <w:color w:val="4183C4"/>
          <w:w w:val="115"/>
          <w:u w:val="single" w:color="4183C4"/>
        </w:rPr>
        <w:fldChar w:fldCharType="end"/>
      </w:r>
      <w:r>
        <w:rPr>
          <w:color w:val="333333"/>
          <w:w w:val="115"/>
        </w:rPr>
        <w:t>', 'composer-setup.php');"</w:t>
      </w:r>
    </w:p>
    <w:p>
      <w:pPr>
        <w:pStyle w:val="4"/>
        <w:spacing w:before="138" w:line="206" w:lineRule="auto"/>
        <w:ind w:right="271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333333"/>
        </w:rPr>
        <w:t>注意</w:t>
      </w:r>
      <w:r>
        <w:rPr>
          <w:color w:val="333333"/>
        </w:rPr>
        <w:t>:</w:t>
      </w:r>
      <w:r>
        <w:rPr>
          <w:rFonts w:hint="eastAsia" w:ascii="微软雅黑" w:eastAsia="微软雅黑"/>
          <w:color w:val="333333"/>
        </w:rPr>
        <w:t>出现错误</w:t>
      </w:r>
      <w:r>
        <w:rPr>
          <w:color w:val="333333"/>
        </w:rPr>
        <w:t>?</w:t>
      </w:r>
      <w:r>
        <w:rPr>
          <w:rFonts w:hint="eastAsia" w:ascii="微软雅黑" w:eastAsia="微软雅黑"/>
          <w:color w:val="333333"/>
        </w:rPr>
        <w:t>网络请求不佳</w:t>
      </w:r>
      <w:r>
        <w:rPr>
          <w:color w:val="333333"/>
        </w:rPr>
        <w:t>?</w:t>
      </w:r>
      <w:r>
        <w:rPr>
          <w:rFonts w:hint="eastAsia" w:ascii="微软雅黑" w:eastAsia="微软雅黑"/>
          <w:color w:val="333333"/>
        </w:rPr>
        <w:t>解决方案</w:t>
      </w:r>
      <w:r>
        <w:rPr>
          <w:color w:val="333333"/>
        </w:rPr>
        <w:t>:</w:t>
      </w:r>
      <w:r>
        <w:rPr>
          <w:rFonts w:hint="eastAsia" w:ascii="微软雅黑" w:eastAsia="微软雅黑"/>
          <w:color w:val="333333"/>
        </w:rPr>
        <w:t>将老师提前下载好的安装包放置在</w:t>
      </w:r>
      <w:r>
        <w:rPr>
          <w:color w:val="333333"/>
        </w:rPr>
        <w:t>linux     root</w:t>
      </w:r>
      <w:r>
        <w:rPr>
          <w:rFonts w:hint="eastAsia" w:ascii="微软雅黑" w:eastAsia="微软雅黑"/>
          <w:color w:val="333333"/>
        </w:rPr>
        <w:t>目录下</w:t>
      </w:r>
      <w:r>
        <w:rPr>
          <w:color w:val="333333"/>
        </w:rPr>
        <w:t>,</w:t>
      </w:r>
      <w:r>
        <w:rPr>
          <w:rFonts w:hint="eastAsia" w:ascii="微软雅黑" w:eastAsia="微软雅黑"/>
          <w:color w:val="333333"/>
        </w:rPr>
        <w:t>然后执行下面第二步</w:t>
      </w:r>
    </w:p>
    <w:p>
      <w:pPr>
        <w:pStyle w:val="8"/>
        <w:numPr>
          <w:ilvl w:val="3"/>
          <w:numId w:val="2"/>
        </w:numPr>
        <w:tabs>
          <w:tab w:val="left" w:pos="786"/>
        </w:tabs>
        <w:spacing w:before="53" w:after="0" w:line="240" w:lineRule="auto"/>
        <w:ind w:left="785" w:right="0" w:hanging="229"/>
        <w:jc w:val="left"/>
        <w:rPr>
          <w:sz w:val="19"/>
        </w:rPr>
      </w:pPr>
      <w:r>
        <w:rPr>
          <w:color w:val="333333"/>
          <w:w w:val="105"/>
          <w:sz w:val="19"/>
        </w:rPr>
        <w:t>配置</w:t>
      </w:r>
    </w:p>
    <w:p>
      <w:pPr>
        <w:pStyle w:val="4"/>
        <w:spacing w:before="125" w:line="309" w:lineRule="auto"/>
        <w:ind w:right="138"/>
      </w:pPr>
      <w:r>
        <w:rPr>
          <w:color w:val="333333"/>
          <w:w w:val="115"/>
        </w:rPr>
        <w:t>php -r "if (hash_ﬁle('SHA384', 'composer-setup.php') === '544e09ee996cdf60ece3804abc52599c22b1f40f4323403c44d44fdfdd586475ca9813a858088ﬀbc1f233e 9b180f061') { echo 'Installer veriﬁed'; } else { echo 'Installer corrupt'; unlink('composer-setup.php'); } echo PHP_EOL;"</w:t>
      </w:r>
    </w:p>
    <w:p>
      <w:pPr>
        <w:pStyle w:val="8"/>
        <w:numPr>
          <w:ilvl w:val="3"/>
          <w:numId w:val="2"/>
        </w:numPr>
        <w:tabs>
          <w:tab w:val="left" w:pos="786"/>
        </w:tabs>
        <w:spacing w:before="24" w:after="0" w:line="240" w:lineRule="auto"/>
        <w:ind w:left="785" w:right="0" w:hanging="229"/>
        <w:jc w:val="left"/>
        <w:rPr>
          <w:sz w:val="19"/>
        </w:rPr>
      </w:pPr>
      <w:r>
        <w:rPr>
          <w:color w:val="333333"/>
          <w:w w:val="105"/>
          <w:sz w:val="19"/>
        </w:rPr>
        <w:t>安装</w:t>
      </w:r>
    </w:p>
    <w:p>
      <w:pPr>
        <w:pStyle w:val="4"/>
        <w:spacing w:before="125" w:line="331" w:lineRule="auto"/>
        <w:ind w:right="7155"/>
        <w:rPr>
          <w:rFonts w:hint="eastAsia" w:ascii="微软雅黑" w:eastAsia="微软雅黑"/>
        </w:rPr>
      </w:pPr>
      <w:r>
        <w:rPr>
          <w:color w:val="333333"/>
          <w:w w:val="105"/>
        </w:rPr>
        <w:t>php composer-setup.php (4)</w:t>
      </w:r>
      <w:r>
        <w:rPr>
          <w:rFonts w:hint="eastAsia" w:ascii="微软雅黑" w:eastAsia="微软雅黑"/>
          <w:color w:val="333333"/>
          <w:w w:val="105"/>
        </w:rPr>
        <w:t>安装完毕后删除安装包</w:t>
      </w:r>
    </w:p>
    <w:p>
      <w:pPr>
        <w:pStyle w:val="4"/>
        <w:spacing w:line="224" w:lineRule="exact"/>
      </w:pPr>
      <w:r>
        <w:rPr>
          <w:color w:val="333333"/>
          <w:w w:val="115"/>
        </w:rPr>
        <w:t>php -r "unlink('composer-setup.php');"</w:t>
      </w:r>
    </w:p>
    <w:p>
      <w:pPr>
        <w:pStyle w:val="4"/>
        <w:spacing w:before="88"/>
        <w:rPr>
          <w:rFonts w:hint="eastAsia" w:ascii="微软雅黑" w:eastAsia="微软雅黑"/>
        </w:rPr>
      </w:pPr>
      <w:r>
        <w:rPr>
          <w:color w:val="333333"/>
          <w:w w:val="105"/>
        </w:rPr>
        <w:t>(5)</w:t>
      </w:r>
      <w:r>
        <w:rPr>
          <w:rFonts w:hint="eastAsia" w:ascii="微软雅黑" w:eastAsia="微软雅黑"/>
          <w:color w:val="333333"/>
          <w:w w:val="105"/>
        </w:rPr>
        <w:t xml:space="preserve">打开命令行窗口并执行如下命令将前面下载的 </w:t>
      </w:r>
      <w:r>
        <w:rPr>
          <w:color w:val="333333"/>
          <w:w w:val="105"/>
        </w:rPr>
        <w:t xml:space="preserve">composer.phar </w:t>
      </w:r>
      <w:r>
        <w:rPr>
          <w:rFonts w:hint="eastAsia" w:ascii="微软雅黑" w:eastAsia="微软雅黑"/>
          <w:color w:val="333333"/>
          <w:w w:val="105"/>
        </w:rPr>
        <w:t xml:space="preserve">文件移动到 </w:t>
      </w:r>
      <w:r>
        <w:rPr>
          <w:color w:val="333333"/>
          <w:w w:val="105"/>
        </w:rPr>
        <w:t xml:space="preserve">/usr/local/bin/ </w:t>
      </w:r>
      <w:r>
        <w:rPr>
          <w:rFonts w:hint="eastAsia" w:ascii="微软雅黑" w:eastAsia="微软雅黑"/>
          <w:color w:val="333333"/>
          <w:w w:val="105"/>
        </w:rPr>
        <w:t>目录下面</w:t>
      </w:r>
    </w:p>
    <w:p>
      <w:pPr>
        <w:pStyle w:val="4"/>
        <w:spacing w:before="125" w:line="331" w:lineRule="auto"/>
        <w:ind w:right="4991"/>
        <w:rPr>
          <w:rFonts w:hint="eastAsia" w:ascii="微软雅黑" w:eastAsia="微软雅黑"/>
        </w:rPr>
      </w:pPr>
      <w:r>
        <w:rPr>
          <w:color w:val="333333"/>
          <w:w w:val="110"/>
        </w:rPr>
        <w:t>sudo mv composer.phar /usr/local/bin/composer  (6)</w:t>
      </w:r>
      <w:r>
        <w:rPr>
          <w:rFonts w:hint="eastAsia" w:ascii="微软雅黑" w:eastAsia="微软雅黑"/>
          <w:color w:val="333333"/>
          <w:spacing w:val="-7"/>
          <w:w w:val="110"/>
        </w:rPr>
        <w:t>安装完毕后 在</w:t>
      </w:r>
      <w:r>
        <w:rPr>
          <w:color w:val="333333"/>
          <w:w w:val="110"/>
        </w:rPr>
        <w:t>linux</w:t>
      </w:r>
      <w:r>
        <w:rPr>
          <w:rFonts w:hint="eastAsia" w:ascii="微软雅黑" w:eastAsia="微软雅黑"/>
          <w:color w:val="333333"/>
          <w:spacing w:val="-6"/>
          <w:w w:val="110"/>
        </w:rPr>
        <w:t xml:space="preserve">命令行下执行 </w:t>
      </w:r>
      <w:r>
        <w:rPr>
          <w:color w:val="333333"/>
          <w:w w:val="110"/>
        </w:rPr>
        <w:t>composer</w:t>
      </w:r>
      <w:r>
        <w:rPr>
          <w:color w:val="333333"/>
          <w:spacing w:val="-28"/>
          <w:w w:val="110"/>
        </w:rPr>
        <w:t xml:space="preserve"> </w:t>
      </w:r>
      <w:r>
        <w:rPr>
          <w:rFonts w:hint="eastAsia" w:ascii="微软雅黑" w:eastAsia="微软雅黑"/>
          <w:color w:val="333333"/>
          <w:w w:val="110"/>
        </w:rPr>
        <w:t>命令</w:t>
      </w:r>
    </w:p>
    <w:p>
      <w:pPr>
        <w:spacing w:after="0" w:line="331" w:lineRule="auto"/>
        <w:rPr>
          <w:rFonts w:hint="eastAsia" w:ascii="微软雅黑" w:eastAsia="微软雅黑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4"/>
        <w:ind w:left="560" w:right="-15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986145" cy="1095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649" cy="10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微软雅黑"/>
          <w:sz w:val="20"/>
        </w:rPr>
      </w:pPr>
    </w:p>
    <w:p>
      <w:pPr>
        <w:pStyle w:val="4"/>
        <w:spacing w:before="15"/>
        <w:ind w:left="0"/>
        <w:rPr>
          <w:rFonts w:ascii="微软雅黑"/>
          <w:sz w:val="24"/>
        </w:rPr>
      </w:pPr>
    </w:p>
    <w:p>
      <w:pPr>
        <w:pStyle w:val="2"/>
        <w:tabs>
          <w:tab w:val="left" w:pos="3806"/>
        </w:tabs>
        <w:spacing w:before="192" w:line="156" w:lineRule="auto"/>
        <w:ind w:right="247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852170</wp:posOffset>
                </wp:positionV>
                <wp:extent cx="6222365" cy="0"/>
                <wp:effectExtent l="0" t="0" r="0" b="0"/>
                <wp:wrapTopAndBottom/>
                <wp:docPr id="24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52.5pt;margin-top:67.1pt;height:0pt;width:489.95pt;mso-position-horizontal-relative:page;mso-wrap-distance-bottom:0pt;mso-wrap-distance-top:0pt;z-index:-251641856;mso-width-relative:page;mso-height-relative:page;" filled="f" stroked="t" coordsize="21600,21600" o:gfxdata="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xvFBDUAAAADAEAAA8AAAAAAAAAAQAgAAAAIgAA&#10;AGRycy9kb3ducmV2LnhtbFBLAQIUABQAAAAIAIdO4kBy023a0wEAAI8DAAAOAAAAAAAAAAEAIAAA&#10;ACMBAABkcnMvZTJvRG9jLnhtbFBLBQYAAAAABgAGAFkBAABoBQAAAAA=&#10;">
                <v:fill on="f" focussize="0,0"/>
                <v:stroke weight="0.750314960629921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11" w:name="第三章composer  安装Monolog 日志记录工具实例**"/>
      <w:bookmarkEnd w:id="11"/>
      <w:r>
        <w:rPr>
          <w:rFonts w:hint="eastAsia" w:ascii="微软雅黑" w:eastAsia="微软雅黑"/>
          <w:color w:val="333333"/>
          <w:w w:val="105"/>
        </w:rPr>
        <w:t>第三章</w:t>
      </w:r>
      <w:r>
        <w:rPr>
          <w:color w:val="333333"/>
          <w:w w:val="105"/>
        </w:rPr>
        <w:t>composer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安装</w:t>
      </w:r>
      <w:r>
        <w:rPr>
          <w:color w:val="333333"/>
          <w:w w:val="105"/>
        </w:rPr>
        <w:t>Monolog</w:t>
      </w:r>
      <w:r>
        <w:rPr>
          <w:color w:val="333333"/>
          <w:spacing w:val="-23"/>
          <w:w w:val="105"/>
        </w:rPr>
        <w:t xml:space="preserve"> </w:t>
      </w:r>
      <w:r>
        <w:rPr>
          <w:rFonts w:hint="eastAsia" w:ascii="微软雅黑" w:eastAsia="微软雅黑"/>
          <w:color w:val="333333"/>
          <w:w w:val="105"/>
        </w:rPr>
        <w:t>日志记录工具</w:t>
      </w:r>
      <w:r>
        <w:rPr>
          <w:rFonts w:hint="eastAsia" w:ascii="微软雅黑" w:eastAsia="微软雅黑"/>
          <w:color w:val="333333"/>
          <w:spacing w:val="-17"/>
          <w:w w:val="105"/>
        </w:rPr>
        <w:t>实</w:t>
      </w:r>
      <w:r>
        <w:rPr>
          <w:rFonts w:hint="eastAsia" w:ascii="微软雅黑" w:eastAsia="微软雅黑"/>
          <w:color w:val="333333"/>
          <w:w w:val="105"/>
        </w:rPr>
        <w:t>例</w:t>
      </w:r>
      <w:r>
        <w:rPr>
          <w:color w:val="333333"/>
          <w:w w:val="105"/>
        </w:rPr>
        <w:t>**</w:t>
      </w:r>
    </w:p>
    <w:p>
      <w:pPr>
        <w:pStyle w:val="4"/>
        <w:spacing w:before="4"/>
        <w:ind w:left="0"/>
        <w:rPr>
          <w:b/>
          <w:sz w:val="48"/>
        </w:rPr>
      </w:pPr>
    </w:p>
    <w:p>
      <w:pPr>
        <w:pStyle w:val="8"/>
        <w:numPr>
          <w:ilvl w:val="0"/>
          <w:numId w:val="3"/>
        </w:numPr>
        <w:tabs>
          <w:tab w:val="left" w:pos="558"/>
        </w:tabs>
        <w:spacing w:before="0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创建</w:t>
      </w:r>
      <w:r>
        <w:rPr>
          <w:rFonts w:ascii="Calibri" w:eastAsia="Calibri"/>
          <w:color w:val="333333"/>
          <w:w w:val="105"/>
          <w:sz w:val="19"/>
        </w:rPr>
        <w:t>composer.json</w:t>
      </w:r>
      <w:r>
        <w:rPr>
          <w:rFonts w:ascii="Calibri" w:eastAsia="Calibri"/>
          <w:color w:val="333333"/>
          <w:spacing w:val="1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写入如下代码</w:t>
      </w:r>
    </w:p>
    <w:p>
      <w:pPr>
        <w:pStyle w:val="4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1257935"/>
                <wp:effectExtent l="635" t="635" r="6350" b="17780"/>
                <wp:wrapTopAndBottom/>
                <wp:docPr id="34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1257935"/>
                          <a:chOff x="1501" y="201"/>
                          <a:chExt cx="9349" cy="1981"/>
                        </a:xfrm>
                      </wpg:grpSpPr>
                      <wps:wsp>
                        <wps:cNvPr id="25" name="任意多边形 21"/>
                        <wps:cNvSpPr/>
                        <wps:spPr>
                          <a:xfrm>
                            <a:off x="1508" y="208"/>
                            <a:ext cx="9334" cy="19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1966">
                                <a:moveTo>
                                  <a:pt x="9297" y="1966"/>
                                </a:moveTo>
                                <a:lnTo>
                                  <a:pt x="38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10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1929"/>
                                </a:lnTo>
                                <a:lnTo>
                                  <a:pt x="9332" y="1945"/>
                                </a:lnTo>
                                <a:lnTo>
                                  <a:pt x="9325" y="1957"/>
                                </a:lnTo>
                                <a:lnTo>
                                  <a:pt x="9313" y="1964"/>
                                </a:lnTo>
                                <a:lnTo>
                                  <a:pt x="9297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任意多边形 22"/>
                        <wps:cNvSpPr/>
                        <wps:spPr>
                          <a:xfrm>
                            <a:off x="1508" y="208"/>
                            <a:ext cx="9334" cy="19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1966">
                                <a:moveTo>
                                  <a:pt x="0" y="1929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1929"/>
                                </a:lnTo>
                                <a:lnTo>
                                  <a:pt x="9332" y="1945"/>
                                </a:lnTo>
                                <a:lnTo>
                                  <a:pt x="9325" y="1957"/>
                                </a:lnTo>
                                <a:lnTo>
                                  <a:pt x="9313" y="1964"/>
                                </a:lnTo>
                                <a:lnTo>
                                  <a:pt x="9297" y="1966"/>
                                </a:lnTo>
                                <a:lnTo>
                                  <a:pt x="38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10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矩形 23"/>
                        <wps:cNvSpPr/>
                        <wps:spPr>
                          <a:xfrm>
                            <a:off x="1920" y="335"/>
                            <a:ext cx="8749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矩形 24"/>
                        <wps:cNvSpPr/>
                        <wps:spPr>
                          <a:xfrm>
                            <a:off x="1515" y="335"/>
                            <a:ext cx="406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直线 25"/>
                        <wps:cNvCnPr/>
                        <wps:spPr>
                          <a:xfrm>
                            <a:off x="1913" y="336"/>
                            <a:ext cx="0" cy="174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文本框 26"/>
                        <wps:cNvSpPr txBox="1"/>
                        <wps:spPr>
                          <a:xfrm>
                            <a:off x="1641" y="460"/>
                            <a:ext cx="11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文本框 27"/>
                        <wps:cNvSpPr txBox="1"/>
                        <wps:spPr>
                          <a:xfrm>
                            <a:off x="1977" y="460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文本框 28"/>
                        <wps:cNvSpPr txBox="1"/>
                        <wps:spPr>
                          <a:xfrm>
                            <a:off x="2363" y="730"/>
                            <a:ext cx="3013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"require"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 {</w:t>
                              </w:r>
                            </w:p>
                            <w:p>
                              <w:pPr>
                                <w:spacing w:before="71"/>
                                <w:ind w:left="38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"monolog/monolog"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"1.19.0"</w:t>
                              </w:r>
                            </w:p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文本框 29"/>
                        <wps:cNvSpPr txBox="1"/>
                        <wps:spPr>
                          <a:xfrm>
                            <a:off x="1977" y="1811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75pt;margin-top:10pt;height:99.05pt;width:467.45pt;mso-position-horizontal-relative:page;mso-wrap-distance-bottom:0pt;mso-wrap-distance-top:0pt;z-index:-251636736;mso-width-relative:page;mso-height-relative:page;" coordorigin="1501,201" coordsize="9349,1981" o:gfxdata="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BatDM92QAAAAsBAAAPAAAAAAAAAAEAIAAAACIAAABkcnMvZG93bnJldi54bWxQ&#10;SwECFAAUAAAACACHTuJAS31p1tsEAAD2GAAADgAAAAAAAAABACAAAAAoAQAAZHJzL2Uyb0RvYy54&#10;bWxQSwUGAAAAAAYABgBZAQAAdQgAAAAA&#10;">
                <o:lock v:ext="edit" aspectratio="f"/>
                <v:shape id="任意多边形 21" o:spid="_x0000_s1026" o:spt="100" style="position:absolute;left:1508;top:208;height:1966;width:9334;" fillcolor="#F8F8F8" filled="t" stroked="f" coordsize="9334,1966" o:gfxdata="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oVvxLgAAADbAAAA&#10;DwAAAAAAAAABACAAAAAiAAAAZHJzL2Rvd25yZXYueG1sUEsBAhQAFAAAAAgAh07iQDMvBZ47AAAA&#10;OQAAABAAAAAAAAAAAQAgAAAABwEAAGRycy9zaGFwZXhtbC54bWxQSwUGAAAAAAYABgBbAQAAsQMA&#10;AAAA&#10;" path="m9297,1966l38,1966,21,1964,10,1957,2,1945,0,1929,0,38,2,21,10,10,21,3,38,0,9297,0,9313,3,9325,10,9332,21,9334,38,9334,1929,9332,1945,9325,1957,9313,1964,9297,1966xe">
                  <v:fill on="t" focussize="0,0"/>
                  <v:stroke on="f"/>
                  <v:imagedata o:title=""/>
                  <o:lock v:ext="edit" aspectratio="f"/>
                </v:shape>
                <v:shape id="任意多边形 22" o:spid="_x0000_s1026" o:spt="100" style="position:absolute;left:1508;top:208;height:1966;width:9334;" filled="f" stroked="t" coordsize="9334,1966" o:gfxdata="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o5N68AAAA&#10;2wAAAA8AAAAAAAAAAQAgAAAAIgAAAGRycy9kb3ducmV2LnhtbFBLAQIUABQAAAAIAIdO4kAzLwWe&#10;OwAAADkAAAAQAAAAAAAAAAEAIAAAAAsBAABkcnMvc2hhcGV4bWwueG1sUEsFBgAAAAAGAAYAWwEA&#10;ALUDAAAAAA==&#10;" path="m0,1929l0,38,2,21,10,10,21,3,38,0,9297,0,9313,3,9325,10,9332,21,9334,38,9334,1929,9332,1945,9325,1957,9313,1964,9297,1966,38,1966,21,1964,10,1957,2,1945,0,192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23" o:spid="_x0000_s1026" o:spt="1" style="position:absolute;left:1920;top:335;height:1741;width:8749;" fillcolor="#F8F8F8" filled="t" stroked="f" coordsize="21600,21600" o:gfxdata="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A+w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24" o:spid="_x0000_s1026" o:spt="1" style="position:absolute;left:1515;top:335;height:1741;width:406;" fillcolor="#F8F8F8" filled="t" stroked="f" coordsize="21600,21600" o:gfxdata="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329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25" o:spid="_x0000_s1026" o:spt="20" style="position:absolute;left:1913;top:336;height:1741;width:0;" filled="f" stroked="t" coordsize="21600,21600" o:gfxdata="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kvb9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26" o:spid="_x0000_s1026" o:spt="202" type="#_x0000_t202" style="position:absolute;left:1641;top:460;height:1527;width:117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1977;top:460;height:176;width:117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2363;top:730;height:986;width:3013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"require"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 {</w:t>
                        </w:r>
                      </w:p>
                      <w:p>
                        <w:pPr>
                          <w:spacing w:before="71"/>
                          <w:ind w:left="38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"monolog/monolog"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Consolas"/>
                            <w:color w:val="333333"/>
                            <w:spacing w:val="-3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"1.19.0"</w:t>
                        </w:r>
                      </w:p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1977;top:1811;height:176;width:1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"/>
        <w:ind w:left="0"/>
        <w:rPr>
          <w:rFonts w:ascii="微软雅黑"/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rFonts w:ascii="Calibri" w:eastAsia="Calibri"/>
          <w:color w:val="333333"/>
          <w:w w:val="110"/>
          <w:sz w:val="19"/>
        </w:rPr>
        <w:t>cmd</w:t>
      </w:r>
      <w:r>
        <w:rPr>
          <w:rFonts w:ascii="Calibri" w:eastAsia="Calibri"/>
          <w:color w:val="333333"/>
          <w:spacing w:val="6"/>
          <w:w w:val="110"/>
          <w:sz w:val="19"/>
        </w:rPr>
        <w:t xml:space="preserve"> </w:t>
      </w:r>
      <w:r>
        <w:rPr>
          <w:color w:val="333333"/>
          <w:spacing w:val="4"/>
          <w:w w:val="110"/>
          <w:sz w:val="19"/>
        </w:rPr>
        <w:t>找到对应目录 用</w:t>
      </w:r>
      <w:r>
        <w:rPr>
          <w:rFonts w:ascii="Calibri" w:eastAsia="Calibri"/>
          <w:color w:val="333333"/>
          <w:w w:val="110"/>
          <w:sz w:val="19"/>
        </w:rPr>
        <w:t>composer</w:t>
      </w:r>
      <w:r>
        <w:rPr>
          <w:rFonts w:ascii="Calibri" w:eastAsia="Calibri"/>
          <w:color w:val="333333"/>
          <w:spacing w:val="2"/>
          <w:w w:val="110"/>
          <w:sz w:val="19"/>
        </w:rPr>
        <w:t xml:space="preserve"> </w:t>
      </w:r>
      <w:r>
        <w:rPr>
          <w:rFonts w:ascii="Calibri" w:eastAsia="Calibri"/>
          <w:color w:val="333333"/>
          <w:w w:val="110"/>
          <w:sz w:val="19"/>
        </w:rPr>
        <w:t>install</w:t>
      </w:r>
      <w:r>
        <w:rPr>
          <w:rFonts w:ascii="Calibri" w:eastAsia="Calibri"/>
          <w:color w:val="333333"/>
          <w:spacing w:val="3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安装</w:t>
      </w:r>
    </w:p>
    <w:p>
      <w:pPr>
        <w:pStyle w:val="8"/>
        <w:numPr>
          <w:ilvl w:val="0"/>
          <w:numId w:val="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创建</w:t>
      </w:r>
      <w:r>
        <w:rPr>
          <w:rFonts w:ascii="Calibri" w:eastAsia="Calibri"/>
          <w:color w:val="333333"/>
          <w:w w:val="105"/>
          <w:sz w:val="19"/>
        </w:rPr>
        <w:t>composer</w:t>
      </w:r>
      <w:r>
        <w:rPr>
          <w:color w:val="333333"/>
          <w:w w:val="105"/>
          <w:sz w:val="19"/>
        </w:rPr>
        <w:t>目录</w:t>
      </w:r>
      <w:r>
        <w:rPr>
          <w:rFonts w:ascii="Calibri" w:eastAsia="Calibri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在</w:t>
      </w:r>
      <w:r>
        <w:rPr>
          <w:rFonts w:ascii="Calibri" w:eastAsia="Calibri"/>
          <w:color w:val="333333"/>
          <w:w w:val="105"/>
          <w:sz w:val="19"/>
        </w:rPr>
        <w:t>composer</w:t>
      </w:r>
      <w:r>
        <w:rPr>
          <w:color w:val="333333"/>
          <w:w w:val="105"/>
          <w:sz w:val="19"/>
        </w:rPr>
        <w:t>目录下创建一个文件</w:t>
      </w:r>
      <w:r>
        <w:rPr>
          <w:rFonts w:ascii="Calibri" w:eastAsia="Calibri"/>
          <w:color w:val="333333"/>
          <w:w w:val="105"/>
          <w:sz w:val="19"/>
        </w:rPr>
        <w:t>1.php</w:t>
      </w:r>
      <w:r>
        <w:rPr>
          <w:rFonts w:ascii="Calibri" w:eastAsia="Calibri"/>
          <w:color w:val="333333"/>
          <w:spacing w:val="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里面代码如下</w:t>
      </w:r>
    </w:p>
    <w:p>
      <w:pPr>
        <w:pStyle w:val="4"/>
        <w:spacing w:before="13"/>
        <w:ind w:left="0"/>
        <w:rPr>
          <w:rFonts w:ascii="微软雅黑"/>
          <w:sz w:val="8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2458720"/>
                <wp:effectExtent l="635" t="635" r="6350" b="17145"/>
                <wp:wrapTopAndBottom/>
                <wp:docPr id="4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458720"/>
                          <a:chOff x="1501" y="201"/>
                          <a:chExt cx="9349" cy="3872"/>
                        </a:xfrm>
                      </wpg:grpSpPr>
                      <wps:wsp>
                        <wps:cNvPr id="35" name="任意多边形 31"/>
                        <wps:cNvSpPr/>
                        <wps:spPr>
                          <a:xfrm>
                            <a:off x="1508" y="208"/>
                            <a:ext cx="9334" cy="38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857">
                                <a:moveTo>
                                  <a:pt x="9297" y="3857"/>
                                </a:moveTo>
                                <a:lnTo>
                                  <a:pt x="38" y="3857"/>
                                </a:lnTo>
                                <a:lnTo>
                                  <a:pt x="21" y="3854"/>
                                </a:lnTo>
                                <a:lnTo>
                                  <a:pt x="10" y="3847"/>
                                </a:lnTo>
                                <a:lnTo>
                                  <a:pt x="2" y="3836"/>
                                </a:lnTo>
                                <a:lnTo>
                                  <a:pt x="0" y="3819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819"/>
                                </a:lnTo>
                                <a:lnTo>
                                  <a:pt x="9332" y="3836"/>
                                </a:lnTo>
                                <a:lnTo>
                                  <a:pt x="9325" y="3847"/>
                                </a:lnTo>
                                <a:lnTo>
                                  <a:pt x="9313" y="3854"/>
                                </a:lnTo>
                                <a:lnTo>
                                  <a:pt x="9297" y="3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2"/>
                        <wps:cNvSpPr/>
                        <wps:spPr>
                          <a:xfrm>
                            <a:off x="1508" y="208"/>
                            <a:ext cx="9334" cy="38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857">
                                <a:moveTo>
                                  <a:pt x="0" y="3819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2"/>
                                </a:lnTo>
                                <a:lnTo>
                                  <a:pt x="9325" y="9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819"/>
                                </a:lnTo>
                                <a:lnTo>
                                  <a:pt x="9332" y="3836"/>
                                </a:lnTo>
                                <a:lnTo>
                                  <a:pt x="9325" y="3847"/>
                                </a:lnTo>
                                <a:lnTo>
                                  <a:pt x="9313" y="3854"/>
                                </a:lnTo>
                                <a:lnTo>
                                  <a:pt x="9297" y="3857"/>
                                </a:lnTo>
                                <a:lnTo>
                                  <a:pt x="38" y="3857"/>
                                </a:lnTo>
                                <a:lnTo>
                                  <a:pt x="21" y="3854"/>
                                </a:lnTo>
                                <a:lnTo>
                                  <a:pt x="10" y="3847"/>
                                </a:lnTo>
                                <a:lnTo>
                                  <a:pt x="2" y="3836"/>
                                </a:lnTo>
                                <a:lnTo>
                                  <a:pt x="0" y="38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矩形 33"/>
                        <wps:cNvSpPr/>
                        <wps:spPr>
                          <a:xfrm>
                            <a:off x="2040" y="335"/>
                            <a:ext cx="8629" cy="363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矩形 34"/>
                        <wps:cNvSpPr/>
                        <wps:spPr>
                          <a:xfrm>
                            <a:off x="1515" y="335"/>
                            <a:ext cx="526" cy="363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直线 35"/>
                        <wps:cNvCnPr/>
                        <wps:spPr>
                          <a:xfrm>
                            <a:off x="2033" y="336"/>
                            <a:ext cx="0" cy="363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文本框 36"/>
                        <wps:cNvSpPr txBox="1"/>
                        <wps:spPr>
                          <a:xfrm>
                            <a:off x="2097" y="1810"/>
                            <a:ext cx="8030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//create a log channel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$log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Logger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'name'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$log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pushHandler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6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StreamHandler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'./log/'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'Ymd'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'.log'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Logger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add records to the log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$log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'Foo'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$log</w:t>
                              </w:r>
                              <w:r>
                                <w:rPr>
                                  <w:rFonts w:ascii="Consolas" w:eastAsia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这是一个警告啊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$log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'Bar'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37"/>
                        <wps:cNvSpPr txBox="1"/>
                        <wps:spPr>
                          <a:xfrm>
                            <a:off x="2097" y="460"/>
                            <a:ext cx="3302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use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Monolog\Logger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4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Monolog\Handler\StreamHandler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引入自动加载文件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include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'./vendor/autoload.php'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1664" y="460"/>
                            <a:ext cx="214" cy="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75pt;margin-top:10pt;height:193.6pt;width:467.45pt;mso-position-horizontal-relative:page;mso-wrap-distance-bottom:0pt;mso-wrap-distance-top:0pt;z-index:-251632640;mso-width-relative:page;mso-height-relative:page;" coordorigin="1501,201" coordsize="9349,3872" o:gfxdata="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DMm9EP2QAAAAsBAAAPAAAAAAAAAAEAIAAAACIAAABkcnMvZG93bnJldi54bWxQSwECFAAUAAAA&#10;CACHTuJA4WtpONIEAABgFwAADgAAAAAAAAABACAAAAAoAQAAZHJzL2Uyb0RvYy54bWxQSwUGAAAA&#10;AAYABgBZAQAAbAgAAAAA&#10;">
                <o:lock v:ext="edit" aspectratio="f"/>
                <v:shape id="任意多边形 31" o:spid="_x0000_s1026" o:spt="100" style="position:absolute;left:1508;top:208;height:3857;width:9334;" fillcolor="#F8F8F8" filled="t" stroked="f" coordsize="9334,3857" o:gfxdata="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0fxC8AAAA&#10;2wAAAA8AAAAAAAAAAQAgAAAAIgAAAGRycy9kb3ducmV2LnhtbFBLAQIUABQAAAAIAIdO4kAzLwWe&#10;OwAAADkAAAAQAAAAAAAAAAEAIAAAAAsBAABkcnMvc2hhcGV4bWwueG1sUEsFBgAAAAAGAAYAWwEA&#10;ALUDAAAAAA==&#10;" path="m9297,3857l38,3857,21,3854,10,3847,2,3836,0,3819,0,38,2,21,10,9,21,2,38,0,9297,0,9313,2,9325,9,9332,21,9334,38,9334,3819,9332,3836,9325,3847,9313,3854,9297,3857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1508;top:208;height:3857;width:9334;" filled="f" stroked="t" coordsize="9334,3857" o:gfxdata="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BG92/&#10;AAAA2wAAAA8AAAAAAAAAAQAgAAAAIgAAAGRycy9kb3ducmV2LnhtbFBLAQIUABQAAAAIAIdO4kAz&#10;LwWeOwAAADkAAAAQAAAAAAAAAAEAIAAAAA4BAABkcnMvc2hhcGV4bWwueG1sUEsFBgAAAAAGAAYA&#10;WwEAALgDAAAAAA==&#10;" path="m0,3819l0,38,2,21,10,9,21,2,38,0,9297,0,9313,2,9325,9,9332,21,9334,38,9334,3819,9332,3836,9325,3847,9313,3854,9297,3857,38,3857,21,3854,10,3847,2,3836,0,381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33" o:spid="_x0000_s1026" o:spt="1" style="position:absolute;left:2040;top:335;height:3632;width:8629;" fillcolor="#F8F8F8" filled="t" stroked="f" coordsize="21600,21600" o:gfxdata="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lt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4" o:spid="_x0000_s1026" o:spt="1" style="position:absolute;left:1515;top:335;height:3632;width:526;" fillcolor="#F8F8F8" filled="t" stroked="f" coordsize="21600,21600" o:gfxdata="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vm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35" o:spid="_x0000_s1026" o:spt="20" style="position:absolute;left:2033;top:336;height:3631;width:0;" filled="f" stroked="t" coordsize="21600,21600" o:gfxdata="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S2A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36" o:spid="_x0000_s1026" o:spt="202" type="#_x0000_t202" style="position:absolute;left:2097;top:1810;height:2067;width:8030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//create a log channel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$log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Logger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'name'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$log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pushHandler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nsolas"/>
                            <w:color w:val="770087"/>
                            <w:spacing w:val="-6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StreamHandler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'./log/'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date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'Ymd'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).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'.log'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333333"/>
                            <w:spacing w:val="-6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Logger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WARNING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));</w:t>
                        </w:r>
                      </w:p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add records to the log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$log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warning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'Foo'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$log</w:t>
                        </w:r>
                        <w:r>
                          <w:rPr>
                            <w:rFonts w:ascii="Consolas" w:eastAsia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warning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这是一个警告啊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$log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'Bar'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2097;top:460;height:986;width:3302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use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Monolog\Logger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rFonts w:ascii="Consolas"/>
                            <w:color w:val="770087"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Monolog\Handler\StreamHandler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引入自动加载文件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include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'./vendor/autoload.php'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1664;top:460;height:3417;width:214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"/>
        <w:ind w:left="0"/>
        <w:rPr>
          <w:rFonts w:ascii="微软雅黑"/>
          <w:sz w:val="6"/>
        </w:rPr>
      </w:pPr>
    </w:p>
    <w:p>
      <w:pPr>
        <w:pStyle w:val="8"/>
        <w:numPr>
          <w:ilvl w:val="0"/>
          <w:numId w:val="3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执行</w:t>
      </w:r>
      <w:r>
        <w:rPr>
          <w:rFonts w:ascii="Calibri" w:eastAsia="Calibri"/>
          <w:color w:val="333333"/>
          <w:w w:val="105"/>
          <w:sz w:val="19"/>
        </w:rPr>
        <w:t>1.php</w:t>
      </w:r>
      <w:r>
        <w:rPr>
          <w:rFonts w:ascii="Calibri" w:eastAsia="Calibri"/>
          <w:color w:val="333333"/>
          <w:spacing w:val="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查看产生的日志文件信息</w:t>
      </w:r>
    </w:p>
    <w:p>
      <w:pPr>
        <w:pStyle w:val="8"/>
        <w:numPr>
          <w:ilvl w:val="0"/>
          <w:numId w:val="3"/>
        </w:numPr>
        <w:tabs>
          <w:tab w:val="left" w:pos="558"/>
        </w:tabs>
        <w:spacing w:before="55" w:after="0" w:line="266" w:lineRule="auto"/>
        <w:ind w:left="557" w:right="7119" w:hanging="207"/>
        <w:jc w:val="left"/>
        <w:rPr>
          <w:rFonts w:ascii="Calibri" w:eastAsia="Calibri"/>
          <w:sz w:val="19"/>
        </w:rPr>
      </w:pPr>
      <w:r>
        <w:rPr>
          <w:color w:val="333333"/>
          <w:spacing w:val="-2"/>
          <w:sz w:val="19"/>
        </w:rPr>
        <w:t>安装速度慢？设置中文镜像</w:t>
      </w:r>
      <w:r>
        <w:rPr>
          <w:color w:val="333333"/>
          <w:w w:val="105"/>
          <w:sz w:val="19"/>
        </w:rPr>
        <w:t>在</w:t>
      </w:r>
      <w:r>
        <w:rPr>
          <w:rFonts w:ascii="Calibri" w:eastAsia="Calibri"/>
          <w:color w:val="333333"/>
          <w:w w:val="105"/>
          <w:sz w:val="19"/>
        </w:rPr>
        <w:t>cmd</w:t>
      </w:r>
      <w:r>
        <w:rPr>
          <w:color w:val="333333"/>
          <w:w w:val="105"/>
          <w:sz w:val="19"/>
        </w:rPr>
        <w:t>下执行如下命令</w:t>
      </w:r>
      <w:r>
        <w:rPr>
          <w:rFonts w:ascii="Calibri" w:eastAsia="Calibri"/>
          <w:color w:val="333333"/>
          <w:w w:val="105"/>
          <w:sz w:val="19"/>
        </w:rPr>
        <w:t>:</w:t>
      </w:r>
    </w:p>
    <w:p>
      <w:pPr>
        <w:pStyle w:val="4"/>
        <w:spacing w:before="88"/>
      </w:pPr>
      <w:r>
        <w:rPr>
          <w:color w:val="333333"/>
          <w:w w:val="115"/>
        </w:rPr>
        <w:t xml:space="preserve">composer conﬁg -g repo.packagist composer </w:t>
      </w:r>
      <w:r>
        <w:fldChar w:fldCharType="begin"/>
      </w:r>
      <w:r>
        <w:instrText xml:space="preserve"> HYPERLINK "https://packagist.phpcomposer.com/" \h </w:instrText>
      </w:r>
      <w:r>
        <w:fldChar w:fldCharType="separate"/>
      </w:r>
      <w:r>
        <w:rPr>
          <w:color w:val="4183C4"/>
          <w:w w:val="115"/>
          <w:u w:val="single" w:color="4183C4"/>
        </w:rPr>
        <w:t>https://packagist.phpcomposer.com</w:t>
      </w:r>
      <w:r>
        <w:rPr>
          <w:color w:val="4183C4"/>
          <w:w w:val="115"/>
          <w:u w:val="single" w:color="4183C4"/>
        </w:rPr>
        <w:fldChar w:fldCharType="end"/>
      </w:r>
    </w:p>
    <w:p>
      <w:pPr>
        <w:spacing w:after="0"/>
        <w:sectPr>
          <w:pgSz w:w="11900" w:h="16820"/>
          <w:pgMar w:top="1120" w:right="940" w:bottom="280" w:left="94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558"/>
        </w:tabs>
        <w:spacing w:before="34" w:after="0" w:line="240" w:lineRule="auto"/>
        <w:ind w:left="557" w:right="0" w:hanging="208"/>
        <w:jc w:val="left"/>
        <w:rPr>
          <w:rFonts w:ascii="Calibri" w:eastAsia="Calibri"/>
          <w:sz w:val="19"/>
        </w:rPr>
      </w:pPr>
      <w:r>
        <w:rPr>
          <w:color w:val="333333"/>
          <w:w w:val="110"/>
          <w:sz w:val="19"/>
        </w:rPr>
        <w:t>在命令行下更新</w:t>
      </w:r>
      <w:r>
        <w:rPr>
          <w:rFonts w:ascii="Calibri" w:eastAsia="Calibri"/>
          <w:color w:val="333333"/>
          <w:w w:val="110"/>
          <w:sz w:val="19"/>
        </w:rPr>
        <w:t>composer</w:t>
      </w:r>
      <w:r>
        <w:rPr>
          <w:rFonts w:ascii="Calibri" w:eastAsia="Calibri"/>
          <w:color w:val="333333"/>
          <w:spacing w:val="11"/>
          <w:w w:val="110"/>
          <w:sz w:val="19"/>
        </w:rPr>
        <w:t xml:space="preserve"> </w:t>
      </w:r>
      <w:r>
        <w:rPr>
          <w:color w:val="333333"/>
          <w:w w:val="110"/>
          <w:sz w:val="19"/>
        </w:rPr>
        <w:t>用</w:t>
      </w:r>
      <w:r>
        <w:rPr>
          <w:rFonts w:ascii="Calibri" w:eastAsia="Calibri"/>
          <w:color w:val="333333"/>
          <w:w w:val="110"/>
          <w:sz w:val="19"/>
        </w:rPr>
        <w:t>composer</w:t>
      </w:r>
      <w:r>
        <w:rPr>
          <w:rFonts w:ascii="Calibri" w:eastAsia="Calibri"/>
          <w:color w:val="333333"/>
          <w:spacing w:val="8"/>
          <w:w w:val="110"/>
          <w:sz w:val="19"/>
        </w:rPr>
        <w:t xml:space="preserve"> </w:t>
      </w:r>
      <w:r>
        <w:rPr>
          <w:rFonts w:ascii="Calibri" w:eastAsia="Calibri"/>
          <w:color w:val="333333"/>
          <w:w w:val="110"/>
          <w:sz w:val="19"/>
        </w:rPr>
        <w:t>update</w:t>
      </w:r>
    </w:p>
    <w:sectPr>
      <w:pgSz w:w="11900" w:h="16820"/>
      <w:pgMar w:top="106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Calibri" w:hAnsi="Calibri" w:eastAsia="Calibri" w:cs="Calibri"/>
        <w:b/>
        <w:bCs/>
        <w:color w:val="333333"/>
        <w:w w:val="111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Calibri" w:hAnsi="Calibri" w:eastAsia="Calibri" w:cs="Calibri"/>
        <w:color w:val="333333"/>
        <w:spacing w:val="-7"/>
        <w:w w:val="108"/>
        <w:sz w:val="19"/>
        <w:szCs w:val="19"/>
        <w:lang w:val="en-US" w:eastAsia="en-US" w:bidi="en-US"/>
      </w:rPr>
    </w:lvl>
    <w:lvl w:ilvl="3" w:tentative="0">
      <w:start w:val="1"/>
      <w:numFmt w:val="decimal"/>
      <w:lvlText w:val="(%4)"/>
      <w:lvlJc w:val="left"/>
      <w:pPr>
        <w:ind w:left="785" w:hanging="228"/>
        <w:jc w:val="left"/>
      </w:pPr>
      <w:rPr>
        <w:rFonts w:hint="default" w:ascii="Calibri" w:hAnsi="Calibri" w:eastAsia="Calibri" w:cs="Calibri"/>
        <w:color w:val="333333"/>
        <w:w w:val="107"/>
        <w:sz w:val="17"/>
        <w:szCs w:val="17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0" w:hanging="2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45" w:hanging="2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00" w:hanging="2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55" w:hanging="2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10" w:hanging="22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Calibri" w:hAnsi="Calibri" w:eastAsia="Calibri" w:cs="Calibri"/>
        <w:b/>
        <w:bCs/>
        <w:color w:val="333333"/>
        <w:w w:val="111"/>
        <w:sz w:val="34"/>
        <w:szCs w:val="3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8" w:hanging="57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82" w:hanging="57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0" w:hanging="57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84" w:hanging="57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18" w:hanging="57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52" w:hanging="57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Calibri" w:hAnsi="Calibri" w:eastAsia="Calibri" w:cs="Calibri"/>
        <w:color w:val="333333"/>
        <w:spacing w:val="-7"/>
        <w:w w:val="108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673B"/>
    <w:rsid w:val="0A1C7A5C"/>
    <w:rsid w:val="0E5A5A7A"/>
    <w:rsid w:val="1D524B70"/>
    <w:rsid w:val="245D4E5F"/>
    <w:rsid w:val="292C2C1A"/>
    <w:rsid w:val="2B06474F"/>
    <w:rsid w:val="34BB5E75"/>
    <w:rsid w:val="4BD92545"/>
    <w:rsid w:val="50F47ADA"/>
    <w:rsid w:val="57F53721"/>
    <w:rsid w:val="5F4C5F2F"/>
    <w:rsid w:val="69DD7196"/>
    <w:rsid w:val="798B3EDF"/>
    <w:rsid w:val="7BEB5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682" w:hanging="576"/>
      <w:outlineLvl w:val="2"/>
    </w:pPr>
    <w:rPr>
      <w:rFonts w:ascii="Calibri" w:hAnsi="Calibri" w:eastAsia="Calibri" w:cs="Calibri"/>
      <w:b/>
      <w:bCs/>
      <w:sz w:val="34"/>
      <w:szCs w:val="3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57"/>
    </w:pPr>
    <w:rPr>
      <w:rFonts w:ascii="Calibri" w:hAnsi="Calibri" w:eastAsia="Calibri" w:cs="Calibri"/>
      <w:sz w:val="19"/>
      <w:szCs w:val="19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57" w:hanging="208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2019-07-22T12:24:00Z</dcterms:created>
  <dc:creator>陈晓宇</dc:creator>
  <cp:lastModifiedBy>Administrator</cp:lastModifiedBy>
  <dcterms:modified xsi:type="dcterms:W3CDTF">2019-07-23T01:12:14Z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Typora</vt:lpwstr>
  </property>
  <property fmtid="{D5CDD505-2E9C-101B-9397-08002B2CF9AE}" pid="4" name="LastSaved">
    <vt:filetime>2019-07-22T00:00:00Z</vt:filetime>
  </property>
  <property fmtid="{D5CDD505-2E9C-101B-9397-08002B2CF9AE}" pid="5" name="KSOProductBuildVer">
    <vt:lpwstr>2052-11.1.0.8894</vt:lpwstr>
  </property>
</Properties>
</file>